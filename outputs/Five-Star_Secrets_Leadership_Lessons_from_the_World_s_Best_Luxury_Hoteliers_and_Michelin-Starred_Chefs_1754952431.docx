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Five-Star Secrets: Leadership Lessons from the World's Best Luxury Hoteliers and Michelin-Starred Chefs</w:t>
      </w:r>
    </w:p>
    <w:p>
      <w:pPr>
        <w:jc w:val="center"/>
      </w:pPr>
      <w:r>
        <w:t>Thesis: The goal of Five-Star Secrets: Leadership Lessons from the World's Best Luxury Hoteliers and Michelin-Starred Chefs is to distill the wisdom, strategies, and philosophies of the most exceptional leaders in hospitality and gastronomy into a practical, inspiring guide for anyone seeking excellence in leadership, creativity, and service. By blending insights from five-star hoteliers and Michelin-starred chefs—drawn from real interviews, stories, and experiences—the book aims to reveal the common mindset, discipline, and vision that enable these individuals to consistently deliver world-class experiences, and to show how those same principles can be applied in any field where performance, innovation, and human connection matter most.</w:t>
        <w:br/>
      </w:r>
    </w:p>
    <w:p>
      <w:r>
        <w:br w:type="page"/>
      </w:r>
    </w:p>
    <w:p/>
    <w:fldSimple w:instr="TOC \o &quot;1-3&quot; \h \z \u">
      <w:r>
        <w:t>Table of Contents (open in Word &gt; References &gt; Update Table)</w:t>
      </w:r>
    </w:fldSimple>
    <w:p>
      <w:r>
        <w:br w:type="page"/>
      </w:r>
    </w:p>
    <w:p>
      <w:pPr>
        <w:pStyle w:val="Heading1"/>
      </w:pPr>
      <w:r>
        <w:t>Working Title: The Essence of Modern Luxury</w:t>
      </w:r>
    </w:p>
    <w:p/>
    <w:p>
      <w:r>
        <w:t xml:space="preserve">*Author:* </w:t>
      </w:r>
    </w:p>
    <w:p/>
    <w:p>
      <w:r>
        <w:t>*Thesis:* The goal of Five-Star Secrets: Leadership Lessons from the World's Best Luxury Hoteliers and Michelin-Starred Chefs is to distill the wisdom, strategies, and philosophies of the most exceptional leaders in hospitality and gastronomy into a practical, inspiring guide for anyone seeking excellence in leadership, creativity, and service. By blending insights from five-star hoteliers and Michelin-starred chefs—drawn from real interviews, stories, and experiences—the book aims to reveal the common mindset, discipline, and vision that enable these individuals to consistently deliver world-class experiences, and to show how those same principles can be applied in any field where performance, innovation, and human connection matter most.</w:t>
      </w:r>
    </w:p>
    <w:p/>
    <w:p/>
    <w:p/>
    <w:p/>
    <w:p>
      <w:pPr>
        <w:pStyle w:val="Heading1"/>
      </w:pPr>
      <w:r>
        <w:t>Chapter 9: Storytelling and Branding</w:t>
      </w:r>
    </w:p>
    <w:p/>
    <w:p>
      <w:pPr>
        <w:pStyle w:val="Heading1"/>
      </w:pPr>
      <w:r>
        <w:t>The Power of Storytelling in Branding</w:t>
      </w:r>
    </w:p>
    <w:p/>
    <w:p>
      <w:pPr>
        <w:pStyle w:val="Heading2"/>
      </w:pPr>
      <w:r>
        <w:t>Introduction to Storytelling in Branding</w:t>
      </w:r>
    </w:p>
    <w:p/>
    <w:p>
      <w:r>
        <w:t>In the realm of marketing and brand development, storytelling has emerged as a powerful tool for crafting a strong brand identity. As consumers are continually bombarded with a deluge of information and choices, brands that succeed in capturing attention and fostering loyalty are those that tell compelling stories. Storytelling in branding is more than just a trend; it is a fundamental strategy that enables businesses to connect with their audience on an emotional level, transforming their products or services into experiences and memories.</w:t>
      </w:r>
    </w:p>
    <w:p/>
    <w:p>
      <w:r>
        <w:t>At its core, storytelling in branding is about creating narratives that are relatable, memorable, and engaging. It allows brands to communicate their values, mission, and personality in a way that resonates with consumers. In today’s market, where authenticity is highly valued, a well-crafted story can differentiate a brand from its competitors, build trust, and foster a deeper connection with its audience.</w:t>
      </w:r>
    </w:p>
    <w:p/>
    <w:p>
      <w:r>
        <w:t>The art of storytelling in branding is not confined to a specific industry but is a versatile strategy applicable across various sectors. However, it is particularly potent in industries such as luxury hospitality and culinary arts, where experiences and emotions play a crucial role in consumer decision-making. For instance, luxury hotels often weave narratives that highlight their heritage, exclusivity, and commitment to exceptional service. Similarly, chefs and restaurants craft stories that celebrate their culinary philosophy, the provenance of ingredients, and the cultural influences that shape their cuisine.</w:t>
      </w:r>
    </w:p>
    <w:p/>
    <w:p>
      <w:r>
        <w:t>The effectiveness of storytelling in branding lies in its ability to engage multiple senses and evoke emotions. Stories can transport audiences to different places and times, allowing them to imagine themselves as part of the narrative. This immersive quality of storytelling makes it an invaluable tool for brands looking to create lasting impressions and foster customer loyalty.</w:t>
      </w:r>
    </w:p>
    <w:p/>
    <w:p>
      <w:r>
        <w:t>As we delve deeper into the psychology of storytelling and its impact on branding, it becomes evident that stories are not just a means of communication but a fundamental aspect of human experience. This chapter will explore why storytelling is such a powerful tool in branding, examining the psychological mechanisms that underpin its effectiveness. We will then delve into case studies from the luxury hospitality and culinary sectors, showcasing how leading hoteliers and chefs use storytelling to enhance their brand identity and connect with their audience.</w:t>
      </w:r>
    </w:p>
    <w:p/>
    <w:p>
      <w:r>
        <w:t>Through these examples, we aim to uncover the strategies and techniques that make brand narratives compelling and effective. From understanding the elements of a good story to crafting narratives that are authentic and aligned with brand values, this chapter will provide insights and practical tips for creating brand stories that resonate with clients and customers.</w:t>
      </w:r>
    </w:p>
    <w:p/>
    <w:p>
      <w:pPr>
        <w:pStyle w:val="Heading2"/>
      </w:pPr>
      <w:r>
        <w:t>The Psychology of Storytelling: Why It Works</w:t>
      </w:r>
    </w:p>
    <w:p/>
    <w:p>
      <w:r>
        <w:t>Storytelling is a fundamental aspect of human communication, deeply rooted in our history and psychology. From the earliest cave paintings to modern digital narratives, stories have been the primary means of sharing knowledge, values, and experiences. They resonate with us on a personal level, evoking emotions and fostering connections that transcend mere transactional interactions. In the realm of branding, understanding the psychology behind storytelling is crucial for creating narratives that not only capture attention but also engender loyalty and trust.</w:t>
      </w:r>
    </w:p>
    <w:p/>
    <w:p>
      <w:pPr>
        <w:pStyle w:val="Heading3"/>
      </w:pPr>
      <w:r>
        <w:t>Emotional Engagement and Memory</w:t>
      </w:r>
    </w:p>
    <w:p/>
    <w:p>
      <w:r>
        <w:t>One of the key reasons storytelling is so effective in branding is its ability to engage emotions. Neuroscientific studies have shown that stories activate various parts of the brain, including those responsible for sensory experiences and emotions. When a story is compelling, it can elicit emotional responses such as joy, sadness, or excitement. These emotions, in turn, enhance memory retention. A brand narrative that makes consumers feel something is more likely to be remembered and recalled than one that is purely informational.</w:t>
      </w:r>
    </w:p>
    <w:p/>
    <w:p>
      <w:r>
        <w:t>For example, consider a luxury hotel that shares the story of its founding family, their passions, and the personal touches that define the guest experience. This narrative not only informs potential guests about the hotel's history but also creates an emotional connection, making it more memorable and appealing.</w:t>
      </w:r>
    </w:p>
    <w:p/>
    <w:p>
      <w:pPr>
        <w:pStyle w:val="Heading3"/>
      </w:pPr>
      <w:r>
        <w:t>The Power of Identification</w:t>
      </w:r>
    </w:p>
    <w:p/>
    <w:p>
      <w:r>
        <w:t>Another psychological principle at play in storytelling is identification. When consumers see themselves in a story, they are more likely to engage with it. This is because stories allow individuals to project themselves into the narrative, experiencing vicariously what the characters are going through. Brands that craft stories with relatable characters or situations can foster a sense of identification, thereby strengthening the bond with their audience.</w:t>
      </w:r>
    </w:p>
    <w:p/>
    <w:p>
      <w:r>
        <w:t>Luxury brands, for example, often craft narratives around aspirational lifestyles. By showcasing stories of individuals who embody the brand's values or who have achieved success through its products or services, these brands invite consumers to see themselves as part of that narrative, enhancing their desire to be associated with the brand.</w:t>
      </w:r>
    </w:p>
    <w:p/>
    <w:p>
      <w:pPr>
        <w:pStyle w:val="Heading3"/>
      </w:pPr>
      <w:r>
        <w:t>Creating a Sense of Belonging</w:t>
      </w:r>
    </w:p>
    <w:p/>
    <w:p>
      <w:r>
        <w:t>Stories also have the power to create a sense of belonging and community. Humans are inherently social creatures who seek connections with others. When a brand tells a story that resonates with its audience, it can create a community of like-minded individuals who share common values and experiences. This sense of belonging is a powerful motivator for brand loyalty.</w:t>
      </w:r>
    </w:p>
    <w:p/>
    <w:p>
      <w:r>
        <w:t>For instance, a chef who shares stories about the inspiration behind their dishes and the cultural heritage they represent can create a community of food enthusiasts who appreciate the culinary art form and its cultural significance. This narrative not only elevates the dining experience but also fosters a deeper connection between the brand and its patrons.</w:t>
      </w:r>
    </w:p>
    <w:p/>
    <w:p>
      <w:pPr>
        <w:pStyle w:val="Heading3"/>
      </w:pPr>
      <w:r>
        <w:t>The Role of Authenticity</w:t>
      </w:r>
    </w:p>
    <w:p/>
    <w:p>
      <w:r>
        <w:t>Authenticity is a critical component of successful brand storytelling. In an era where consumers are increasingly skeptical of marketing messages, authentic stories stand out. Authenticity in storytelling means being genuine, transparent, and true to the brand's values and mission. When a brand's story aligns with its actions and offerings, it builds trust and credibility with its audience.</w:t>
      </w:r>
    </w:p>
    <w:p/>
    <w:p>
      <w:r>
        <w:t>The psychology of storytelling reveals why narratives are so effective in branding. By engaging emotions, fostering identification, creating a sense of belonging, and maintaining authenticity, brands can craft stories that resonate deeply with their audience. These stories not only enhance brand identity but also build lasting relationships with consumers. As we move into the next section, we will explore how luxury hoteliers have harnessed the power of storytelling to create compelling brand narratives that captivate and connect.</w:t>
      </w:r>
    </w:p>
    <w:p/>
    <w:p>
      <w:pPr>
        <w:pStyle w:val="Heading2"/>
      </w:pPr>
      <w:r>
        <w:t>Case Studies: Luxury Hoteliers and Their Narratives</w:t>
      </w:r>
    </w:p>
    <w:p/>
    <w:p>
      <w:r>
        <w:t>In the intricate world of luxury hospitality, storytelling is not just a marketing tool but a cornerstone of brand identity. Luxury hoteliers have long understood that to captivate the discerning traveler, they must do more than offer opulent accommodations and impeccable service. They must weave narratives that resonate on an emotional level, creating connections that transcend the transactional. This section delves into how some of the world's most prestigious hotels use storytelling to enhance their brand identity and forge lasting relationships with their guests.</w:t>
      </w:r>
    </w:p>
    <w:p/>
    <w:p>
      <w:pPr>
        <w:pStyle w:val="Heading3"/>
      </w:pPr>
      <w:r>
        <w:t>The Ritz-Carlton: A Legacy of Personal Stories</w:t>
      </w:r>
    </w:p>
    <w:p/>
    <w:p>
      <w:r>
        <w:t>The Ritz-Carlton stands as a paragon of luxury hospitality, not only because of its lavish amenities but also due to its commitment to personal storytelling. This brand has mastered the art of crafting narratives that are as much about the guests as they are about the hotel itself. Employees are encouraged to create "wow stories" — instances where they go above and beyond to enrich a guest's experience. These stories are then shared internally and externally, reinforcing the brand's commitment to personalized service. This approach not only humanizes the brand but also fosters a culture of storytelling among staff, enhancing the guest experience through shared narratives.</w:t>
      </w:r>
    </w:p>
    <w:p/>
    <w:p>
      <w:pPr>
        <w:pStyle w:val="Heading3"/>
      </w:pPr>
      <w:r>
        <w:t>Aman Resorts: The Power of Place and History</w:t>
      </w:r>
    </w:p>
    <w:p/>
    <w:p>
      <w:r>
        <w:t>Aman Resorts takes a different approach, focusing on the power of place and the history that surrounds each of its properties. By embedding the local culture and history into their brand story, Aman creates a narrative that offers guests a deeper connection to their destination. For example, each resort is designed to reflect its environment, and the stories of local artisans and historical events are interwoven into the guest experience. This strategy not only differentiates Aman from other luxury brands but also allows guests to feel like they are part of a larger story, one that extends beyond the walls of the resort.</w:t>
      </w:r>
    </w:p>
    <w:p/>
    <w:p>
      <w:pPr>
        <w:pStyle w:val="Heading3"/>
      </w:pPr>
      <w:r>
        <w:t>Four Seasons: Crafting a Global Yet Personal Narrative</w:t>
      </w:r>
    </w:p>
    <w:p/>
    <w:p>
      <w:r>
        <w:t>Four Seasons Hotels and Resorts has successfully crafted a brand narrative that is both global and deeply personal. Their storytelling strategy focuses on the unique experiences available at each of their locations worldwide, while maintaining a consistent brand ethos of luxury and personalized service. By sharing stories of extraordinary guest experiences and the unique features of each property, Four Seasons manages to create an emotional connection with its audience. This is amplified through digital storytelling, where they leverage social media platforms to share these narratives, inviting guests to become part of the story.</w:t>
      </w:r>
    </w:p>
    <w:p/>
    <w:p>
      <w:pPr>
        <w:pStyle w:val="Heading3"/>
      </w:pPr>
      <w:r>
        <w:t>The Role of Digital Storytelling</w:t>
      </w:r>
    </w:p>
    <w:p/>
    <w:p>
      <w:r>
        <w:t>In the digital age, luxury hoteliers are increasingly turning to digital storytelling as a way to expand their reach and engage with a broader audience. Through visually stunning imagery and compelling narratives shared across social media and websites, hotels can convey their brand stories in a way that is both immediate and immersive. For instance, Instagram has become a powerful platform for brands to share their stories visually, creating a virtual narrative that can attract potential guests and retain the interest of past visitors.</w:t>
      </w:r>
    </w:p>
    <w:p/>
    <w:p>
      <w:pPr>
        <w:pStyle w:val="Heading3"/>
      </w:pPr>
      <w:r>
        <w:t>The Impact of Storytelling on Brand Loyalty</w:t>
      </w:r>
    </w:p>
    <w:p/>
    <w:p>
      <w:r>
        <w:t>The strategic use of storytelling by luxury hoteliers not only enhances their brand identity but also plays a crucial role in building brand loyalty. Guests who feel emotionally connected to a brand are more likely to return and recommend it to others. By crafting narratives that highlight their values, history, and unique offerings, these hotels create a sense of belonging and exclusivity that appeals to their target market.</w:t>
      </w:r>
    </w:p>
    <w:p/>
    <w:p>
      <w:r>
        <w:t>As we transition to the next section, we will explore how storytelling extends beyond the hospitality industry and into the culinary world, where chefs are crafting their own brand stories to connect with diners on a deeper level.</w:t>
      </w:r>
    </w:p>
    <w:p/>
    <w:p>
      <w:pPr>
        <w:pStyle w:val="Heading2"/>
      </w:pPr>
      <w:r>
        <w:t>Culinary Tales: Chefs Crafting Brand Stories</w:t>
      </w:r>
    </w:p>
    <w:p/>
    <w:p>
      <w:r>
        <w:t>In the realm of gastronomy, storytelling plays a pivotal role in shaping a chef's brand identity and connecting with patrons on a deeper level. Chefs are not merely cooks; they are narrators who use ingredients, techniques, and presentation to weave tales that entice and captivate diners. The culinary world offers a unique canvas where stories are not just told but tasted, smelled, and experienced, making the narrative an integral aspect of the dining experience.</w:t>
      </w:r>
    </w:p>
    <w:p/>
    <w:p>
      <w:pPr>
        <w:pStyle w:val="Heading3"/>
      </w:pPr>
      <w:r>
        <w:t>The Essence of Culinary Storytelling</w:t>
      </w:r>
    </w:p>
    <w:p/>
    <w:p>
      <w:r>
        <w:t>At its core, culinary storytelling is about more than just the food on the plate. It encompasses the chef's personal journey, the cultural and historical context of the dishes, and the emotions and memories these flavors evoke. A well-crafted narrative can transform a simple meal into a memorable experience, leaving a lasting impression on diners. This storytelling approach allows chefs to distinguish their brand in a crowded market, offering something beyond the tangible – a connection that resonates with their audience.</w:t>
      </w:r>
    </w:p>
    <w:p/>
    <w:p>
      <w:pPr>
        <w:pStyle w:val="Heading3"/>
      </w:pPr>
      <w:r>
        <w:t>Crafting Personal and Cultural Narratives</w:t>
      </w:r>
    </w:p>
    <w:p/>
    <w:p>
      <w:r>
        <w:t>Many chefs draw upon their personal backgrounds and cultural heritage to create compelling narratives. For instance, a chef with roots in Italy might infuse their menu with stories of family traditions, using recipes passed down through generations. These personal tales not only add authenticity but also create a sense of intimacy and trust with diners, who feel they are part of a shared experience.</w:t>
      </w:r>
    </w:p>
    <w:p/>
    <w:p>
      <w:r>
        <w:t>Cultural narratives also play a significant role in culinary storytelling. By highlighting regional ingredients and traditional cooking methods, chefs can educate diners about the origins and significance of their dishes. This approach not only enhances the dining experience but also reinforces the chef's brand as one that values tradition and authenticity.</w:t>
      </w:r>
    </w:p>
    <w:p/>
    <w:p>
      <w:pPr>
        <w:pStyle w:val="Heading3"/>
      </w:pPr>
      <w:r>
        <w:t>The Power of Innovation and Evolution</w:t>
      </w:r>
    </w:p>
    <w:p/>
    <w:p>
      <w:r>
        <w:t>While tradition is a powerful storytelling tool, innovation and evolution are equally important. Chefs who embrace creativity and experimentation can craft stories that reflect their unique vision and personality. By pushing culinary boundaries, they create narratives that are dynamic and engaging, appealing to diners' sense of curiosity and adventure.</w:t>
      </w:r>
    </w:p>
    <w:p/>
    <w:p>
      <w:r>
        <w:t>For example, a chef might introduce an unexpected fusion of flavors, drawing on influences from different cuisines to tell a story of cultural convergence. Such innovative approaches can captivate diners, inviting them to embark on a culinary journey that challenges their perceptions and broadens their horizons.</w:t>
      </w:r>
    </w:p>
    <w:p/>
    <w:p>
      <w:pPr>
        <w:pStyle w:val="Heading3"/>
      </w:pPr>
      <w:r>
        <w:t>Creating an Immersive Experience</w:t>
      </w:r>
    </w:p>
    <w:p/>
    <w:p>
      <w:r>
        <w:t>Culinary storytelling extends beyond the plate, encompassing the entire dining environment. The ambiance of a restaurant, the presentation of dishes, and the interaction with staff all contribute to the narrative. Chefs who understand the importance of these elements can create an immersive experience that transports diners into their story.</w:t>
      </w:r>
    </w:p>
    <w:p/>
    <w:p>
      <w:r>
        <w:t>Consider a restaurant that uses dim lighting, rustic decor, and soft music to evoke a sense of nostalgia and warmth. Each element is carefully curated to complement the chef's narrative, reinforcing the brand identity and enhancing the overall dining experience.</w:t>
      </w:r>
    </w:p>
    <w:p/>
    <w:p>
      <w:pPr>
        <w:pStyle w:val="Heading3"/>
      </w:pPr>
      <w:r>
        <w:t>Culinary Storytelling in Action</w:t>
      </w:r>
    </w:p>
    <w:p/>
    <w:p>
      <w:r>
        <w:t>Renowned chefs around the world have successfully leveraged storytelling to build strong brand identities. For instance, Chef Massimo Bottura of Osteria Francescana in Italy is known for his ability to blend traditional Italian flavors with modern techniques, creating narratives that celebrate both the past and the future of Italian cuisine. His storytelling prowess has not only earned him numerous accolades but also a loyal following of diners who are eager to experience his culinary tales.</w:t>
      </w:r>
    </w:p>
    <w:p/>
    <w:p>
      <w:r>
        <w:t>As we explore strategies for crafting compelling brand narratives in the next section, it becomes clear that chefs who master the art of storytelling can create powerful connections with their audience, elevating their brand and ensuring lasting success in the competitive culinary landscape.</w:t>
      </w:r>
    </w:p>
    <w:p/>
    <w:p>
      <w:pPr>
        <w:pStyle w:val="Heading2"/>
      </w:pPr>
      <w:r>
        <w:t>Strategies for Crafting Compelling Brand Narratives</w:t>
      </w:r>
    </w:p>
    <w:p/>
    <w:p>
      <w:r>
        <w:t>In the world of branding, stories are not just supplementary; they are fundamental. Crafting a compelling brand narrative involves a strategic approach that blends creativity with a deep understanding of the brand's essence and the audience's desires. Here, we explore key strategies for building narratives that resonate and endure.</w:t>
      </w:r>
    </w:p>
    <w:p/>
    <w:p>
      <w:pPr>
        <w:pStyle w:val="Heading3"/>
      </w:pPr>
      <w:r>
        <w:t>Understand Your Audience</w:t>
      </w:r>
    </w:p>
    <w:p/>
    <w:p>
      <w:r>
        <w:t>The first step in crafting a compelling brand narrative is to deeply understand your audience. This involves more than just demographic data; it requires insights into their values, aspirations, and challenges. By aligning your story with the core beliefs and desires of your audience, you create a narrative that feels personal and engaging. This connection is crucial, as it transforms a passive recipient into an active participant in the brand's story.</w:t>
      </w:r>
    </w:p>
    <w:p/>
    <w:p>
      <w:pPr>
        <w:pStyle w:val="Heading3"/>
      </w:pPr>
      <w:r>
        <w:t>Define Your Brand's Core Message</w:t>
      </w:r>
    </w:p>
    <w:p/>
    <w:p>
      <w:r>
        <w:t>A successful brand narrative is anchored in a clear and consistent core message. This message should encapsulate the brand's mission, vision, and values. It serves as the guiding star for all storytelling efforts, ensuring that every narrative element reinforces the brand's identity. For instance, a luxury hotelier might focus on themes of exclusivity and personalized service, while a chef might highlight innovation and tradition in culinary arts.</w:t>
      </w:r>
    </w:p>
    <w:p/>
    <w:p>
      <w:pPr>
        <w:pStyle w:val="Heading3"/>
      </w:pPr>
      <w:r>
        <w:t>Create an Emotional Connection</w:t>
      </w:r>
    </w:p>
    <w:p/>
    <w:p>
      <w:r>
        <w:t>Emotional resonance is the cornerstone of effective storytelling. Brands that evoke emotions can foster deeper connections with their audience. This can be achieved by weaving narratives that highlight shared experiences or evoke nostalgia, joy, or even a sense of adventure. Emotional storytelling allows audiences to see themselves within the brand's story, fostering a sense of belonging and loyalty.</w:t>
      </w:r>
    </w:p>
    <w:p/>
    <w:p>
      <w:pPr>
        <w:pStyle w:val="Heading3"/>
      </w:pPr>
      <w:r>
        <w:t>Leverage Authenticity and Transparency</w:t>
      </w:r>
    </w:p>
    <w:p/>
    <w:p>
      <w:r>
        <w:t>In today's market, authenticity is paramount. Consumers are increasingly skeptical of overly polished and insincere brand messages. Authentic storytelling, which includes sharing genuine experiences and behind-the-scenes insights, can build trust and credibility. For instance, a chef might share the inspiration behind a signature dish, including challenges faced and lessons learned, creating a narrative that is both relatable and inspiring.</w:t>
      </w:r>
    </w:p>
    <w:p/>
    <w:p>
      <w:pPr>
        <w:pStyle w:val="Heading3"/>
      </w:pPr>
      <w:r>
        <w:t>Utilize Multi-Channel Storytelling</w:t>
      </w:r>
    </w:p>
    <w:p/>
    <w:p>
      <w:r>
        <w:t>In the digital age, storytelling extends beyond traditional media. Brands must leverage multiple channels to reach their audience effectively. This includes social media, blogs, podcasts, and video content. Each platform offers unique opportunities for storytelling, from visually rich Instagram posts to in-depth blog articles. By tailoring the narrative to fit the medium, brands can engage their audience in diverse and meaningful ways.</w:t>
      </w:r>
    </w:p>
    <w:p/>
    <w:p>
      <w:pPr>
        <w:pStyle w:val="Heading3"/>
      </w:pPr>
      <w:r>
        <w:t>Integrate Customer Stories</w:t>
      </w:r>
    </w:p>
    <w:p/>
    <w:p>
      <w:r>
        <w:t>One powerful strategy is to integrate customer stories into the brand narrative. This approach not only validates the brand's promises but also highlights the real-world impact of its products or services. By showcasing testimonials and user-generated content, brands can create a community of advocates who help amplify their story. This strategy is particularly effective for luxury hoteliers and chefs, who can showcase guest experiences and culinary journeys.</w:t>
      </w:r>
    </w:p>
    <w:p/>
    <w:p>
      <w:pPr>
        <w:pStyle w:val="Heading3"/>
      </w:pPr>
      <w:r>
        <w:t>Continuously Evolve the Narrative</w:t>
      </w:r>
    </w:p>
    <w:p/>
    <w:p>
      <w:r>
        <w:t>A compelling brand narrative is not static; it evolves over time. As</w:t>
      </w:r>
    </w:p>
    <w:p/>
    <w:p>
      <w:pPr>
        <w:pStyle w:val="Heading3"/>
      </w:pPr>
      <w:r>
        <w:t>Continuously Evolve the Narrative</w:t>
      </w:r>
    </w:p>
    <w:p/>
    <w:p>
      <w:r>
        <w:t xml:space="preserve">A compelling brand narrative is not static; it evolves over time. As markets change, consumer preferences shift, and new competitors emerge, brands must be agile in their storytelling approach. This evolution ensures that the narrative remains relevant and resonant with the target audience. </w:t>
      </w:r>
    </w:p>
    <w:p/>
    <w:p>
      <w:r>
        <w:t>Regularly revisiting and refreshing the brand story can help maintain its vitality. Brands should consider conducting periodic reviews of their narrative strategy, assessing how well it aligns with current market trends and consumer expectations. This iterative process allows brands to incorporate new insights, adapt to cultural shifts, and integrate technological advancements.</w:t>
      </w:r>
    </w:p>
    <w:p/>
    <w:p>
      <w:r>
        <w:t>#### Embrace Feedback and Data</w:t>
      </w:r>
    </w:p>
    <w:p/>
    <w:p>
      <w:r>
        <w:t>To effectively evolve their narrative, brands should actively embrace feedback and data. Customer insights gleaned from surveys, social media interactions, and sales data provide valuable information about what aspects of the story resonate most with the audience. By listening to their customers, brands can identify which elements of their narrative need enhancement or change.</w:t>
      </w:r>
    </w:p>
    <w:p/>
    <w:p>
      <w:r>
        <w:t>Data analytics tools can also play a crucial role in tracking the performance of storytelling efforts across different platforms. Metrics such as engagement rates, conversion rates, and audience demographics can offer a clearer picture of how the narrative is being received. This data-driven approach enables brands to make informed decisions about the direction of their storytelling.</w:t>
      </w:r>
    </w:p>
    <w:p/>
    <w:p>
      <w:pPr>
        <w:pStyle w:val="Heading3"/>
      </w:pPr>
      <w:r>
        <w:t>Foster Emotional Connections</w:t>
      </w:r>
    </w:p>
    <w:p/>
    <w:p>
      <w:r>
        <w:t>At the heart of effective storytelling lies the ability to foster emotional connections with the audience. Emotional resonance is a powerful driver of brand loyalty and advocacy. To cultivate these connections, brands should focus on crafting stories that evoke emotions such as joy, nostalgia, empathy, and inspiration.</w:t>
      </w:r>
    </w:p>
    <w:p/>
    <w:p>
      <w:r>
        <w:t>#### Crafting Relatable Characters</w:t>
      </w:r>
    </w:p>
    <w:p/>
    <w:p>
      <w:r>
        <w:t>One way to establish emotional connections is by crafting relatable characters within the brand narrative. These characters can be fictional representations or real-life personas that embody the brand's values and mission. By giving the audience someone to root for, brands can create a deeper emotional investment in the story.</w:t>
      </w:r>
    </w:p>
    <w:p/>
    <w:p>
      <w:r>
        <w:t>For example, a sportswear brand might develop a narrative around an aspiring athlete overcoming challenges, mirroring the struggles and triumphs of its target audience. This not only humanizes the brand but also inspires and motivates consumers who see a reflection of their own journey in the story.</w:t>
      </w:r>
    </w:p>
    <w:p/>
    <w:p>
      <w:r>
        <w:t>#### Leveraging Story Arcs</w:t>
      </w:r>
    </w:p>
    <w:p/>
    <w:p>
      <w:r>
        <w:t>Another technique to enhance emotional engagement is the use of story arcs. Traditional storytelling structures, such as the hero's journey or the quest narrative, can guide the audience through a series of emotional peaks and valleys. This dynamic storytelling approach keeps the audience engaged and invested in the outcome.</w:t>
      </w:r>
    </w:p>
    <w:p/>
    <w:p>
      <w:r>
        <w:t>By strategically using story arcs, brands can highlight their role in helping customers achieve their goals or overcome obstacles. This reinforces the brand's value proposition and creates a sense of shared purpose between the brand and its audience.</w:t>
      </w:r>
    </w:p>
    <w:p/>
    <w:p>
      <w:pPr>
        <w:pStyle w:val="Heading3"/>
      </w:pPr>
      <w:r>
        <w:t>Collaborate with Influencers and Partners</w:t>
      </w:r>
    </w:p>
    <w:p/>
    <w:p>
      <w:r>
        <w:t>Collaborating with influencers and partners can amplify a brand's storytelling efforts. Influencers, with their established audiences and unique voices, can lend authenticity and reach to the brand narrative. By partnering with influencers whose values align with the brand, companies can extend their story to new and engaged audiences.</w:t>
      </w:r>
    </w:p>
    <w:p/>
    <w:p>
      <w:r>
        <w:t>#### Building Authentic Partnerships</w:t>
      </w:r>
    </w:p>
    <w:p/>
    <w:p>
      <w:r>
        <w:t>Authenticity is key in influencer collaborations. Brands should seek partnerships with influencers who genuinely resonate with their products or services. This authenticity ensures that the storytelling feels organic and credible, rather than forced or contrived.</w:t>
      </w:r>
    </w:p>
    <w:p/>
    <w:p>
      <w:r>
        <w:t>In addition to influencers, brands can collaborate with other companies, non-profits, or industry experts to co-create content that enriches the brand narrative. These partnerships can bring fresh perspectives and expertise, adding depth and dimension to the story.</w:t>
      </w:r>
    </w:p>
    <w:p/>
    <w:p>
      <w:pPr>
        <w:pStyle w:val="Heading3"/>
      </w:pPr>
      <w:r>
        <w:t>Conclusion: The Power of Storytelling in Branding</w:t>
      </w:r>
    </w:p>
    <w:p/>
    <w:p>
      <w:r>
        <w:t>In today's competitive landscape, storytelling is not just a marketing tactic; it is a strategic imperative. A well-crafted brand story can differentiate a brand, foster emotional connections, and drive consumer loyalty. By integrating customer stories, evolving the narrative, and collaborating with influencers, brands can create a dynamic and engaging storytelling ecosystem.</w:t>
      </w:r>
    </w:p>
    <w:p/>
    <w:p>
      <w:r>
        <w:t>As brands continue to navigate the complexities of the digital age, the ability to tell a compelling story will remain a critical asset. By embracing the art and science of storytelling, brands can not only capture the attention of their audience but also inspire and influence them in meaningful ways.</w:t>
      </w:r>
    </w:p>
    <w:p/>
    <w:p/>
    <w:p/>
    <w:p>
      <w:pPr>
        <w:pStyle w:val="Heading1"/>
      </w:pPr>
      <w:r>
        <w:t>Chapter 10: Resilience in the Face of Adversity</w:t>
      </w:r>
    </w:p>
    <w:p/>
    <w:p>
      <w:pPr>
        <w:pStyle w:val="Heading1"/>
      </w:pPr>
      <w:r>
        <w:t>Chapter 10: Resilience in the Face of Adversity</w:t>
      </w:r>
    </w:p>
    <w:p/>
    <w:p>
      <w:r>
        <w:t>In the ever-evolving landscape of hospitality and gastronomy, resilience is not just an asset but a necessity. Successful leaders in these industries are often distinguished by their ability to withstand and thrive amidst adversity. This chapter delves into the key traits that define resilient leaders, offering insights into how they navigate challenges and continue to drive their organizations forward.</w:t>
      </w:r>
    </w:p>
    <w:p/>
    <w:p>
      <w:pPr>
        <w:pStyle w:val="Heading2"/>
      </w:pPr>
      <w:r>
        <w:t>Understanding Resilience: Key Traits of Successful Leaders</w:t>
      </w:r>
    </w:p>
    <w:p/>
    <w:p>
      <w:r>
        <w:t>Resilience is the ability to recover from setbacks, adapt to change, and keep going in the face of adversity. In the context of leadership, it involves a combination of mental toughness, emotional intelligence, and a proactive approach to problem-solving. Resilient leaders are those who not only endure crises but also emerge stronger and more capable.</w:t>
      </w:r>
    </w:p>
    <w:p/>
    <w:p>
      <w:pPr>
        <w:pStyle w:val="Heading3"/>
      </w:pPr>
      <w:r>
        <w:t>The Essence of Resilience</w:t>
      </w:r>
    </w:p>
    <w:p/>
    <w:p>
      <w:r>
        <w:t>Resilient leaders possess a clear vision of where they want to go, even when the path is fraught with obstacles. This clarity of purpose helps them remain focused and motivated, providing a guiding light during turbulent times. Emotional intelligence is critical for leaders in high-stress environments. Resilient leaders are adept at maintaining composure, empathizing with others, and fostering a positive work culture, even when under pressure.</w:t>
      </w:r>
    </w:p>
    <w:p/>
    <w:p>
      <w:r>
        <w:t>In a rapidly changing world, the ability to adapt is crucial. Resilient leaders are flexible and open to new ideas, allowing them to pivot strategies and embrace innovation when necessary. Making timely and informed decisions is another hallmark of resilient leadership. These leaders are not paralyzed by uncertainty; instead, they gather information, evaluate options, and take decisive action to mitigate risks and capitalize on opportunities.</w:t>
      </w:r>
    </w:p>
    <w:p/>
    <w:p>
      <w:r>
        <w:t>A positive outlook and unwavering determination are essential traits of resilient leaders. Their optimism inspires confidence in their teams, while their perseverance ensures that they remain committed to their goals, regardless of the difficulties they face.</w:t>
      </w:r>
    </w:p>
    <w:p/>
    <w:p>
      <w:pPr>
        <w:pStyle w:val="Heading3"/>
      </w:pPr>
      <w:r>
        <w:t>Real-World Applications</w:t>
      </w:r>
    </w:p>
    <w:p/>
    <w:p>
      <w:r>
        <w:t>In the hospitality and gastronomy sectors, these traits are exemplified by leaders who have successfully navigated economic downturns, operational challenges, and shifts in consumer preferences. For instance, during the global financial crisis, many hoteliers and restaurateurs demonstrated resilience by rethinking their business models, optimizing operations, and finding creative ways to engage with customers.</w:t>
      </w:r>
    </w:p>
    <w:p/>
    <w:p>
      <w:r>
        <w:t>The ability to bounce back from adversity is not innate; it is a skill that can be developed and refined over time. By cultivating the traits of resilience, leaders can not only weather the storms of the present but also build a foundation for long-term success.</w:t>
      </w:r>
    </w:p>
    <w:p/>
    <w:p>
      <w:pPr>
        <w:pStyle w:val="Heading2"/>
      </w:pPr>
      <w:r>
        <w:t>Navigating Economic Downturns: Strategies from the Hospitality Sector</w:t>
      </w:r>
    </w:p>
    <w:p/>
    <w:p>
      <w:r>
        <w:t>Economic downturns are inevitable phases in the business cycle that challenge the resilience and adaptability of leaders across all industries. The hospitality sector, heavily reliant on discretionary spending, often bears the brunt of these economic shifts. However, successful leaders in this space have demonstrated that with strategic foresight and innovative thinking, it is possible not only to survive but to thrive during tough economic times.</w:t>
      </w:r>
    </w:p>
    <w:p/>
    <w:p>
      <w:pPr>
        <w:pStyle w:val="Heading3"/>
      </w:pPr>
      <w:r>
        <w:t>Leveraging Customer Relationships</w:t>
      </w:r>
    </w:p>
    <w:p/>
    <w:p>
      <w:r>
        <w:t>One of the most effective strategies employed by resilient leaders in hospitality is the cultivation of strong customer relationships. During economic downturns, when attracting new customers becomes more challenging, maintaining and nurturing existing relationships can provide a stable revenue stream. Leaders who prioritize personalized service and customer engagement often find that loyalty programs and personalized communication can significantly enhance retention rates. For instance, some hotels have implemented targeted marketing campaigns that offer exclusive deals to loyal customers, effectively boosting occupancy rates even when new bookings are scarce.</w:t>
      </w:r>
    </w:p>
    <w:p/>
    <w:p>
      <w:pPr>
        <w:pStyle w:val="Heading3"/>
      </w:pPr>
      <w:r>
        <w:t>Diversification of Services</w:t>
      </w:r>
    </w:p>
    <w:p/>
    <w:p>
      <w:r>
        <w:t>Diversification has proven to be a key strategy for many hospitality businesses facing economic adversity. By expanding their range of services, hotels and restaurants can tap into new revenue streams. This might involve offering virtual cooking classes, expanding takeout and delivery options, or even repurposing spaces for co-working arrangements. Such initiatives not only generate additional income but also increase brand visibility and reach. The flexibility to pivot and offer new services demonstrates a proactive approach to navigating financial challenges.</w:t>
      </w:r>
    </w:p>
    <w:p/>
    <w:p>
      <w:pPr>
        <w:pStyle w:val="Heading3"/>
      </w:pPr>
      <w:r>
        <w:t>Cost Management and Operational Efficiency</w:t>
      </w:r>
    </w:p>
    <w:p/>
    <w:p>
      <w:r>
        <w:t>Cost management is another critical area where hospitality leaders can make impactful changes during economic downturns. By analyzing operational costs and identifying inefficiencies, businesses can streamline processes and reduce expenses without compromising on quality. This might involve renegotiating supplier contracts, optimizing staff schedules, or investing in technology that automates routine tasks. Leaders who focus on operational efficiency often find that these measures not only reduce costs but also improve overall service delivery, positioning the business for a stronger recovery post-downturn.</w:t>
      </w:r>
    </w:p>
    <w:p/>
    <w:p>
      <w:pPr>
        <w:pStyle w:val="Heading3"/>
      </w:pPr>
      <w:r>
        <w:t>Strategic Collaborations</w:t>
      </w:r>
    </w:p>
    <w:p/>
    <w:p>
      <w:r>
        <w:t>Another effective strategy is forming strategic collaborations and partnerships. By teaming up with local businesses or engaging in cross-promotional activities, hospitality leaders can enhance their service offerings and reach a wider audience. For example, a hotel might partner with a local tour operator to offer exclusive travel packages, or a restaurant might collaborate with a local farm to create a farm-to-table dining experience. These partnerships not only provide mutual benefits in terms of marketing and customer reach but also foster a sense of community and shared purpose, which can be particularly valuable during tough economic times.</w:t>
      </w:r>
    </w:p>
    <w:p/>
    <w:p>
      <w:pPr>
        <w:pStyle w:val="Heading3"/>
      </w:pPr>
      <w:r>
        <w:t>Investing in Staff Development</w:t>
      </w:r>
    </w:p>
    <w:p/>
    <w:p>
      <w:r>
        <w:t>Investing in staff development is a forward-thinking strategy that pays dividends during economic downturns. Leaders who prioritize training and upskilling their employees often find that a well-trained, adaptable workforce is better equipped to handle the challenges of a downturn. This investment also boosts morale and loyalty, fostering a positive work environment even in uncertain times. Employees who feel valued and empowered are more likely to contribute innovative ideas and solutions, driving the business forward.</w:t>
      </w:r>
    </w:p>
    <w:p/>
    <w:p>
      <w:pPr>
        <w:pStyle w:val="Heading2"/>
      </w:pPr>
      <w:r>
        <w:t>Overcoming Operational Challenges: Case Studies in Gastronomy</w:t>
      </w:r>
    </w:p>
    <w:p/>
    <w:p>
      <w:r>
        <w:t>In the high-stakes world of gastronomy, where the margins are thin and customer expectations are sky-high, operational challenges are a constant reality. Resilient leaders in this sector have not only learned to navigate these challenges but have also found innovative ways to turn potential setbacks into opportunities for growth and differentiation. By examining real-world case studies, we can glean insights into how these leaders manage to keep their operations afloat and thriving amidst adversity.</w:t>
      </w:r>
    </w:p>
    <w:p/>
    <w:p>
      <w:pPr>
        <w:pStyle w:val="Heading3"/>
      </w:pPr>
      <w:r>
        <w:t>The Power of Flexibility: A Culinary Pivot</w:t>
      </w:r>
    </w:p>
    <w:p/>
    <w:p>
      <w:r>
        <w:t>One of the most compelling examples of resilience in gastronomy comes from a renowned restaurant in New York City that faced a significant operational challenge when the COVID-19 pandemic hit. With dining rooms shuttered and tourism plummeting, the future looked uncertain. However, the leadership team, known for their innovative spirit, quickly pivoted their business model. They transformed their high-end dining experience into a gourmet meal kit delivery service, allowing patrons to recreate their favorite dishes at home.</w:t>
      </w:r>
    </w:p>
    <w:p/>
    <w:p>
      <w:r>
        <w:t>This shift not only maintained their revenue stream but also expanded their customer base beyond the city. The restaurant's ability to adapt quickly to changing circumstances exemplifies the kind of resilience that can help businesses survive and even thrive during periods of disruption. This flexibility was not merely reactive but a strategic realignment that leveraged their existing strengths in new ways.</w:t>
      </w:r>
    </w:p>
    <w:p/>
    <w:p>
      <w:pPr>
        <w:pStyle w:val="Heading3"/>
      </w:pPr>
      <w:r>
        <w:t>Leveraging Technology for Operational Efficiency</w:t>
      </w:r>
    </w:p>
    <w:p/>
    <w:p>
      <w:r>
        <w:t>Another case study highlights a Michelin-starred restaurant in Tokyo that confronted operational inefficiencies impacting their service quality. Recognizing the challenge, the restaurant's leadership embraced technology to streamline operations. By implementing a sophisticated reservation and inventory management system, they were able to significantly reduce food waste and improve customer service efficiency.</w:t>
      </w:r>
    </w:p>
    <w:p/>
    <w:p>
      <w:r>
        <w:t>This technological adoption not only optimized their operational workflow but also enhanced the overall dining experience. The restaurant's proactive approach to integrating technology demonstrates how resilience often involves foresight and a willingness to embrace new tools that can drive business improvements.</w:t>
      </w:r>
    </w:p>
    <w:p/>
    <w:p>
      <w:pPr>
        <w:pStyle w:val="Heading3"/>
      </w:pPr>
      <w:r>
        <w:t>Community Engagement as a Resilience Strategy</w:t>
      </w:r>
    </w:p>
    <w:p/>
    <w:p>
      <w:r>
        <w:t>In a small town in Italy, a family-owned trattoria faced the dual challenges of economic downturn and increased competition from chain restaurants. Rather than cutting costs or scaling back, the owners decided to deepen their engagement with the local community. They launched a series of cooking classes and farm-to-table events that highlighted local ingredients and culinary traditions.</w:t>
      </w:r>
    </w:p>
    <w:p/>
    <w:p>
      <w:r>
        <w:t>This strategy not only bolstered the trattoria’s reputation as a community hub but also drew in new customers from neighboring regions interested in authentic culinary experiences. By aligning their business with local values and culture, the trattoria was able to differentiate itself and build a loyal customer base. This case underscores the importance of community engagement as a resilience strategy, turning potential challenges into opportunities for connection and growth.</w:t>
      </w:r>
    </w:p>
    <w:p/>
    <w:p>
      <w:pPr>
        <w:pStyle w:val="Heading3"/>
      </w:pPr>
      <w:r>
        <w:t>Learning from Failure: Continuous Improvement</w:t>
      </w:r>
    </w:p>
    <w:p/>
    <w:p>
      <w:r>
        <w:t>A key theme across these case studies is the leaders' ability to learn from setbacks and continuously seek improvement. In gastronomy, where innovation is often born from necessity, resilient leaders view failures not as endpoints but as valuable lessons that inform future strategies. This mindset of continuous improvement is crucial for overcoming operational challenges and maintaining a competitive edge.</w:t>
      </w:r>
    </w:p>
    <w:p/>
    <w:p>
      <w:pPr>
        <w:pStyle w:val="Heading2"/>
      </w:pPr>
      <w:r>
        <w:t>Adaptability in Action: Embracing Change and Innovation</w:t>
      </w:r>
    </w:p>
    <w:p/>
    <w:p>
      <w:r>
        <w:t>In the rapidly evolving world of hospitality and gastronomy, adaptability is not merely a desirable trait but a necessity for survival and success. The ability to embrace change and foster innovation can differentiate thriving establishments from those that falter in the face of adversity. This section delves into how leaders in these industries harness adaptability to navigate challenges, transform obstacles into opportunities, and sustain growth even in turbulent times.</w:t>
      </w:r>
    </w:p>
    <w:p/>
    <w:p>
      <w:pPr>
        <w:pStyle w:val="Heading3"/>
      </w:pPr>
      <w:r>
        <w:t>Embracing Technological Advancements</w:t>
      </w:r>
    </w:p>
    <w:p/>
    <w:p>
      <w:r>
        <w:t>One of the most significant shifts in the hospitality sector has been the integration of technology. From mobile check-ins at hotels to digital menus in restaurants, technology has revolutionized how businesses operate and interact with customers. During economic downturns or unexpected disruptions, such as the COVID-19 pandemic, businesses that swiftly adopted technology were better positioned to continue serving their clientele. For instance, many restaurants transitioned to online ordering and delivery platforms, allowing them to maintain revenue streams despite restrictions on in-person dining. This adaptability not only helped in sustaining operations but also opened up new markets and customer segments that might have been untapped otherwise.</w:t>
      </w:r>
    </w:p>
    <w:p/>
    <w:p>
      <w:pPr>
        <w:pStyle w:val="Heading3"/>
      </w:pPr>
      <w:r>
        <w:t>Innovative Service Models</w:t>
      </w:r>
    </w:p>
    <w:p/>
    <w:p>
      <w:r>
        <w:t>Another hallmark of adaptability is the ability to rethink and redesign service models. In the face of adversity, some businesses in the hospitality industry have pivoted to innovative service offerings. For example, hotels that traditionally relied on business travel have shifted focus to local staycations or wellness retreats, catering to a different set of clientele seeking relaxation and safety in a familiar environment.</w:t>
      </w:r>
    </w:p>
    <w:p/>
    <w:p>
      <w:r>
        <w:t>Restaurants, on the other hand, have embraced concepts such as ghost kitchens—facilities that cater exclusively to delivery orders without a dine-in option. This innovative model reduces overhead costs while meeting the growing demand for convenience and home-delivered meals. Such strategic pivots demonstrate how embracing change can lead to discovering new avenues for growth and profitability.</w:t>
      </w:r>
    </w:p>
    <w:p/>
    <w:p>
      <w:pPr>
        <w:pStyle w:val="Heading3"/>
      </w:pPr>
      <w:r>
        <w:t>Cultivating a Culture of Flexibility</w:t>
      </w:r>
    </w:p>
    <w:p/>
    <w:p>
      <w:r>
        <w:t>Adaptability is not just about external changes but also about fostering a culture of flexibility within organizations. Leaders who encourage experimentation, support calculated risks, and learn from failures create an environment where innovation thrives. This culture enables staff at all levels to contribute ideas and solutions, leading to more agile and responsive business operations.</w:t>
      </w:r>
    </w:p>
    <w:p/>
    <w:p>
      <w:r>
        <w:t>In gastronomy, chefs and restaurateurs often experiment with menus, incorporating seasonal ingredients or new culinary techniques to keep offerings fresh and exciting. By valuing creativity and flexibility, these leaders not only enhance customer experiences but also build resilience against market fluctuations and changing consumer preferences.</w:t>
      </w:r>
    </w:p>
    <w:p/>
    <w:p>
      <w:pPr>
        <w:pStyle w:val="Heading3"/>
      </w:pPr>
      <w:r>
        <w:t>Learning from Competitors and Collaborators</w:t>
      </w:r>
    </w:p>
    <w:p/>
    <w:p>
      <w:r>
        <w:t>Adaptable leaders understand the value of learning from both competitors and collaborators. By observing industry trends and best practices, businesses can glean insights into successful strategies and potential pitfalls. Collaborations with other industry players, such as partnerships between hotels and local tour operators or between restaurants and food producers, can also drive innovation and create synergies that benefit all parties involved.</w:t>
      </w:r>
    </w:p>
    <w:p/>
    <w:p>
      <w:r>
        <w:t>For instance, some hotels have partnered with local artists or artisans to offer unique guest experiences that reflect the culture and character of their location. Such collaborations not only enhance the guest experience but also support the local community, fostering goodwill and a positive brand image.</w:t>
      </w:r>
    </w:p>
    <w:p/>
    <w:p>
      <w:pPr>
        <w:pStyle w:val="Heading2"/>
      </w:pPr>
      <w:r>
        <w:t>The Role of Mindset: Cultivating Optimism and Perseverance</w:t>
      </w:r>
    </w:p>
    <w:p/>
    <w:p>
      <w:r>
        <w:t>In the ever-evolving landscape of the hospitality and gastronomy sectors, the mindset of leaders is a pivotal element that can determine the success or failure of an organization. Leaders who cultivate a mindset of optimism and perseverance are often better equipped to weather the storms of economic downturns, operational challenges, and unexpected disruptions. This section delves into how a positive mindset can be a powerful tool in fostering resilience and driving an organization forward.</w:t>
      </w:r>
    </w:p>
    <w:p/>
    <w:p>
      <w:pPr>
        <w:pStyle w:val="Heading3"/>
      </w:pPr>
      <w:r>
        <w:t>The Power of a Positive Mindset</w:t>
      </w:r>
    </w:p>
    <w:p/>
    <w:p>
      <w:r>
        <w:t>A positive mindset does not imply ignoring difficulties or challenges. Instead, it involves the ability to perceive setbacks as opportunities for growth and learning. Leaders who maintain an optimistic outlook are more likely to inspire their teams, encouraging a culture of innovation and problem-solving. In the hospitality industry, where customer satisfaction and experience are paramount, a leader’s ability to remain positive can significantly influence the morale and productivity of their staff.</w:t>
      </w:r>
    </w:p>
    <w:p/>
    <w:p>
      <w:r>
        <w:t>For instance, during challenging times, such as the COVID-19 pandemic, many leaders in the hospitality sector demonstrated resilience by focusing on what could be done rather than what was lost. This shift in perspective allowed them to explore new business models, such as takeout and delivery services, virtual experiences, and innovative safety protocols, ensuring business continuity while maintaining customer trust.</w:t>
      </w:r>
    </w:p>
    <w:p/>
    <w:p>
      <w:pPr>
        <w:pStyle w:val="Heading3"/>
      </w:pPr>
      <w:r>
        <w:t>Cultivating Perseverance</w:t>
      </w:r>
    </w:p>
    <w:p/>
    <w:p>
      <w:r>
        <w:t>Perseverance is the steadfast pursuit of a goal despite obstacles and setbacks. It is a critical trait for leaders in hospitality and gastronomy, where the environment is dynamic and often unpredictable. Leaders who demonstrate perseverance are not easily deterred by initial failures or challenges; instead, they view these as integral parts of the journey towards success.</w:t>
      </w:r>
    </w:p>
    <w:p/>
    <w:p>
      <w:r>
        <w:t>One notable example is the story of a renowned restaurateur who faced significant operational challenges due to a sudden drop in tourist traffic. Rather than succumbing to the pressure, the leader leveraged this period to revamp the restaurant’s menu and enhance its online presence. By persevering through the tough times and continuously innovating, the restaurant not only survived but emerged stronger, with a more diverse clientele.</w:t>
      </w:r>
    </w:p>
    <w:p/>
    <w:p>
      <w:pPr>
        <w:pStyle w:val="Heading3"/>
      </w:pPr>
      <w:r>
        <w:t>Building a Resilient Team</w:t>
      </w:r>
    </w:p>
    <w:p/>
    <w:p>
      <w:r>
        <w:t>A leader’s mindset can significantly impact the entire organization, fostering a culture of resilience that permeates every level of the team. By modeling optimism and perseverance, leaders can inspire their employees to adopt similar attitudes. This collective mindset can lead to enhanced teamwork, creativity, and a willingness to embrace change.</w:t>
      </w:r>
    </w:p>
    <w:p/>
    <w:p>
      <w:r>
        <w:t>Training programs that focus on developing emotional intelligence and stress management can be beneficial in cultivating a resilient team. These programs help employees manage their emotions effectively, reducing burnout and increasing job satisfaction. In the hospitality industry, where customer interactions are frequent and often unpredictable, having a team that can maintain composure and positivity is invaluable.</w:t>
      </w:r>
    </w:p>
    <w:p/>
    <w:p>
      <w:pPr>
        <w:pStyle w:val="Heading3"/>
      </w:pPr>
      <w:r>
        <w:t>Embracing Continuous Learning</w:t>
      </w:r>
    </w:p>
    <w:p/>
    <w:p>
      <w:r>
        <w:t>A growth-oriented mindset also involves embracing continuous learning and development. Leaders who prioritize personal and professional growth encourage their teams to do the same. This commitment to learning can lead to improved service delivery, innovative solutions, and a more adaptable organization.</w:t>
      </w:r>
    </w:p>
    <w:p/>
    <w:p>
      <w:pPr>
        <w:pStyle w:val="Heading2"/>
      </w:pPr>
      <w:r>
        <w:t>Conclusion</w:t>
      </w:r>
    </w:p>
    <w:p/>
    <w:p>
      <w:r>
        <w:t>In navigating the complex landscape of challenges that punctuate the hospitality and gastronomy sectors, resilience emerges not merely as a desirable trait but as an essential one. The preceding sections have illustrated various dimensions of resilience, from the key traits of successful leaders to the strategic maneuvers employed during economic downturns and operational challenges. This final section synthesizes these insights, offering a holistic perspective on resilience and its critical role in overcoming adversity.</w:t>
      </w:r>
    </w:p>
    <w:p/>
    <w:p>
      <w:pPr>
        <w:pStyle w:val="Heading3"/>
      </w:pPr>
      <w:r>
        <w:t>Synthesis of Key Insights</w:t>
      </w:r>
    </w:p>
    <w:p/>
    <w:p>
      <w:r>
        <w:t>Resilience in the hospitality and gastronomy industries is built on a foundation of adaptability, innovation, and a positive mindset. Leaders who have successfully steered their organizations through turbulent times often share common traits: they are visionary, empathetic, and possess an unwavering commitment to their goals. These leaders understand that setbacks are not roadblocks but opportunities for growth and learning. By embracing change and fostering a culture of innovation, they continuously adapt their strategies to meet evolving market demands.</w:t>
      </w:r>
    </w:p>
    <w:p/>
    <w:p>
      <w:r>
        <w:t>Economic downturns pose significant challenges, but they also offer a unique opportunity for introspection and reinvention. Strategies from the hospitality sector, such as diversifying revenue streams and leveraging technology, have demonstrated their effectiveness in weathering financial storms. These strategies not only ensure survival but also position businesses for long-term success by building a more robust operational framework.</w:t>
      </w:r>
    </w:p>
    <w:p/>
    <w:p>
      <w:pPr>
        <w:pStyle w:val="Heading3"/>
      </w:pPr>
      <w:r>
        <w:t>The Power of Case Studies</w:t>
      </w:r>
    </w:p>
    <w:p/>
    <w:p>
      <w:r>
        <w:t>Case studies in gastronomy have shown that overcoming operational challenges requires</w:t>
      </w:r>
    </w:p>
    <w:p/>
    <w:p>
      <w:pPr>
        <w:pStyle w:val="Heading3"/>
      </w:pPr>
      <w:r>
        <w:t>The Power of Case Studies</w:t>
      </w:r>
    </w:p>
    <w:p/>
    <w:p>
      <w:r>
        <w:t>Case studies in gastronomy have shown that overcoming operational challenges requires a blend of creativity, adaptability, and strategic foresight. Consider the case of a small, family-owned restaurant that faced declining foot traffic due to a new competitor opening nearby. Instead of succumbing to the pressure, the owners took a proactive approach by reimagining their business model. They introduced a series of pop-up dining experiences, each with a unique theme and menu, which captured the curiosity and interest of the community. This not only revitalized their customer base but also established the restaurant as a local culinary innovator.</w:t>
      </w:r>
    </w:p>
    <w:p/>
    <w:p>
      <w:r>
        <w:t>Similarly, a high-end restaurant in a bustling city adapted to the challenges of an economic recession by implementing a tiered pricing strategy. By offering a variety of dining experiences at different price points, they were able to attract a broader audience without compromising on quality. This strategic pivot not only increased their revenue but also enhanced their brand reputation as an inclusive and flexible establishment.</w:t>
      </w:r>
    </w:p>
    <w:p/>
    <w:p>
      <w:pPr>
        <w:pStyle w:val="Heading3"/>
      </w:pPr>
      <w:r>
        <w:t>Embracing Technological Innovations</w:t>
      </w:r>
    </w:p>
    <w:p/>
    <w:p>
      <w:r>
        <w:t>The role of technology in overcoming adversity cannot be overstated. Restaurants that have effectively integrated technological solutions into their operations have seen marked improvements in efficiency and customer satisfaction. For instance, the adoption of digital reservation systems and contactless payment methods has streamlined operations, reduced wait times, and enhanced the overall dining experience.</w:t>
      </w:r>
    </w:p>
    <w:p/>
    <w:p>
      <w:r>
        <w:t>In addition, the use of data analytics has enabled restaurants to gain deeper insights into customer preferences and behaviors. By analyzing this data, restaurateurs can tailor their offerings to better meet the needs of their patrons, thereby driving repeat business and fostering customer loyalty. Moreover, social media platforms have become powerful tools for engaging with customers, promoting new offerings, and building a strong brand identity.</w:t>
      </w:r>
    </w:p>
    <w:p/>
    <w:p>
      <w:pPr>
        <w:pStyle w:val="Heading3"/>
      </w:pPr>
      <w:r>
        <w:t>Cultivating a Resilient Workforce</w:t>
      </w:r>
    </w:p>
    <w:p/>
    <w:p>
      <w:r>
        <w:t>At the heart of any successful adaptation strategy is a resilient workforce. Employees who feel valued and supported are more likely to embrace change and contribute positively to the organization's goals. Investing in staff training and development not only equips employees with the necessary skills to navigate challenges but also fosters a culture of continuous learning and improvement.</w:t>
      </w:r>
    </w:p>
    <w:p/>
    <w:p>
      <w:r>
        <w:t>Consider the example of a bakery that, during a period of financial strain, prioritized employee well-being and skill enhancement. By offering workshops on new baking techniques and customer service excellence, the bakery not only improved its product quality but also boosted employee morale. This, in turn, translated into a more enthusiastic workforce eager to contribute to the bakery's success.</w:t>
      </w:r>
    </w:p>
    <w:p/>
    <w:p>
      <w:pPr>
        <w:pStyle w:val="Heading3"/>
      </w:pPr>
      <w:r>
        <w:t>Building Community Connections</w:t>
      </w:r>
    </w:p>
    <w:p/>
    <w:p>
      <w:r>
        <w:t>Another key aspect of resilience is building strong community connections. Restaurants that engage with their local communities often find themselves better positioned to weather adversity. Whether through partnerships with local farmers, participation in community events, or collaborations with other local businesses, these establishments strengthen their ties to the community and enhance their support network.</w:t>
      </w:r>
    </w:p>
    <w:p/>
    <w:p>
      <w:r>
        <w:t>For example, a restaurant that sources ingredients from local farms not only supports the local economy but also ensures a fresh and sustainable supply chain. This commitment to local sourcing can become a unique selling proposition, attracting customers who value sustainability and community support.</w:t>
      </w:r>
    </w:p>
    <w:p/>
    <w:p>
      <w:pPr>
        <w:pStyle w:val="Heading3"/>
      </w:pPr>
      <w:r>
        <w:t>Looking Ahead: Strategies for Future Challenges</w:t>
      </w:r>
    </w:p>
    <w:p/>
    <w:p>
      <w:r>
        <w:t>As the hospitality industry continues to evolve, it is crucial for businesses to anticipate and prepare for future challenges. This involves staying informed about industry trends, being open to new ideas, and continuously evaluating and refining operational strategies. By fostering a culture of innovation and adaptability, restaurants can build the resilience needed to not only survive but thrive in the face of adversity.</w:t>
      </w:r>
    </w:p>
    <w:p/>
    <w:p>
      <w:r>
        <w:t>In conclusion, resilience in the hospitality industry is built on a foundation of visionary leadership, strategic adaptability, technological integration, workforce empowerment, and community engagement. By learning from past challenges and embracing new opportunities, businesses can position themselves for long-term success, ensuring they remain a vital part of the communities they serve. As the industry faces an ever-changing landscape, those who are prepared to adapt and innovate will undoubtedly emerge stronger and more resilient than ever.</w:t>
      </w:r>
    </w:p>
    <w:p/>
    <w:p/>
    <w:p/>
    <w:p>
      <w:pPr>
        <w:pStyle w:val="Heading1"/>
      </w:pPr>
      <w:r>
        <w:t>Chapter 11: The Future of Luxury Hospitality and Dining</w:t>
      </w:r>
    </w:p>
    <w:p/>
    <w:p>
      <w:pPr>
        <w:pStyle w:val="Heading1"/>
      </w:pPr>
      <w:r>
        <w:t>Chapter 11: The Future of Luxury Hospitality and Dining</w:t>
      </w:r>
    </w:p>
    <w:p/>
    <w:p>
      <w:r>
        <w:t>As the luxury hospitality and dining industries continue to evolve, technological innovations, sustainability, personalization, and experiential offerings are at the forefront of delivering exceptional and seamless experiences to guests. This chapter explores how these elements are transforming the landscape, enhancing both efficiency and guest satisfaction.</w:t>
      </w:r>
    </w:p>
    <w:p/>
    <w:p>
      <w:pPr>
        <w:pStyle w:val="Heading2"/>
      </w:pPr>
      <w:r>
        <w:t>Technological Innovations in Luxury Hospitality</w:t>
      </w:r>
    </w:p>
    <w:p/>
    <w:p>
      <w:pPr>
        <w:pStyle w:val="Heading3"/>
      </w:pPr>
      <w:r>
        <w:t>Smart Rooms and Facilities</w:t>
      </w:r>
    </w:p>
    <w:p/>
    <w:p>
      <w:r>
        <w:t>One of the most significant technological advancements in luxury hospitality is the implementation of smart rooms. Equipped with IoT (Internet of Things) devices, these rooms allow guests to control lighting, temperature, and entertainment systems through voice commands or mobile apps. This level of control not only provides convenience but also personalizes the guest experience to an unprecedented degree. For instance, a guest can set their room to a preferred temperature and lighting ambiance before even arriving at the hotel, ensuring a warm welcome tailored to their preferences.</w:t>
      </w:r>
    </w:p>
    <w:p/>
    <w:p>
      <w:pPr>
        <w:pStyle w:val="Heading3"/>
      </w:pPr>
      <w:r>
        <w:t>Virtual and Augmented Reality</w:t>
      </w:r>
    </w:p>
    <w:p/>
    <w:p>
      <w:r>
        <w:t>Virtual reality (VR) and augmented reality (AR) are also making waves in the luxury hospitality sector. Hotels are using VR to offer virtual tours of their facilities, allowing potential guests to explore rooms and amenities before making a booking. This immersive experience can significantly enhance the decision-making process for prospective visitors. AR, on the other hand, is being used to enrich the guest experience on-site, providing interactive information about hotel art collections or historical landmarks nearby, thus adding a layer of engagement and education.</w:t>
      </w:r>
    </w:p>
    <w:p/>
    <w:p>
      <w:pPr>
        <w:pStyle w:val="Heading3"/>
      </w:pPr>
      <w:r>
        <w:t>Artificial Intelligence and Robotics</w:t>
      </w:r>
    </w:p>
    <w:p/>
    <w:p>
      <w:r>
        <w:t>Artificial intelligence (AI) and robotics are revolutionizing guest service delivery. AI-driven chatbots are now capable of handling a multitude of guest inquiries, from room service requests to concierge services, ensuring prompt and efficient communication. In some high-end establishments, robots are being employed for tasks such as luggage handling and room service delivery, adding a futuristic touch to the guest experience while allowing human staff to focus on more personalized services.</w:t>
      </w:r>
    </w:p>
    <w:p/>
    <w:p>
      <w:pPr>
        <w:pStyle w:val="Heading3"/>
      </w:pPr>
      <w:r>
        <w:t>Data-Driven Personalization</w:t>
      </w:r>
    </w:p>
    <w:p/>
    <w:p>
      <w:r>
        <w:t>Data analytics play a crucial role in understanding guest preferences and behaviors, enabling luxury hotels to offer highly personalized services. By analyzing data collected from various touchpoints, hotels can anticipate guest needs and tailor offerings accordingly. For example, a returning guest's past dining preferences and spa treatments can be used to customize their current stay, enhancing satisfaction and loyalty.</w:t>
      </w:r>
    </w:p>
    <w:p/>
    <w:p>
      <w:pPr>
        <w:pStyle w:val="Heading3"/>
      </w:pPr>
      <w:r>
        <w:t>Blockchain for Secure Transactions</w:t>
      </w:r>
    </w:p>
    <w:p/>
    <w:p>
      <w:r>
        <w:t>The adoption of blockchain technology is also starting to gain traction in the luxury hospitality industry. Blockchain offers a secure and transparent way of managing transactions, which is particularly beneficial for high-value bookings and loyalty programs. By ensuring that guest data is protected and transactions are securely recorded, blockchain enhances trust and confidence in the brand.</w:t>
      </w:r>
    </w:p>
    <w:p/>
    <w:p>
      <w:pPr>
        <w:pStyle w:val="Heading2"/>
      </w:pPr>
      <w:r>
        <w:t>Sustainability and Eco-Friendly Practices</w:t>
      </w:r>
    </w:p>
    <w:p/>
    <w:p>
      <w:r>
        <w:t>As the world becomes increasingly aware of the environmental impact of human activities, the luxury hospitality and dining sectors are stepping up to meet the demand for sustainable and eco-friendly practices. This shift not only addresses the growing consumer consciousness about environmental issues but also positions brands as leaders in responsible tourism and dining.</w:t>
      </w:r>
    </w:p>
    <w:p/>
    <w:p>
      <w:pPr>
        <w:pStyle w:val="Heading3"/>
      </w:pPr>
      <w:r>
        <w:t>Green Building and Design</w:t>
      </w:r>
    </w:p>
    <w:p/>
    <w:p>
      <w:r>
        <w:t>Luxury hotels and dining establishments are investing in green building and design to reduce their carbon footprint. This includes incorporating energy-efficient technologies, such as solar panels and smart thermostats, as well as using sustainable materials like reclaimed wood and recycled metals in construction and decor. The emphasis on eco-friendly architecture does not compromise the aesthetic appeal; instead, it enhances the guest experience by creating a harmonious blend of luxury and nature.</w:t>
      </w:r>
    </w:p>
    <w:p/>
    <w:p>
      <w:r>
        <w:t>For instance, some high-end resorts are designed to blend seamlessly with their natural surroundings, offering guests not just a stay, but an immersive experience in the beauty of the environment. These designs often include features such as living roofs, natural ventilation systems, and rainwater harvesting, which collectively contribute to a more sustainable operation.</w:t>
      </w:r>
    </w:p>
    <w:p/>
    <w:p>
      <w:pPr>
        <w:pStyle w:val="Heading3"/>
      </w:pPr>
      <w:r>
        <w:t>Waste Reduction and Management</w:t>
      </w:r>
    </w:p>
    <w:p/>
    <w:p>
      <w:r>
        <w:t>The luxury hospitality and dining industries are also focusing on reducing waste as part of their sustainability initiatives. Many establishments are implementing comprehensive waste management programs that include recycling, composting, and reducing single-use plastics. By minimizing waste, these businesses not only lower their environmental impact but also appeal to eco-conscious travelers and diners who prioritize sustainability in their choices.</w:t>
      </w:r>
    </w:p>
    <w:p/>
    <w:p>
      <w:r>
        <w:t>A notable trend is the shift towards zero-waste kitchens, where chefs are creatively using every part of an ingredient to eliminate food waste. This approach not only supports sustainability but also encourages culinary innovation, resulting in unique and memorable dining experiences for guests.</w:t>
      </w:r>
    </w:p>
    <w:p/>
    <w:p>
      <w:pPr>
        <w:pStyle w:val="Heading3"/>
      </w:pPr>
      <w:r>
        <w:t>Sustainable Sourcing and Farm-to-Table</w:t>
      </w:r>
    </w:p>
    <w:p/>
    <w:p>
      <w:r>
        <w:t>Sustainable sourcing is another critical aspect of eco-friendly practices in luxury hospitality and dining. Establishments are increasingly adopting farm-to-table philosophies, sourcing ingredients locally and seasonally to reduce their carbon footprint and support local economies. This practice ensures that guests enjoy the freshest, highest-quality ingredients, which enhances the overall dining experience.</w:t>
      </w:r>
    </w:p>
    <w:p/>
    <w:p>
      <w:r>
        <w:t>Moreover, many luxury hotels and restaurants are forming partnerships with local farmers and producers to ensure that their supply chains are both ethical and environmentally responsible. This commitment to sustainable sourcing not only benefits the environment but also strengthens the relationship between the establishment and the community, fostering a sense of shared responsibility and pride.</w:t>
      </w:r>
    </w:p>
    <w:p/>
    <w:p>
      <w:pPr>
        <w:pStyle w:val="Heading3"/>
      </w:pPr>
      <w:r>
        <w:t>Sustainable Luxury as a Marketing Strategy</w:t>
      </w:r>
    </w:p>
    <w:p/>
    <w:p>
      <w:r>
        <w:t>Sustainability is also being leveraged as a powerful marketing strategy. Brands that successfully integrate eco-friendly practices into their operations can differentiate themselves in a competitive market. By promoting their sustainability efforts, luxury hotels and dining establishments can attract a growing segment of consumers who are willing to pay a premium for experiences that align with their values.</w:t>
      </w:r>
    </w:p>
    <w:p/>
    <w:p>
      <w:r>
        <w:t>Furthermore, transparency about sustainability practices can build trust with guests, who increasingly demand accountability and ethical standards from the brands they support. This transparency can be communicated through various channels, including marketing materials, social media, and on-site information, ensuring that guests are aware of the positive impact of their choices.</w:t>
      </w:r>
    </w:p>
    <w:p/>
    <w:p>
      <w:pPr>
        <w:pStyle w:val="Heading2"/>
      </w:pPr>
      <w:r>
        <w:t>Personalization and Customization in Guest Experiences</w:t>
      </w:r>
    </w:p>
    <w:p/>
    <w:p>
      <w:r>
        <w:t>In the ever-evolving world of luxury hospitality, personalization and customization have become vital components in crafting unforgettable guest experiences. As travelers seek more meaningful and individualized interactions, luxury establishments are harnessing the power of technology and data analytics to tailor experiences that resonate on a personal level.</w:t>
      </w:r>
    </w:p>
    <w:p/>
    <w:p>
      <w:pPr>
        <w:pStyle w:val="Heading3"/>
      </w:pPr>
      <w:r>
        <w:t>The Role of Technology in Personalization</w:t>
      </w:r>
    </w:p>
    <w:p/>
    <w:p>
      <w:r>
        <w:t>Technological advancements have revolutionized the way luxury hotels and restaurants approach personalization. By leveraging data analytics, artificial intelligence, and machine learning, these establishments can gather and analyze guest preferences, behaviors, and feedback with unprecedented precision. This data-driven approach allows luxury hotels to anticipate needs and customize services in real-time. For instance, a returning guest may find their preferred room temperature already set, their favorite snacks waiting, or a personalized itinerary curated based on past activities.</w:t>
      </w:r>
    </w:p>
    <w:p/>
    <w:p>
      <w:r>
        <w:t>Smart room technology further enhances this personalized experience. Guests can control room settings—such as lighting, temperature, and entertainment systems—through their smartphones or voice-controlled devices, ensuring a stay that feels uniquely theirs. Moreover, chatbots and virtual assistants are increasingly employed to provide instant, personalized support, from making reservations to offering tailored recommendations.</w:t>
      </w:r>
    </w:p>
    <w:p/>
    <w:p>
      <w:pPr>
        <w:pStyle w:val="Heading3"/>
      </w:pPr>
      <w:r>
        <w:t>Bespoke Dining Experiences</w:t>
      </w:r>
    </w:p>
    <w:p/>
    <w:p>
      <w:r>
        <w:t>In the realm of dining, personalization extends beyond the table to encompass the entire culinary journey. Chefs in luxury dining establishments are crafting bespoke menus that cater to individual dietary preferences and restrictions. Whether it's a personalized tasting menu or a customized wine pairing, the focus is on creating a dining experience that is as unique as the guest themselves.</w:t>
      </w:r>
    </w:p>
    <w:p/>
    <w:p>
      <w:r>
        <w:t>Moreover, the integration of technology in dining experiences allows for seamless customization. Interactive digital menus enable guests to tailor their orders by selecting specific ingredients, portion sizes, and preparation methods. This not only enhances satisfaction but also empowers guests to be active participants in their dining experiences.</w:t>
      </w:r>
    </w:p>
    <w:p/>
    <w:p>
      <w:pPr>
        <w:pStyle w:val="Heading3"/>
      </w:pPr>
      <w:r>
        <w:t>Crafting Unique Guest Journeys</w:t>
      </w:r>
    </w:p>
    <w:p/>
    <w:p>
      <w:r>
        <w:t>The future of luxury hospitality lies in the ability to create unique guest journeys that transcend traditional service offerings. Personalization is no longer limited to in-room amenities or dining preferences but extends to every touchpoint of the guest experience. From personalized welcome gifts and curated local experiences to bespoke wellness programs and exclusive access to events, the possibilities are endless.</w:t>
      </w:r>
    </w:p>
    <w:p/>
    <w:p>
      <w:r>
        <w:t>Luxury hotels are increasingly collaborating with local artisans, artists, and experts to offer guests immersive experiences that reflect the cultural essence of their destinations. These partnerships enable guests to engage with the local community in meaningful ways, whether through private art tours, cooking classes with renowned chefs, or guided nature excursions.</w:t>
      </w:r>
    </w:p>
    <w:p/>
    <w:p>
      <w:pPr>
        <w:pStyle w:val="Heading3"/>
      </w:pPr>
      <w:r>
        <w:t>Challenges and Opportunities</w:t>
      </w:r>
    </w:p>
    <w:p/>
    <w:p>
      <w:r>
        <w:t>While the drive towards personalization presents exciting opportunities, it also poses challenges. The ethical use of data is a paramount concern, as guests demand transparency and security regarding how their information is collected and utilized. Luxury establishments must strike a delicate balance between leveraging data for personalization and respecting guest privacy.</w:t>
      </w:r>
    </w:p>
    <w:p/>
    <w:p>
      <w:r>
        <w:t>Moreover, the increased focus on personalization requires a commitment to ongoing staff training and development. Hospitality professionals must be adept at interpreting data insights and translating them into meaningful guest interactions. This necessitates a blend of technological proficiency and the timeless art of human hospitality.</w:t>
      </w:r>
    </w:p>
    <w:p/>
    <w:p>
      <w:pPr>
        <w:pStyle w:val="Heading2"/>
      </w:pPr>
      <w:r>
        <w:t>The Rise of Experiential Dining</w:t>
      </w:r>
    </w:p>
    <w:p/>
    <w:p>
      <w:r>
        <w:t>In the ever-evolving landscape of luxury hospitality and dining, the concept of experiential dining is emerging as a key trend that promises to redefine how guests perceive and interact with culinary offerings. As consumers increasingly seek more than just a meal, dining experiences that engage the senses, tell a story, or transport guests to another world are becoming essential components of the luxury dining experience.</w:t>
      </w:r>
    </w:p>
    <w:p/>
    <w:p>
      <w:pPr>
        <w:pStyle w:val="Heading3"/>
      </w:pPr>
      <w:r>
        <w:t>Immersive Culinary Journeys</w:t>
      </w:r>
    </w:p>
    <w:p/>
    <w:p>
      <w:r>
        <w:t>Experiential dining is about creating a multi-sensory experience that goes beyond taste. It involves crafting a narrative or a journey that diners can be a part of, often incorporating elements such as sound, lighting, and even virtual or augmented reality. For example, some high-end restaurants are experimenting with virtual reality headsets that allow diners to feel as though they are eating in a different location — perhaps under the sea or in a bustling cityscape. This immersive approach transforms a meal into an event, a story that unfolds with each course.</w:t>
      </w:r>
    </w:p>
    <w:p/>
    <w:p>
      <w:pPr>
        <w:pStyle w:val="Heading3"/>
      </w:pPr>
      <w:r>
        <w:t>Thematic and Storytelling Menus</w:t>
      </w:r>
    </w:p>
    <w:p/>
    <w:p>
      <w:r>
        <w:t>Thematic dining experiences are also gaining traction, where each dish is part of a larger narrative. Chefs are becoming storytellers, using their culinary creations to convey a message or evoke a particular emotion. This trend sees menus designed around specific themes, such as a journey through a particular region's history or a tribute to a famous literary work. The goal is to create an atmosphere where the culinary art is intertwined with storytelling, providing guests with a memorable and unique experience that resonates on a personal level.</w:t>
      </w:r>
    </w:p>
    <w:p/>
    <w:p>
      <w:pPr>
        <w:pStyle w:val="Heading3"/>
      </w:pPr>
      <w:r>
        <w:t>Interactive Dining and Chef Engagement</w:t>
      </w:r>
    </w:p>
    <w:p/>
    <w:p>
      <w:r>
        <w:t>Another facet of experiential dining is increased interaction with chefs and kitchen staff. Open kitchens, chef's tables, and cooking classes invite guests to engage directly with the culinary process. This transparency not only enhances the dining experience but also fosters a deeper appreciation for the skill and creativity involved in crafting each dish. Guests are encouraged to participate, whether by selecting ingredients or assisting in preparation, making them an active part of the culinary creation process.</w:t>
      </w:r>
    </w:p>
    <w:p/>
    <w:p>
      <w:pPr>
        <w:pStyle w:val="Heading3"/>
      </w:pPr>
      <w:r>
        <w:t>Pop-Up and Exclusive Events</w:t>
      </w:r>
    </w:p>
    <w:p/>
    <w:p>
      <w:r>
        <w:t>Pop-up restaurants and exclusive dining events are becoming a hallmark of experiential dining. These temporary establishments often appear in unconventional locations and offer limited-time menus, creating a sense of urgency and exclusivity. Such events are not just about the food but also about the setting and the story, often involving collaborations between chefs, artists, and performers to deliver a comprehensive sensory experience. These unique dining opportunities cater to the modern luxury consumer's desire for exclusivity and novelty.</w:t>
      </w:r>
    </w:p>
    <w:p/>
    <w:p>
      <w:pPr>
        <w:pStyle w:val="Heading3"/>
      </w:pPr>
      <w:r>
        <w:t>The Role of Technology</w:t>
      </w:r>
    </w:p>
    <w:p/>
    <w:p>
      <w:r>
        <w:t>Technology plays a significant role in facilitating experiential dining. From reservation systems that personalize the dining experience based on past preferences to apps that offer augmented reality experiences at the table, technology is enhancing how diners engage with their food. Restaurants are also leveraging social media and digital platforms to build anticipation and create a buzz around upcoming events, tapping into the power of digital storytelling to draw guests into their narrative.</w:t>
      </w:r>
    </w:p>
    <w:p/>
    <w:p>
      <w:pPr>
        <w:pStyle w:val="Heading2"/>
      </w:pPr>
      <w:r>
        <w:t>Adapting to Changing Consumer Preferences</w:t>
      </w:r>
    </w:p>
    <w:p/>
    <w:p>
      <w:r>
        <w:t>In the rapidly evolving landscape of luxury hospitality and dining, adapting to changing consumer preferences has become a cornerstone for success. As society shifts, so do the desires and expectations of guests, driven by various factors including technology, cultural trends, and global events. Understanding and anticipating these changes is crucial for industry leaders who aim to stay ahead and deliver exceptional experiences.</w:t>
      </w:r>
    </w:p>
    <w:p/>
    <w:p>
      <w:pPr>
        <w:pStyle w:val="Heading3"/>
      </w:pPr>
      <w:r>
        <w:t>Embracing Wellness and Holistic Experiences</w:t>
      </w:r>
    </w:p>
    <w:p/>
    <w:p>
      <w:r>
        <w:t>One of the most significant shifts in consumer preferences is the increasing focus on wellness and holistic experiences. Modern luxury travelers are not just seeking opulent accommodations or gourmet meals; they are looking for experiences that enhance their physical, mental, and spiritual well-being. This trend has led to the integration of wellness programs into hospitality offerings, such as personalized fitness regimes, mindfulness and meditation sessions, and nutrition-focused dining options.</w:t>
      </w:r>
    </w:p>
    <w:p/>
    <w:p>
      <w:r>
        <w:t>Luxury resorts are now offering bespoke wellness retreats that combine traditional spa treatments with cutting-edge health technologies. The emphasis is on providing a sanctuary where guests can rejuvenate and find balance, thus adding an invaluable dimension to their stay.</w:t>
      </w:r>
    </w:p>
    <w:p/>
    <w:p>
      <w:pPr>
        <w:pStyle w:val="Heading3"/>
      </w:pPr>
      <w:r>
        <w:t>Demand for Authentic and Local Experiences</w:t>
      </w:r>
    </w:p>
    <w:p/>
    <w:p>
      <w:r>
        <w:t>Another key trend is the growing demand for authentic and local experiences. Today's luxury consumers are keen to immerse themselves in the culture and traditions of the destinations they visit. This has prompted luxury hotels and restaurants to curate experiences that connect guests with local communities, whether through cooking classes with local chefs, guided tours of cultural landmarks, or sourcing ingredients from nearby farms.</w:t>
      </w:r>
    </w:p>
    <w:p/>
    <w:p>
      <w:r>
        <w:t>This shift towards authenticity reflects a broader consumer desire for meaningful and memorable experiences over material possessions. By offering guests a taste of the local lifestyle, luxury hospitality providers not only enrich their guests' experiences but also contribute to the preservation of cultural heritage and support local economies.</w:t>
      </w:r>
    </w:p>
    <w:p/>
    <w:p>
      <w:pPr>
        <w:pStyle w:val="Heading3"/>
      </w:pPr>
      <w:r>
        <w:t>Flexibility and On-Demand Services</w:t>
      </w:r>
    </w:p>
    <w:p/>
    <w:p>
      <w:r>
        <w:t>As lifestyles become increasingly fast-paced and unpredictable, flexibility and on-demand services have become essential components of luxury hospitality. Guests now expect the ability to tailor their experiences to fit their schedules and preferences, whether it's booking a last-minute spa treatment or arranging a private dining experience at a moment's notice.</w:t>
      </w:r>
    </w:p>
    <w:p/>
    <w:p>
      <w:r>
        <w:t>To meet these expectations, luxury hotels and restaurants are leveraging technology to provide seamless and personalized service. Mobile apps and digital concierge services allow guests to customize their itineraries, make reservations, and access amenities with ease. This level of convenience not only enhances the guest experience but also builds brand loyalty by demonstrating a commitment to meeting individual needs.</w:t>
      </w:r>
    </w:p>
    <w:p/>
    <w:p>
      <w:pPr>
        <w:pStyle w:val="Heading3"/>
      </w:pPr>
      <w:r>
        <w:t>Social Responsibility and Ethical Consumption</w:t>
      </w:r>
    </w:p>
    <w:p/>
    <w:p>
      <w:r>
        <w:t>A growing awareness of social and environmental issues is also influencing consumer preferences in the luxury sector. Guests are increasingly prioritizing brands that demonstrate social responsibility and ethical practices. This ranges from supporting fair trade and sustainable sourcing to engaging in community development initiatives.</w:t>
      </w:r>
    </w:p>
    <w:p/>
    <w:p>
      <w:r>
        <w:t>Luxury hospitality providers are responding by integrating ethical principles into their operations and communications. This includes transparent supply chains, reducing carbon footprints, and actively contributing to social causes. By aligning with the values of their guests, these brands not only appeal to conscientious consumers but also play a role in fostering positive change.</w:t>
      </w:r>
    </w:p>
    <w:p/>
    <w:p>
      <w:pPr>
        <w:pStyle w:val="Heading2"/>
      </w:pPr>
      <w:r>
        <w:t>Conclusion</w:t>
      </w:r>
    </w:p>
    <w:p/>
    <w:p>
      <w:r>
        <w:t>As we draw the curtain on the exploration of future trends in luxury hospitality and dining, it becomes evident that the industry stands on the cusp of a transformative era. The convergence of technology, sustainability, personalization, and experiential offerings signals a dynamic shift that industry leaders must embrace to remain relevant and competitive.</w:t>
      </w:r>
    </w:p>
    <w:p/>
    <w:p>
      <w:r>
        <w:t>Technological innovations are not just enhancing operational efficiency but are also redefining guest interactions and expectations. From AI-driven concierge services to virtual reality tours of exclusive properties, technology is paving the way for more immersive and seamless guest experiences. Meanwhile, the integration of sustainability and eco-friendly practices is no longer optional; it is a critical component of modern luxury. As guests become more environmentally conscious, they expect brands to demonstrate genuine commitment to sustainable practices. This includes everything from reducing carbon footprints to sourcing locally and ethically.</w:t>
      </w:r>
    </w:p>
    <w:p/>
    <w:p>
      <w:r>
        <w:t>Personalization and customization are also at the forefront of the luxury experience. Today's guests seek more than just a place to stay or dine; they desire experiences tailored to their individual preferences. This might mean curating bespoke itineraries or offering personalized in-room amenities that cater to unique tastes and needs. In this context, the ability to leverage data analytics to gain insights into customer preferences becomes invaluable.</w:t>
      </w:r>
    </w:p>
    <w:p/>
    <w:p>
      <w:r>
        <w:t>The rise of experiential dining, where the meal is just one component of a larger narrative, is another trend redefining the landscape. Guests are increasingly drawn to dining experiences that engage all their senses and offer a story or connection to the local culture and environment. This trend is pushing chefs and restaurateurs to innovate continuously and think beyond traditional dining formats.</w:t>
      </w:r>
    </w:p>
    <w:p/>
    <w:p>
      <w:r>
        <w:t>Adapting to changing consumer preferences is</w:t>
      </w:r>
    </w:p>
    <w:p/>
    <w:p>
      <w:pPr>
        <w:pStyle w:val="Heading3"/>
      </w:pPr>
      <w:r>
        <w:t>Adapting to Changing Consumer Preferences</w:t>
      </w:r>
    </w:p>
    <w:p/>
    <w:p>
      <w:r>
        <w:t>Adapting to changing consumer preferences is crucial for the success and longevity of luxury hospitality and dining establishments. As societal values evolve, so too do the expectations of luxury consumers. Modern guests not only seek indulgence and comfort but also demand experiences that align with their personal values and lifestyles. This shift necessitates a reevaluation of what defines luxury in the hospitality and dining sectors.</w:t>
      </w:r>
    </w:p>
    <w:p/>
    <w:p>
      <w:r>
        <w:t>#### Sustainability and Ethical Practices</w:t>
      </w:r>
    </w:p>
    <w:p/>
    <w:p>
      <w:r>
        <w:t>One significant shift in consumer preferences is the increasing demand for sustainability and ethical practices. Today's luxury consumers are more environmentally conscious and socially aware. They expect the brands they support to reflect these values, making sustainability a non-negotiable aspect of the luxury experience.</w:t>
      </w:r>
    </w:p>
    <w:p/>
    <w:p>
      <w:r>
        <w:t>Hotels and restaurants are responding by integrating sustainable practices into their operations. This includes sourcing locally and ethically produced materials, reducing waste through innovative recycling programs, and minimizing carbon footprints by investing in energy-efficient technologies. Some establishments are even taking it a step further by engaging in community-based initiatives, such as supporting local farmers and artisans, to ensure that their impact extends beyond just environmental concerns.</w:t>
      </w:r>
    </w:p>
    <w:p/>
    <w:p>
      <w:r>
        <w:t>In the dining sector, the trend towards sustainability is reflected in the rise of farm-to-table and nose-to-tail dining concepts. Chefs are prioritizing seasonal and locally sourced ingredients, reducing food miles, and ensuring that every part of the animal or plant is utilized, thereby minimizing waste. These practices not only appeal to the eco-conscious consumer but also enhance the culinary experience by highlighting the freshness and quality of the ingredients.</w:t>
      </w:r>
    </w:p>
    <w:p/>
    <w:p>
      <w:r>
        <w:t>#### Integration of Technology</w:t>
      </w:r>
    </w:p>
    <w:p/>
    <w:p>
      <w:r>
        <w:t>Another key area of adaptation is the integration of technology into luxury hospitality and dining. Technology is not only enhancing operational efficiency but also elevating the guest experience by offering unprecedented levels of convenience and personalization.</w:t>
      </w:r>
    </w:p>
    <w:p/>
    <w:p>
      <w:r>
        <w:t>Hotels are leveraging technology to streamline the guest experience from check-in to check-out. Mobile apps allow guests to control every aspect of their stay, from room temperature and lighting to ordering room service and booking spa treatments. Virtual reality (VR) and augmented reality (AR) are being used to offer virtual tours of hotel facilities and local attractions, allowing guests to plan their experiences before arrival.</w:t>
      </w:r>
    </w:p>
    <w:p/>
    <w:p>
      <w:r>
        <w:t>In the dining arena, technology is being used to create immersive experiences that captivate the senses. Interactive dining tables, projection mapping, and AR menus are just a few examples of how technology is transforming the dining experience. These innovations not only provide entertainment but also educate guests about the origins and preparation of their meals, creating a deeper connection to the food and the culture it represents.</w:t>
      </w:r>
    </w:p>
    <w:p/>
    <w:p>
      <w:r>
        <w:t>#### Wellness and Holistic Experiences</w:t>
      </w:r>
    </w:p>
    <w:p/>
    <w:p>
      <w:r>
        <w:t>The focus on wellness and holistic experiences is another trend shaping the future of luxury hospitality and dining. As individuals become more health-conscious, there is a growing demand for experiences that promote physical, mental, and emotional well-being.</w:t>
      </w:r>
    </w:p>
    <w:p/>
    <w:p>
      <w:r>
        <w:t>Luxury hotels are expanding their wellness offerings to include state-of-the-art fitness centers, personalized wellness programs, and holistic spa treatments that incorporate traditional healing practices. Some establishments are even offering wellness retreats that combine fitness, nutrition, and mindfulness activities, providing guests with a comprehensive approach to health and well-being.</w:t>
      </w:r>
    </w:p>
    <w:p/>
    <w:p>
      <w:r>
        <w:t>In the culinary world, the emphasis on wellness is reflected in the growing popularity of plant-based and health-focused dining options. Chefs are crafting menus that cater to a variety of dietary preferences and restrictions, such as vegan, gluten-free, and keto-friendly options, without compromising on taste or quality. This shift towards health-conscious dining not only caters to the preferences of modern consumers but also aligns with the broader trend of sustainability and ethical consumption.</w:t>
      </w:r>
    </w:p>
    <w:p/>
    <w:p>
      <w:pPr>
        <w:pStyle w:val="Heading3"/>
      </w:pPr>
      <w:r>
        <w:t>Conclusion: The Evolving Definition of Luxury</w:t>
      </w:r>
    </w:p>
    <w:p/>
    <w:p>
      <w:r>
        <w:t>The future of luxury hospitality and dining is being shaped by a myriad of factors, from personalization and technology to sustainability and wellness. As consumer preferences continue to evolve, so too must the definition of luxury. No longer is luxury solely about opulence and exclusivity; it is about creating meaningful, authentic, and responsible experiences that resonate with guests on a personal level.</w:t>
      </w:r>
    </w:p>
    <w:p/>
    <w:p>
      <w:r>
        <w:t>In this ever-changing landscape, the ability to adapt and innovate is paramount. By embracing these trends and continuously reimagining what luxury means, hospitality and dining establishments can not only meet the expectations of modern consumers but also redefine the standards of luxury for generations to come.</w:t>
      </w:r>
    </w:p>
    <w:p/>
    <w:p/>
    <w:p/>
    <w:p>
      <w:pPr>
        <w:pStyle w:val="Heading1"/>
      </w:pPr>
      <w:r>
        <w:t>Chapter 12: Final Conclusion</w:t>
      </w:r>
    </w:p>
    <w:p/>
    <w:p>
      <w:pPr>
        <w:pStyle w:val="Heading1"/>
      </w:pPr>
      <w:r>
        <w:t>Chapter 12: Leadership Secrets of Luxury Hoteliers and Michelin-Starred Chefs</w:t>
      </w:r>
    </w:p>
    <w:p/>
    <w:p>
      <w:r>
        <w:t>As we arrive at the culmination of our exploration into the world of luxury hoteliers and Michelin-starred chefs, it is essential to revisit the core principles that have been the backbone of this journey. These principles are not merely confined to the hospitality and culinary industries; they are universal truths that can be applied across various fields, guiding individuals and organizations towards excellence.</w:t>
      </w:r>
    </w:p>
    <w:p/>
    <w:p>
      <w:pPr>
        <w:pStyle w:val="Heading2"/>
      </w:pPr>
      <w:r>
        <w:t>Core Principles of Excellence</w:t>
      </w:r>
    </w:p>
    <w:p/>
    <w:p>
      <w:pPr>
        <w:pStyle w:val="Heading3"/>
      </w:pPr>
      <w:r>
        <w:t>Commitment to Excellence</w:t>
      </w:r>
    </w:p>
    <w:p/>
    <w:p>
      <w:r>
        <w:t>At the heart of luxury hospitality and haute cuisine is an unwavering commitment to excellence. This principle is characterized by a relentless pursuit of quality and an attention to detail that borders on the obsessive. Luxury hoteliers and Michelin-starred chefs strive to exceed expectations, creating experiences that linger in the memories of their guests. This dedication to excellence is not an occasional effort but a consistent, everyday practice.</w:t>
      </w:r>
    </w:p>
    <w:p/>
    <w:p>
      <w:pPr>
        <w:pStyle w:val="Heading3"/>
      </w:pPr>
      <w:r>
        <w:t>Customer-Centric Approach</w:t>
      </w:r>
    </w:p>
    <w:p/>
    <w:p>
      <w:r>
        <w:t>Both luxury hoteliers and top-tier chefs understand that their success hinges on the satisfaction of their clients. By placing the customer at the center of their operations, they tailor experiences to meet and exceed individual needs and desires. This approach fosters loyalty and creates a bond between the service provider and the client that transcends a mere transaction.</w:t>
      </w:r>
    </w:p>
    <w:p/>
    <w:p>
      <w:pPr>
        <w:pStyle w:val="Heading3"/>
      </w:pPr>
      <w:r>
        <w:t>Innovation and Adaptability</w:t>
      </w:r>
    </w:p>
    <w:p/>
    <w:p>
      <w:r>
        <w:t>In a rapidly changing world, the ability to innovate and adapt is crucial. The best in the business are those who are not afraid to experiment and take calculated risks. They embrace change, whether through the introduction of new technologies, the redesign of service models, or the creation of novel culinary delights. This willingness to innovate keeps them at the forefront of their industries and allows them to set trends rather than follow them.</w:t>
      </w:r>
    </w:p>
    <w:p/>
    <w:p>
      <w:pPr>
        <w:pStyle w:val="Heading3"/>
      </w:pPr>
      <w:r>
        <w:t>Leadership and Team Development</w:t>
      </w:r>
    </w:p>
    <w:p/>
    <w:p>
      <w:r>
        <w:t>Effective leadership in luxury hospitality and fine dining is about more than just managing operations; it is about inspiring and developing a team to achieve its highest potential. Leaders in these industries recognize the importance of nurturing talent and creating an environment where creativity and collaboration can flourish. They lead by example, demonstrating the values and work ethic they wish to instill in their teams.</w:t>
      </w:r>
    </w:p>
    <w:p/>
    <w:p>
      <w:pPr>
        <w:pStyle w:val="Heading3"/>
      </w:pPr>
      <w:r>
        <w:t>Sustainability and Responsibility</w:t>
      </w:r>
    </w:p>
    <w:p/>
    <w:p>
      <w:r>
        <w:t>Increasingly, the principles of sustainability and social responsibility have taken center stage. Leading figures in luxury and gastronomy are at the forefront of promoting sustainable practices, from sourcing local and organic ingredients to implementing eco-friendly operations. Their commitment to the environment and to socially responsible practices not only enhances their brand image but also contributes to a more sustainable future for the industry.</w:t>
      </w:r>
    </w:p>
    <w:p/>
    <w:p>
      <w:r>
        <w:t>These core principles form the foundation upon which the success of luxury hoteliers and Michelin-starred chefs is built. They are the guiding lights that illuminate the path to excellence, not just within hospitality and dining, but across all sectors. As we transition into the next section, we will explore how these principles have been applied successfully across various industries, demonstrating their universal applicability and value.</w:t>
      </w:r>
    </w:p>
    <w:p/>
    <w:p>
      <w:pPr>
        <w:pStyle w:val="Heading2"/>
      </w:pPr>
      <w:r>
        <w:t>Cross-Industry Applications</w:t>
      </w:r>
    </w:p>
    <w:p/>
    <w:p>
      <w:r>
        <w:t>The principles of leadership and excellence derived from luxury hoteliers and Michelin-starred chefs have a remarkable versatility that extends far beyond the confines of their original industries. These principles, rooted in meticulous attention to detail, personalized service, and a relentless pursuit of quality, can be effectively applied to a diverse range of fields, offering a blueprint for success across various sectors.</w:t>
      </w:r>
    </w:p>
    <w:p/>
    <w:p>
      <w:pPr>
        <w:pStyle w:val="Heading3"/>
      </w:pPr>
      <w:r>
        <w:t>Precision and Attention to Detail</w:t>
      </w:r>
    </w:p>
    <w:p/>
    <w:p>
      <w:r>
        <w:t>One of the most transferable principles is the emphasis on precision and attention to detail. In the world of luxury hospitality and fine dining, every minor detail is scrutinized to ensure an exceptional experience. This focus on detail is not just about aesthetics but also about functionality and efficiency. Industries such as healthcare and manufacturing can benefit immensely from this approach, where precision is critical to outcomes and customer satisfaction. In healthcare, for instance, the meticulous processes and protocols can lead to improved patient care and safety. Similarly, in manufacturing, attention to detail can enhance product quality and operational efficiency, leading to higher customer satisfaction and loyalty.</w:t>
      </w:r>
    </w:p>
    <w:p/>
    <w:p>
      <w:pPr>
        <w:pStyle w:val="Heading3"/>
      </w:pPr>
      <w:r>
        <w:t>Personalized Service</w:t>
      </w:r>
    </w:p>
    <w:p/>
    <w:p>
      <w:r>
        <w:t>The art of personalized service, a hallmark of luxury hotelier and Michelin-starred chef practices, is another principle with broad applicability. In retail, for example, understanding customer preferences and tailoring experiences to meet those needs can dramatically enhance customer loyalty and brand reputation. E-commerce platforms are increasingly using data analytics to personalize shopping experiences, echoing the personalized touch found in luxury hospitality. By anticipating customer needs and exceeding expectations, businesses across industries can cultivate stronger, more meaningful relationships with their clients.</w:t>
      </w:r>
    </w:p>
    <w:p/>
    <w:p>
      <w:pPr>
        <w:pStyle w:val="Heading3"/>
      </w:pPr>
      <w:r>
        <w:t>Relentless Pursuit of Quality</w:t>
      </w:r>
    </w:p>
    <w:p/>
    <w:p>
      <w:r>
        <w:t>The relentless pursuit of quality is another universal principle that can be adopted across industries. Whether in technology, education, or finance, the commitment to delivering the highest standard of products or services can differentiate a company from its competitors. In the tech industry, this might translate to rigorous testing and iteration to ensure software reliability and user satisfaction. In education, it could mean developing curricula that not only meet but exceed academic standards, equipping students with skills for future success.</w:t>
      </w:r>
    </w:p>
    <w:p/>
    <w:p>
      <w:pPr>
        <w:pStyle w:val="Heading3"/>
      </w:pPr>
      <w:r>
        <w:t>Innovation and Adaptability</w:t>
      </w:r>
    </w:p>
    <w:p/>
    <w:p>
      <w:r>
        <w:t>Innovation and adaptability are core to the success of luxury hoteliers and Michelin-starred chefs, as they continuously evolve to meet changing customer expectations and market trends. This principle is equally relevant in industries such as technology and media, where rapid change is the norm. Companies that prioritize innovation are better equipped to adapt to disruptions, seize new opportunities, and maintain a competitive edge. For example, tech companies that foster a culture of innovation can swiftly pivot to adopt new technologies and methodologies, ensuring they remain at the forefront of their industry.</w:t>
      </w:r>
    </w:p>
    <w:p/>
    <w:p>
      <w:pPr>
        <w:pStyle w:val="Heading3"/>
      </w:pPr>
      <w:r>
        <w:t>Creating a Unique Brand Identity</w:t>
      </w:r>
    </w:p>
    <w:p/>
    <w:p>
      <w:r>
        <w:t>Finally, the creation of a unique brand identity is a principle that resonates across all sectors. Just as luxury hotels and fine dining establishments distinguish themselves through unique themes and experiences, companies in any industry can benefit from cultivating a strong brand identity that resonates with their target audience. This involves not only branding and marketing efforts but also fostering a company culture that reflects the brand’s core values and mission. A strong brand identity can enhance customer loyalty and attract top talent, ultimately contributing to long-term success.</w:t>
      </w:r>
    </w:p>
    <w:p/>
    <w:p>
      <w:r>
        <w:t>By embracing these principles, businesses across industries can not only improve their own operations but also inspire a culture of excellence that permeates every level of the organization. As we move into the next section, we will explore real-world examples of how these principles have been successfully implemented, demonstrating their transformative potential across various fields.</w:t>
      </w:r>
    </w:p>
    <w:p/>
    <w:p>
      <w:pPr>
        <w:pStyle w:val="Heading2"/>
      </w:pPr>
      <w:r>
        <w:t>Case Studies of Success</w:t>
      </w:r>
    </w:p>
    <w:p/>
    <w:p>
      <w:r>
        <w:t>In the realm of luxury hospitality and fine dining, the implementation of core principles such as attention to detail, personalized service, and a commitment to excellence has led to remarkable success stories. These case studies not only highlight the transformative power of these principles within their native industries but also demonstrate their potential applicability across various business sectors.</w:t>
      </w:r>
    </w:p>
    <w:p/>
    <w:p>
      <w:pPr>
        <w:pStyle w:val="Heading3"/>
      </w:pPr>
      <w:r>
        <w:t>The Ritz-Carlton: A Benchmark in Luxury Hospitality</w:t>
      </w:r>
    </w:p>
    <w:p/>
    <w:p>
      <w:r>
        <w:t>The Ritz-Carlton Hotel Company exemplifies how an unwavering commitment to service excellence can create an enduring brand legacy. By empowering employees to deliver personalized experiences and investing in their continuous development, Ritz-Carlton has maintained its reputation as a leader in luxury hospitality. This success stems from its Gold Standards, which include a strong focus on customer service, employee engagement, and quality assurance. The hotel chain's approach has been so effective that its principles are frequently studied and adopted by organizations outside the hospitality industry, such as healthcare and finance, to enhance customer satisfaction and operational efficiency.</w:t>
      </w:r>
    </w:p>
    <w:p/>
    <w:p>
      <w:pPr>
        <w:pStyle w:val="Heading3"/>
      </w:pPr>
      <w:r>
        <w:t>Eleven Madison Park: A Culinary Triumph</w:t>
      </w:r>
    </w:p>
    <w:p/>
    <w:p>
      <w:r>
        <w:t>Eleven Madison Park in New York City, under the leadership of Chef Daniel Humm, showcases how Michelin-starred restaurants achieve and sustain excellence. The restaurant's success is attributed to its innovative approach to fine dining, where every detail is meticulously curated to provide an unforgettable experience. Humm's philosophy of simplicity and purity in flavors, combined with a relentless pursuit of perfection, has earned the restaurant multiple awards and global recognition. This case demonstrates the impact of visionary leadership and a commitment to innovation, inspiring businesses in creative industries to push boundaries and continuously evolve.</w:t>
      </w:r>
    </w:p>
    <w:p/>
    <w:p>
      <w:pPr>
        <w:pStyle w:val="Heading3"/>
      </w:pPr>
      <w:r>
        <w:t>Apple: Borrowing from Luxury Service</w:t>
      </w:r>
    </w:p>
    <w:p/>
    <w:p>
      <w:r>
        <w:t>Apple Inc. is a prime example of a company that has successfully borrowed principles from luxury hospitality to revolutionize customer service in the technology sector. By creating an in-store experience akin to a high-end boutique, Apple has redefined how consumers interact with technology. The Genius Bar concept, which provides personalized customer support, mirrors the concierge service in luxury hotels, ensuring that every customer feels valued and supported. Apple's focus on design aesthetics and user experience is reminiscent of the meticulous attention to detail found in luxury dining, proving that such principles can drive success beyond their original industries.</w:t>
      </w:r>
    </w:p>
    <w:p/>
    <w:p>
      <w:pPr>
        <w:pStyle w:val="Heading3"/>
      </w:pPr>
      <w:r>
        <w:t>Zappos: Customer Service as a Differentiator</w:t>
      </w:r>
    </w:p>
    <w:p/>
    <w:p>
      <w:r>
        <w:t>Zappos, the online shoe retailer, has built its brand around exceptional customer service, drawing inspiration from the hospitality sector. By prioritizing customer satisfaction and employee happiness, Zappos has created a corporate culture that fosters loyalty and innovation. The company's willingness to go above and beyond in service delivery, including its famous 365-day return policy, has set a new standard in e-commerce. This case illustrates the power of adopting a service-oriented mindset, which can differentiate businesses in competitive markets and lead to sustained growth.</w:t>
      </w:r>
    </w:p>
    <w:p/>
    <w:p>
      <w:pPr>
        <w:pStyle w:val="Heading2"/>
      </w:pPr>
      <w:r>
        <w:t>Overcoming Common Challenges</w:t>
      </w:r>
    </w:p>
    <w:p/>
    <w:p>
      <w:r>
        <w:t>As we delve into the final conclusion of this book, it's essential to address the common challenges that leaders face when striving for excellence, particularly when applying the principles derived from luxury hoteliers and Michelin-starred chefs. These challenges often revolve around maintaining quality, adapting to change, and fostering innovation in environments that can be resistant to new ideas.</w:t>
      </w:r>
    </w:p>
    <w:p/>
    <w:p>
      <w:pPr>
        <w:pStyle w:val="Heading3"/>
      </w:pPr>
      <w:r>
        <w:t>Maintaining Quality Under Pressure</w:t>
      </w:r>
    </w:p>
    <w:p/>
    <w:p>
      <w:r>
        <w:t>One of the most prevalent challenges is the ability to maintain high standards consistently. In the fast-paced world of luxury hospitality and fine dining, the pressure to deliver exceptional service and exquisite culinary experiences can be overwhelming. Leaders in these industries have mastered the art of balancing these demands without sacrificing quality. This requires a robust system of checks and balances, continuous training, and a culture that prioritizes excellence over mere efficiency.</w:t>
      </w:r>
    </w:p>
    <w:p/>
    <w:p>
      <w:r>
        <w:t>Translating this into other industries, leaders must establish clear quality benchmarks and invest in ongoing professional development. Creating a culture where every team member understands and commits to these standards is essential. This commitment to quality can often differentiate a company from its competitors, leading to long-term success.</w:t>
      </w:r>
    </w:p>
    <w:p/>
    <w:p>
      <w:pPr>
        <w:pStyle w:val="Heading3"/>
      </w:pPr>
      <w:r>
        <w:t>Adapting to Change</w:t>
      </w:r>
    </w:p>
    <w:p/>
    <w:p>
      <w:r>
        <w:t>Change is inevitable, and the ability to adapt is a hallmark of successful leadership. In the luxury and culinary industries, trends evolve rapidly, and customer expectations are ever-changing. Leaders in these fields are adept at anticipating shifts and adapting their strategies accordingly. They are not afraid to innovate, whether that means introducing a new service model or experimenting with novel culinary techniques.</w:t>
      </w:r>
    </w:p>
    <w:p/>
    <w:p>
      <w:r>
        <w:t>For leaders in other sectors, this means fostering an environment where change is viewed as an opportunity rather than a threat. Encouraging a mindset of agility and flexibility can help organizations stay ahead of the curve. Implementing regular feedback loops and staying attuned to industry trends can equip leaders to navigate changes effectively.</w:t>
      </w:r>
    </w:p>
    <w:p/>
    <w:p>
      <w:pPr>
        <w:pStyle w:val="Heading3"/>
      </w:pPr>
      <w:r>
        <w:t>Fostering Innovation</w:t>
      </w:r>
    </w:p>
    <w:p/>
    <w:p>
      <w:r>
        <w:t>Innovation is the lifeblood of any thriving organization. However, fostering a culture of innovation can be challenging, especially in industries with established norms and practices. Luxury hoteliers and Michelin-starred chefs often push the boundaries of what is possible, setting new standards for creativity and excellence. They achieve this by cultivating diverse teams that bring varied perspectives and by encouraging calculated risks.</w:t>
      </w:r>
    </w:p>
    <w:p/>
    <w:p>
      <w:r>
        <w:t>To replicate this success, leaders across industries should focus on building diverse teams and creating safe spaces for experimentation. Encouraging employees to voice their ideas and supporting them in testing new concepts can lead to breakthroughs that drive the organization forward. Additionally, recognizing and rewarding innovative efforts can reinforce a culture where creativity is celebrated.</w:t>
      </w:r>
    </w:p>
    <w:p/>
    <w:p>
      <w:pPr>
        <w:pStyle w:val="Heading3"/>
      </w:pPr>
      <w:r>
        <w:t>Navigating Resistance</w:t>
      </w:r>
    </w:p>
    <w:p/>
    <w:p>
      <w:r>
        <w:t>Resistance to change is a common hurdle for leaders striving to implement new ideas. Whether it's skepticism from team members or pushback from stakeholders, overcoming resistance requires patience and strategic communication. Leaders in luxury hospitality and fine dining are often skilled negotiators, adept at building consensus and aligning diverse interests toward a common goal.</w:t>
      </w:r>
    </w:p>
    <w:p/>
    <w:p>
      <w:r>
        <w:t>In other sectors, leaders can overcome resistance by clearly articulating the vision and benefits of the proposed changes. Engaging stakeholders early in the process and addressing their concerns transparently can build trust and facilitate smoother transitions. Moreover, leading by example and demonstrating commitment to the change can inspire others to follow suit.</w:t>
      </w:r>
    </w:p>
    <w:p/>
    <w:p>
      <w:pPr>
        <w:pStyle w:val="Heading2"/>
      </w:pPr>
      <w:r>
        <w:t>Inspiring Stories of Transformation</w:t>
      </w:r>
    </w:p>
    <w:p/>
    <w:p>
      <w:r>
        <w:t>Throughout our exploration of leadership and excellence in the luxury hospitality and culinary worlds, we've encountered numerous inspiring stories of transformation. These narratives illustrate how the principles we've discussed are not just theoretical but have been practically applied to achieve remarkable success.</w:t>
      </w:r>
    </w:p>
    <w:p/>
    <w:p>
      <w:pPr>
        <w:pStyle w:val="Heading3"/>
      </w:pPr>
      <w:r>
        <w:t>The Rise of a Visionary Hotelier</w:t>
      </w:r>
    </w:p>
    <w:p/>
    <w:p>
      <w:r>
        <w:t>Consider the story of a hotelier who took over a struggling boutique hotel in a bustling city. At first glance, the hotel's prospects seemed bleak, with outdated facilities and a dwindling customer base. However, by applying the core principles of luxury service—attention to detail, personalized guest experiences, and a relentless pursuit of quality—the hotelier transformed the property into a sought-after destination.</w:t>
      </w:r>
    </w:p>
    <w:p/>
    <w:p>
      <w:r>
        <w:t>The key to this transformation was a deep understanding of the guest journey. The hotelier focused on training staff to anticipate guest needs, creating unique, memorable experiences for each visitor. The result was not only improved guest satisfaction scores but also increased revenue and a prestigious award for excellence in hospitality.</w:t>
      </w:r>
    </w:p>
    <w:p/>
    <w:p>
      <w:pPr>
        <w:pStyle w:val="Heading3"/>
      </w:pPr>
      <w:r>
        <w:t>A Chef's Journey to Michelin Stardom</w:t>
      </w:r>
    </w:p>
    <w:p/>
    <w:p>
      <w:r>
        <w:t>Similarly, the journey of a chef who rose from a modest kitchen to earn Michelin stars offers valuable lessons. This chef began with a simple philosophy: use the best ingredients and let them shine. By emphasizing the importance of sourcing local, sustainable produce and fostering a team culture of innovation and creativity, the chef built a restaurant that stood out in a competitive market.</w:t>
      </w:r>
    </w:p>
    <w:p/>
    <w:p>
      <w:r>
        <w:t>The transformation was not without challenges. The chef faced initial resistance to change from the team and skepticism from critics. However, by consistently applying the principles of excellence and maintaining a clear vision, the chef gained recognition, not just for the culinary creations but for leading a team that embodied the values of discipline, passion, and continuous improvement.</w:t>
      </w:r>
    </w:p>
    <w:p/>
    <w:p>
      <w:pPr>
        <w:pStyle w:val="Heading3"/>
      </w:pPr>
      <w:r>
        <w:t>Transformative Leadership in Action</w:t>
      </w:r>
    </w:p>
    <w:p/>
    <w:p>
      <w:r>
        <w:t>These stories exemplify how transformative leadership can drive change and success. Whether it's a hotelier revamping a legacy property or a chef achieving culinary acclaim, the underlying principles remain the same: a commitment to excellence, a focus on innovation, and the ability to inspire and lead teams toward a shared vision.</w:t>
      </w:r>
    </w:p>
    <w:p/>
    <w:p>
      <w:r>
        <w:t>One inspiring example is the turnaround of a luxury resort that was struggling with low occupancy rates and negative reviews. The new leadership team implemented a comprehensive strategy focusing on employee empowerment and guest engagement. By fostering a culture where every team member felt valued and integral to the guest experience, the resort not only improved its reputation but also saw a significant increase in bookings and guest loyalty.</w:t>
      </w:r>
    </w:p>
    <w:p/>
    <w:p>
      <w:pPr>
        <w:pStyle w:val="Heading3"/>
      </w:pPr>
      <w:r>
        <w:t>The Human Element of Transformation</w:t>
      </w:r>
    </w:p>
    <w:p/>
    <w:p>
      <w:r>
        <w:t>At the heart of these transformations is the human element. The leaders we’ve studied recognize that their success hinges on their ability to connect with people—whether it’s guests, employees, or partners. They understand that fostering a positive, collaborative environment is crucial to achieving excellence.</w:t>
      </w:r>
    </w:p>
    <w:p/>
    <w:p>
      <w:r>
        <w:t>In each case, the leaders were not afraid to take risks or challenge the status quo. They embraced the unknown with courage and determination, inspiring their teams to do the same. This willingness to innovate and adapt is what sets them apart and serves as a powerful reminder that transformation is possible in any industry.</w:t>
      </w:r>
    </w:p>
    <w:p/>
    <w:p>
      <w:r>
        <w:t>These stories of transformation are not just about achieving business success; they are about creating lasting impact and inspiring others to reach new heights. As we move to the next section, we will explore how these principles can be applied to overcome common challenges faced by leaders across various sectors, further reinforcing the universal applicability of these lessons.</w:t>
      </w:r>
    </w:p>
    <w:p/>
    <w:p>
      <w:pPr>
        <w:pStyle w:val="Heading2"/>
      </w:pPr>
      <w:r>
        <w:t>Conclusion</w:t>
      </w:r>
    </w:p>
    <w:p/>
    <w:p>
      <w:r>
        <w:t>As we conclude our exploration of the leadership secrets of luxury hoteliers and Michelin-starred chefs, it is clear that the principles they embody are not confined to the hospitality industry alone. These leaders have demonstrated that excellence is a universal language, transcending the boundaries of any single field. By distilling their practices and philosophies, we can see how their commitment to quality, innovation, and customer experience can be effectively applied across various industries.</w:t>
      </w:r>
    </w:p>
    <w:p/>
    <w:p>
      <w:pPr>
        <w:pStyle w:val="Heading3"/>
      </w:pPr>
      <w:r>
        <w:t>Recap of Core Principles</w:t>
      </w:r>
    </w:p>
    <w:p/>
    <w:p>
      <w:r>
        <w:t>Throughout the book, we have identified several core principles that underpin the success of luxury hoteliers and Michelin-star</w:t>
      </w:r>
    </w:p>
    <w:p/>
    <w:p>
      <w:pPr>
        <w:pStyle w:val="Heading2"/>
      </w:pPr>
      <w:r>
        <w:t>Conclusion</w:t>
      </w:r>
    </w:p>
    <w:p/>
    <w:p>
      <w:r>
        <w:t>As we conclude our exploration of the leadership secrets of luxury hoteliers and Michelin-starred chefs, it is clear that the principles they embody are not confined to the hospitality industry alone. These leaders have demonstrated that excellence is a universal language, transcending the boundaries of any single field. By distilling their practices and philosophies, we can see how their commitment to quality, innovation, and customer experience can be effectively applied across various industries.</w:t>
      </w:r>
    </w:p>
    <w:p/>
    <w:p>
      <w:pPr>
        <w:pStyle w:val="Heading3"/>
      </w:pPr>
      <w:r>
        <w:t>Recap of Core Principles</w:t>
      </w:r>
    </w:p>
    <w:p/>
    <w:p>
      <w:r>
        <w:t>Throughout the book, we have identified several core principles that underpin the success of luxury hoteliers and Michelin-starred chefs. These principles—commitment to quality, relentless innovation, and an unwavering focus on customer experience—are the cornerstones of their leadership style. They have shown us that true excellence is achieved not through shortcuts or compromises but through a steadfast dedication to these ideals.</w:t>
      </w:r>
    </w:p>
    <w:p/>
    <w:p>
      <w:pPr>
        <w:pStyle w:val="Heading3"/>
      </w:pPr>
      <w:r>
        <w:t>Application Across Industries</w:t>
      </w:r>
    </w:p>
    <w:p/>
    <w:p>
      <w:r>
        <w:t>The universal applicability of these principles lies in their adaptability to different contexts. Whether you are leading a tech startup, a nonprofit organization, or a manufacturing firm, the lessons gleaned from these leaders can transform your approach. By prioritizing quality, you ensure that your products or services meet the highest standards, fostering trust and loyalty among your clients. Innovation keeps your organization at the forefront of its field, allowing you to anticipate and adapt to changes in the market. Finally, a focus on customer experience ensures that your organization remains attuned to the needs and desires of those it serves, fostering long-term relationships and success.</w:t>
      </w:r>
    </w:p>
    <w:p/>
    <w:p>
      <w:r>
        <w:t>#### Overcoming Common Challenges</w:t>
      </w:r>
    </w:p>
    <w:p/>
    <w:p>
      <w:r>
        <w:t>1. **Navigating Change and Uncertainty**</w:t>
      </w:r>
    </w:p>
    <w:p/>
    <w:p>
      <w:r>
        <w:t xml:space="preserve">   One of the most significant challenges leaders face is navigating change and uncertainty. Luxury hoteliers and Michelin-starred chefs excel in this area by embracing change as an opportunity for growth rather than a threat. They remain agile, continuously adapting their strategies to align with shifting consumer preferences and market conditions. By cultivating a culture of flexibility and resilience, leaders in any industry can effectively manage change and turn potential disruptions into opportunities for innovation.</w:t>
      </w:r>
    </w:p>
    <w:p/>
    <w:p>
      <w:r>
        <w:t>2. **Building and Sustaining a Motivated Team**</w:t>
      </w:r>
    </w:p>
    <w:p/>
    <w:p>
      <w:r>
        <w:t xml:space="preserve">   Another challenge is building and sustaining a motivated team. The leaders we studied understand that their success depends on the collective efforts of their team members. They invest in their teams through training, empowerment, and recognition, creating an environment where creativity and collaboration thrive. By valuing each team member’s contribution and fostering a sense of ownership, leaders can cultivate a motivated and engaged workforce capable of achieving extraordinary results.</w:t>
      </w:r>
    </w:p>
    <w:p/>
    <w:p>
      <w:pPr>
        <w:pStyle w:val="Heading3"/>
      </w:pPr>
      <w:r>
        <w:t>The Path Forward</w:t>
      </w:r>
    </w:p>
    <w:p/>
    <w:p>
      <w:r>
        <w:t>As we look to the future, the path forward for leaders across all sectors is clear. By embracing the principles of quality, innovation, and customer experience, they can build organizations that not only succeed but also inspire. The journey of a leader is one of continuous learning and adaptation, and the insights from luxury hoteliers and Michelin-starred chefs provide a valuable roadmap.</w:t>
      </w:r>
    </w:p>
    <w:p/>
    <w:p>
      <w:r>
        <w:t>#### The Role of Continuous Learning</w:t>
      </w:r>
    </w:p>
    <w:p/>
    <w:p>
      <w:r>
        <w:t>Continuous learning is a critical component of effective leadership. The leaders we studied never rest on their laurels; they are perpetually seeking new knowledge and skills. This commitment to learning ensures that they remain at the cutting edge of their fields, ready to tackle new challenges and seize emerging opportunities. Leaders in all industries should adopt a similar mindset, fostering a culture of learning within their organizations to drive sustained success.</w:t>
      </w:r>
    </w:p>
    <w:p/>
    <w:p>
      <w:r>
        <w:t>#### Cultivating a Vision for the Future</w:t>
      </w:r>
    </w:p>
    <w:p/>
    <w:p>
      <w:r>
        <w:t>Visionary leadership is another hallmark of the leaders we have examined. They possess a clear and compelling vision for the future, which guides their decisions and inspires those around them. By articulating a vision that resonates with their team and stakeholders, leaders can galvanize support and drive collective action towards shared goals. This visionary approach is essential for navigating the complexities of today’s global landscape and ensuring long-term success.</w:t>
      </w:r>
    </w:p>
    <w:p/>
    <w:p>
      <w:pPr>
        <w:pStyle w:val="Heading3"/>
      </w:pPr>
      <w:r>
        <w:t>Final Thoughts</w:t>
      </w:r>
    </w:p>
    <w:p/>
    <w:p>
      <w:r>
        <w:t>In conclusion, the leadership secrets of luxury hoteliers and Michelin-starred chefs offer invaluable insights for leaders in any field. By embracing these principles and applying them within their unique contexts, leaders can foster a culture of excellence that drives innovation and success. As we move forward, let us carry these lessons with us, committed to creating organizations that not only thrive but also inspire those they touch. The journey to excellence is ongoing, and with these principles as our guide, the possibilities are limitless.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