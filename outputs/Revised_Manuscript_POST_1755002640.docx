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Revised Manuscript</w:t>
      </w:r>
    </w:p>
    <w:p>
      <w:pPr>
        <w:jc w:val="center"/>
      </w:pPr>
      <w:r>
        <w:t xml:space="preserve">Thesis: </w:t>
      </w:r>
    </w:p>
    <w:p>
      <w:r>
        <w:br w:type="page"/>
      </w:r>
    </w:p>
    <w:p/>
    <w:fldSimple w:instr="TOC \o &quot;1-3&quot; \h \z \u">
      <w:r>
        <w:t>Table of Contents (open in Word &gt; References &gt; Update Table)</w:t>
      </w:r>
    </w:fldSimple>
    <w:p>
      <w:r>
        <w:br w:type="page"/>
      </w:r>
    </w:p>
    <w:p>
      <w:pPr>
        <w:pStyle w:val="Heading1"/>
      </w:pPr>
      <w:r>
        <w:t>ch 01 Introduction</w:t>
      </w:r>
    </w:p>
    <w:p>
      <w:pPr>
        <w:pStyle w:val="Heading1"/>
      </w:pPr>
      <w:r>
        <w:t>The Art of Leadership in Luxury Hospitality and Culinary Excellence</w:t>
      </w:r>
    </w:p>
    <w:p/>
    <w:p>
      <w:pPr>
        <w:pStyle w:val="Heading2"/>
      </w:pPr>
      <w:r>
        <w:t>Setting the Stage: The Intersection of Leadership and Luxury</w:t>
      </w:r>
    </w:p>
    <w:p/>
    <w:p>
      <w:r>
        <w:t>In the world of luxury hospitality and culinary arts, leadership transcends traditional management practices. It becomes an intricate dance of creativity, precision, and human connection. Whether in the opulent halls of a five-star hotel or the bustling kitchen of a Michelin-starred restaurant, leadership in these environments is about more than just operational excellence. It is about crafting an experience that resonates on a deeply personal level with every guest or diner. These industries demand a level of sophistication and attention to detail that not only meets but anticipates the desires of those seeking extraordinary experiences.</w:t>
      </w:r>
    </w:p>
    <w:p/>
    <w:p>
      <w:r>
        <w:t>Luxury hospitality and high-end gastronomy are more than mere services; they are art forms. Each interaction, from the grand gestures to the minutest details, is an opportunity to create a lasting impression. This requires leaders who are not only masters of their craft but also visionaries capable of inspiring their teams to achieve perfection. The luxury hotelier, for instance, embodies a fundamental understanding of genuine human connection, as they orchestrate a symphony of personalized service that delights guests at every touchpoint. Similarly, the world's top chefs are revered not just for their culinary prowess but for their ability to lead and inspire their teams to push the boundaries of creativity and excellence.</w:t>
      </w:r>
    </w:p>
    <w:p/>
    <w:p>
      <w:pPr>
        <w:pStyle w:val="Heading2"/>
      </w:pPr>
      <w:r>
        <w:t>Universal Principles Across Industries</w:t>
      </w:r>
    </w:p>
    <w:p/>
    <w:p>
      <w:r>
        <w:t>At the heart of this exploration is a thesis that posits universal principles of leadership, creativity, and service that transcend industries. While the settings may vary—from the plush interiors of a luxury resort to the vibrant energy of a world-class kitchen—the core tenets of effective leadership remain constant. These principles are rooted in authenticity, empathy, and an unwavering commitment to excellence. They are the threads that weave through the fabric of successful organizations, whether in hospitality, gastronomy, or beyond.</w:t>
      </w:r>
    </w:p>
    <w:p/>
    <w:p>
      <w:r>
        <w:t>This book aims to uncover these universal truths by diving deep into the experiences and insights of those who have mastered the art of leadership in these demanding fields. Through their stories, we will explore how these principles manifest in different contexts, offering valuable lessons that can be applied across various domains.</w:t>
      </w:r>
    </w:p>
    <w:p/>
    <w:p>
      <w:r>
        <w:t>In both hospitality and culinary arts, leadership is the engine driving the pursuit of perfection. Whether managing a world-class hotel or orchestrating a seamless dining experience, leaders in these fields share a commitment to excellence that is both rigorous and passionate. They understand that the most exquisite environments or the most innovative dishes are merely backdrops to the true star: the experience they create for their guests.</w:t>
      </w:r>
    </w:p>
    <w:p/>
    <w:p>
      <w:r>
        <w:t>The journey to uncover these universal principles begins with understanding the critical role of genuine human connection. In luxury hospitality, this involves not just meeting, but anticipating the needs of each guest, creating a personalized experience that feels both exclusive and intimate. As noted in "A Wealth of Insight," this extends to knowing guests' personal and professional interests, likes, and dislikes, and using this knowledge to deliver anticipatory service that is both thoughtful and discreet.</w:t>
      </w:r>
    </w:p>
    <w:p/>
    <w:p>
      <w:r>
        <w:t>Similarly, in the culinary world, the most celebrated chefs bring a level of authenticity and soul to their craft that resonates deeply with their patrons. They are not merely preparing meals but are engaging in a form of storytelling that invites diners to partake in a sensory journey. This deep connection between creator and consumer is a testament to the power of genuine engagement, a principle that echoes across industries.</w:t>
      </w:r>
    </w:p>
    <w:p/>
    <w:p>
      <w:r>
        <w:t>Moreover, the principles of creativity and innovation are paramount. In the kitchen, chefs are constantly reimagining cuisine, pushing boundaries, and redefining what is possible with food. This relentless pursuit of innovation is mirrored in the luxury hotel sector, where creativity in design, service, and experience is essential to remain competitive and to captivate discerning guests.</w:t>
      </w:r>
    </w:p>
    <w:p/>
    <w:p>
      <w:r>
        <w:t>The leaders profiled in this book, whether hoteliers or chefs, demonstrate that creativity is not just about new ideas but about cultivating an environment where those ideas can flourish. This involves fostering a culture that encourages risk-taking, embraces failure as a learning opportunity, and celebrates the diverse talents of their teams.</w:t>
      </w:r>
    </w:p>
    <w:p/>
    <w:p>
      <w:r>
        <w:t>As this chapter unfolds, we will delve deeper into these universal principles, exploring how they manifest in the day-to-day operations of the world's most luxurious hotels and acclaimed restaurants. Through interviews and insights from industry leaders, we will uncover the strategies and philosophies that enable them to excel and inspire.</w:t>
      </w:r>
    </w:p>
    <w:p/>
    <w:p>
      <w:r>
        <w:t>The exploration of these themes will not only provide valuable lessons for those within the luxury hospitality and culinary industries but will also offer inspiration to leaders in any field who seek to elevate their practice through the power of connection, creativity, and service.</w:t>
      </w:r>
    </w:p>
    <w:p/>
    <w:p>
      <w:pPr>
        <w:pStyle w:val="Heading2"/>
      </w:pPr>
      <w:r>
        <w:t>The Essence of Genuine Human Connection in Hospitality</w:t>
      </w:r>
    </w:p>
    <w:p/>
    <w:p>
      <w:r>
        <w:t>In the luxury hospitality sector, the power of genuine human connection cannot be overstated. It is the foundation upon which exceptional guest experiences are built. Hoteliers understand that the most beautiful properties in the most coveted locations cannot deliver on the promise of luxury without a team that is passionate and committed to perfection. Anticipatory service, which involves understanding and acting on guests' preferences with discretion and thoughtfulness, is a hallmark of this industry. It is not merely about possessing information but about creating moments that resonate with guests on a personal level.</w:t>
      </w:r>
    </w:p>
    <w:p/>
    <w:p>
      <w:r>
        <w:t>At the heart of these experiences is an artful blend of the intuitive and the precise. Hoteliers must master the ability to anticipate and respond to guests' needs, often before those needs are even articulated. The process begins long before a guest arrives. It involves meticulous attention to detail, such as researching guests' preferences and interests. But the real magic happens when this information is used with discretion and thoughtfulness, ensuring that every interaction feels personalized and sincere.</w:t>
      </w:r>
    </w:p>
    <w:p/>
    <w:p>
      <w:r>
        <w:t>This level of service requires a deep understanding of team dynamics. Leadership in luxury hospitality is not just about managing operations; it’s about cultivating a culture where every team member feels empowered to contribute to the guest experience. Leaders in this field must know their teams intimately, recognizing individual strengths and areas for growth. By doing so, they can inspire, support, and set their teams up for success. This approach fosters an environment where the values of honesty, respect, integrity, and commitment are not just taught but lived daily.</w:t>
      </w:r>
    </w:p>
    <w:p/>
    <w:p>
      <w:r>
        <w:t>The hospitality industry, at its core, is a people business. The physical allure of a luxury hotel is only part of the equation. Ultimately, it is the human interactions and the quality of service that leave a lasting impression on guests. As one prominent hotelier put it, “You can have the most amazing physical asset in a beautiful natural surrounding and in an idyllic location. But it all comes down to people and the service they provide.” This understanding underscores the importance of recruiting and developing a world-class team capable of delivering a consistently exceptional guest experience.</w:t>
      </w:r>
    </w:p>
    <w:p/>
    <w:p>
      <w:r>
        <w:t>The journey to achieving such a level of service is not without challenges. Consistency across thousands of daily touchpoints requires a relentless commitment to excellence. Leaders set high standards for themselves and their teams, striving to deliver 100% of the service experience 100% of the time. Only then can they move onto the next level—personalization—where they can wow guests with intuitive and bespoke service.</w:t>
      </w:r>
    </w:p>
    <w:p/>
    <w:p>
      <w:r>
        <w:t>In this quest for excellence, the role of leadership is crucial. Leaders must serve as role models, embodying the values they wish to see in their teams. This authenticity translates into more meaningful engagement with guests, creating a ripple effect that elevates the entire guest experience.</w:t>
      </w:r>
    </w:p>
    <w:p/>
    <w:p>
      <w:r>
        <w:t>As we delve deeper into the nuances of leadership in luxury hospitality, it becomes clear that the essence of genuine human connection is a cornerstone of success. It is this connection that sets the stage for the creativity and leadership we will explore in the culinary world in the next section. From the hotel lobby to the kitchen, the principles of leadership, creativity, and service remain universal, transcending the boundaries of industry and offering insights applicable to all who seek to lead with excellence.</w:t>
      </w:r>
    </w:p>
    <w:p/>
    <w:p>
      <w:pPr>
        <w:pStyle w:val="Heading2"/>
      </w:pPr>
      <w:r>
        <w:t>Culinary Excellence: Creativity and Leadership in the Kitchen</w:t>
      </w:r>
    </w:p>
    <w:p/>
    <w:p>
      <w:r>
        <w:t>Culinary excellence is a multifaceted domain where creativity and leadership converge to create experiences that transcend the mere act of dining. In the world of luxury hospitality, the kitchen is not just a place for preparing meals; it is a crucible of innovation, where the artistry of chefs shapes the essence of the guest experience. This section delves into how creativity and leadership intertwine in the culinary realm, offering insights into what defines excellence in this high-stakes environment.</w:t>
      </w:r>
    </w:p>
    <w:p/>
    <w:p>
      <w:pPr>
        <w:pStyle w:val="Heading3"/>
      </w:pPr>
      <w:r>
        <w:t>The Creative Process</w:t>
      </w:r>
    </w:p>
    <w:p/>
    <w:p>
      <w:r>
        <w:t>At the heart of culinary excellence lies creativity. Chefs are not just cooks; they are artists and visionaries who constantly push the boundaries of what is possible with food. They bring a level of academic rigor and authenticity to their craft, akin to the great philosophers and truth-seekers of our time. This dedication to creativity is not just about inventing new dishes but about reinterpreting cuisine to evoke emotion and memory. Culinary creativity involves a deep understanding of flavors, textures, and presentation, all of which must harmonize to create a memorable dining experience.</w:t>
      </w:r>
    </w:p>
    <w:p/>
    <w:p>
      <w:r>
        <w:t>The chefs profiled in this book, who collectively boast nearly 100 Michelin stars, exemplify this creative prowess. Their ability to innovate continually and reinterpret traditional dishes into something extraordinary is what sets them apart. Such creativity is not spontaneous; it is the result of meticulous research, experimentation, and an unyielding pursuit of perfection. This relentless drive to innovate while maintaining a connection to culinary roots is a hallmark of leadership in the kitchen.</w:t>
      </w:r>
    </w:p>
    <w:p/>
    <w:p>
      <w:pPr>
        <w:pStyle w:val="Heading3"/>
      </w:pPr>
      <w:r>
        <w:t>Leadership in the Kitchen</w:t>
      </w:r>
    </w:p>
    <w:p/>
    <w:p>
      <w:r>
        <w:t>Leadership within the culinary world is as crucial as creativity. A chef's role extends beyond the creation of dishes; it involves inspiring and managing a team to execute a shared vision. The kitchen is a high-pressure environment where teamwork is essential, and the leadership style of the head chef can significantly impact the team's morale and performance.</w:t>
      </w:r>
    </w:p>
    <w:p/>
    <w:p>
      <w:r>
        <w:t>Effective culinary leaders understand the strengths and weaknesses of their team members, fostering an environment where each individual's talents are recognized and utilized. They are role models who embody the values of honesty, respect, integrity, and commitment. In doing so, they create a culture of excellence that permeates every aspect of the dining experience.</w:t>
      </w:r>
    </w:p>
    <w:p/>
    <w:p>
      <w:r>
        <w:t>Moreover, leadership in the kitchen requires a delicate balance between maintaining consistency and encouraging innovation. The most revered chefs are those who can guide their teams to deliver a flawless dining experience consistently while also providing the freedom to explore new ideas and techniques. This balance is what allows luxury restaurants to remain at the forefront of the industry, continually delighting guests with both time-honored classics and groundbreaking innovations.</w:t>
      </w:r>
    </w:p>
    <w:p/>
    <w:p>
      <w:pPr>
        <w:pStyle w:val="Heading3"/>
      </w:pPr>
      <w:r>
        <w:t>The Impact on Guest Experience</w:t>
      </w:r>
    </w:p>
    <w:p/>
    <w:p>
      <w:r>
        <w:t>The synergy of creativity and leadership in the kitchen has a profound impact on the overall guest experience. When a culinary team operates under strong leadership and with a shared creative vision, the result is an immersive dining experience that engages all the senses. Guests are not merely eating; they are participating in a curated journey that reflects the chef's passion and the team's dedication.</w:t>
      </w:r>
    </w:p>
    <w:p/>
    <w:p>
      <w:r>
        <w:t>This level of excellence is what transforms a meal into an unforgettable experience, compelling guests to return and share their stories with others. It is the embodiment of luxury hospitality, where every detail is crafted to exceed expectations and create lasting memories.</w:t>
      </w:r>
    </w:p>
    <w:p/>
    <w:p>
      <w:pPr>
        <w:pStyle w:val="Heading2"/>
      </w:pPr>
      <w:r>
        <w:t>The Journey Ahead: Exploring Leadership, Creativity, and Service</w:t>
      </w:r>
    </w:p>
    <w:p/>
    <w:p>
      <w:r>
        <w:t>As we venture into the rich tapestry of leadership within the luxury hospitality and culinary realms, our journey will be one of exploration and discovery. We will delve into the intricate dynamics that define excellence in these industries, focusing on the universal principles of leadership, creativity, and service that transcend boundaries and resonate across sectors.</w:t>
      </w:r>
    </w:p>
    <w:p/>
    <w:p>
      <w:pPr>
        <w:pStyle w:val="Heading3"/>
      </w:pPr>
      <w:r>
        <w:t>Leadership: A Quest for Excellence</w:t>
      </w:r>
    </w:p>
    <w:p/>
    <w:p>
      <w:r>
        <w:t>Leadership in luxury hospitality and culinary arts is not merely about managing teams or overseeing operations; it is a pursuit of excellence that demands a deep understanding of both people and processes. This journey will take us through the lives of visionary hoteliers and culinary maestros who exemplify this quest. Their stories will reveal how they navigate the complexities of their roles, balancing the art of service with the demands of leadership. We will explore how these leaders create environments where teams are inspired to deliver exceptional experiences, driven by a shared vision and a commitment to excellence.</w:t>
      </w:r>
    </w:p>
    <w:p/>
    <w:p>
      <w:pPr>
        <w:pStyle w:val="Heading3"/>
      </w:pPr>
      <w:r>
        <w:t>Creativity: The Heart of Innovation</w:t>
      </w:r>
    </w:p>
    <w:p/>
    <w:p>
      <w:r>
        <w:t>Creativity is the lifeblood of both luxury hospitality and the culinary world. It is the spark that ignites innovation and sets the stage for groundbreaking experiences. As we explore this theme, we will uncover the creative processes of some of the world's most renowned chefs and hoteliers. These individuals are not only masters of their craft but also pioneers who continuously push the boundaries of what is possible. From reimagining traditional dishes to crafting immersive guest experiences, their creativity serves as a catalyst for innovation. Through their stories, we will gain insight into how they harness their imagination to transform the ordinary into the extraordinary.</w:t>
      </w:r>
    </w:p>
    <w:p/>
    <w:p>
      <w:pPr>
        <w:pStyle w:val="Heading3"/>
      </w:pPr>
      <w:r>
        <w:t>Service: The Core of Human Connection</w:t>
      </w:r>
    </w:p>
    <w:p/>
    <w:p>
      <w:r>
        <w:t>At the heart of luxury hospitality and culinary arts lies the essence of service—a commitment to creating genuine human connections. This journey will highlight how service excellence is achieved through a profound understanding of guests' needs and desires. We will explore the strategies employed by industry leaders to foster a culture of service that goes beyond expectations. By examining their approaches to personalized service, anticipatory care, and emotional intelligence, we will gain a deeper appreciation for the role of service in building lasting relationships and memorable experiences.</w:t>
      </w:r>
    </w:p>
    <w:p/>
    <w:p>
      <w:pPr>
        <w:pStyle w:val="Heading3"/>
      </w:pPr>
      <w:r>
        <w:t>A Multidimensional Exploration</w:t>
      </w:r>
    </w:p>
    <w:p/>
    <w:p>
      <w:r>
        <w:t>Our exploration will not be confined to the boundaries of luxury hotels and Michelin-starred kitchens. Instead, it will be a multidimensional journey that traverses the landscapes of leadership, creativity, and service. We will draw parallels between these industries and others, highlighting the universal principles that underpin success. Through interviews, case studies, and real-life examples, we will illuminate the paths taken by those who have mastered the art of leading with vision, creating with passion, and serving with heart.</w:t>
      </w:r>
    </w:p>
    <w:p/>
    <w:p>
      <w:pPr>
        <w:pStyle w:val="Heading3"/>
      </w:pPr>
      <w:r>
        <w:t>Embracing the Future</w:t>
      </w:r>
    </w:p>
    <w:p/>
    <w:p>
      <w:r>
        <w:t>As we embark on this journey, we will also turn our gaze towards the future. The luxury hospitality and culinary industries are constantly evolving, shaped by changing consumer preferences, technological advancements, and global trends. We will explore how leaders in these fields are adapting to these changes, embracing innovation, and reimagining the future of their industries. By understanding their strategies and insights, we will gain a glimpse into what lies ahead and how these leaders are preparing to meet the challenges and opportunities of tomorrow.</w:t>
      </w:r>
    </w:p>
    <w:p/>
    <w:p>
      <w:pPr>
        <w:pStyle w:val="Heading2"/>
      </w:pPr>
      <w:r>
        <w:t>Conclusion</w:t>
      </w:r>
    </w:p>
    <w:p/>
    <w:p>
      <w:r>
        <w:t>As we draw this introductory chapter to a close, it is essential to reflect on the profound insights that have surfaced from the worlds of luxury hospitality and culinary excellence. These industries, though distinct in their offerings, share a common thread of leadership, creativity, and exceptional service. The pages ahead promise a deep dive into these universals, transcending the apparent differences between managing a five-star hotel and orchestrating a Michelin-starred kitchen.</w:t>
      </w:r>
    </w:p>
    <w:p/>
    <w:p>
      <w:r>
        <w:t>The journey we are embarking upon is one that celebrates the art of leadership in its most refined forms. Whether it’s the meticulous orchestration of a luxury hotel experience or the innovative artistry of a world-class chef, the principles of leadership remain steadfast. The essence of genuine human connection, the relentless pursuit of perfection, and the ability to inspire and manage a team are universal tenets that define success across both domains.</w:t>
      </w:r>
    </w:p>
    <w:p/>
    <w:p>
      <w:r>
        <w:t>In the luxury hospitality sector, the focus on personalizing guest experiences and anticipating needs before they arise underscores the industry's commitment to excellence. This anticipatory service, as highlighted by industry leaders, is not merely about possessing information but about acting on it with deliberation and discretion. “Ultimately, the luxury hospitality industry is a people business. You can have the most amazing physical asset in a beautiful natural surrounding and in an idyllic location. But it all comes down to people and the service they provide.” — Rahim Kanani, Author</w:t>
      </w:r>
    </w:p>
    <w:p/>
    <w:p>
      <w:r>
        <w:t>Similarly, the culinary world is driven by a chef's creative process, their ability to reinterpret cuisine, and their unwavering commitment to excellence. The chefs profiled in this exploration demonstrate a level of academic rigor and authenticity that parallels the great philosophers and truth-seekers of our time. Their journey to the top is marked by a deep understanding of their craft and an unrelenting pursuit of perfection.</w:t>
      </w:r>
    </w:p>
    <w:p/>
    <w:p>
      <w:r>
        <w:t>As we delve deeper into the chapters that follow, we will explore the stories, philosophies, and leadership strategies of those who</w:t>
      </w:r>
    </w:p>
    <w:p/>
    <w:p>
      <w:r>
        <w:t>have not only mastered their respective crafts but have also redefined them. These individuals stand as paragons of innovation and dedication, embodying the spirit of pioneers who have transformed their industries through visionary thinking and an unyielding resolve to push boundaries.</w:t>
      </w:r>
    </w:p>
    <w:p/>
    <w:p>
      <w:pPr>
        <w:pStyle w:val="Heading3"/>
      </w:pPr>
      <w:r>
        <w:t>The Art of Leadership in a Changing World</w:t>
      </w:r>
    </w:p>
    <w:p/>
    <w:p>
      <w:r>
        <w:t>Leadership is often discussed in terms of influence and decision-making, but at its core, it is about inspiring others to achieve a common goal. In the ever-evolving landscape of luxury hospitality and culinary arts, the role of a leader is as dynamic as it is critical. Leaders in these fields must possess a keen ability to adapt to changing trends and customer expectations while maintaining the integrity of their brand.</w:t>
      </w:r>
    </w:p>
    <w:p/>
    <w:p>
      <w:r>
        <w:t>In the luxury hospitality sector, leaders are tasked with creating an environment where every detail contributes to an unforgettable experience. This requires a balance of creativity, operational efficiency, and emotional intelligence. The best leaders understand that their role is not just to manage but to inspire and empower their teams. They cultivate a culture where excellence is not just an aspiration but a standard.</w:t>
      </w:r>
    </w:p>
    <w:p/>
    <w:p>
      <w:r>
        <w:t>Similarly, in the culinary world, a chef's leadership extends beyond the kitchen. They are the visionaries who set the tone for innovation and creativity, transforming simple ingredients into extraordinary experiences. Their leadership is reflected in their ability to mentor and motivate their staff, fostering a sense of camaraderie and shared purpose that is essential for success in a high-pressure environment.</w:t>
      </w:r>
    </w:p>
    <w:p/>
    <w:p>
      <w:pPr>
        <w:pStyle w:val="Heading3"/>
      </w:pPr>
      <w:r>
        <w:t>Innovation as a Cornerstone</w:t>
      </w:r>
    </w:p>
    <w:p/>
    <w:p>
      <w:r>
        <w:t>Innovation is the lifeblood of both the hospitality and culinary industries. It is what keeps them vibrant and relevant in a world where consumer preferences are constantly shifting. For leaders in these fields, fostering a culture of innovation is not just beneficial, it is essential.</w:t>
      </w:r>
    </w:p>
    <w:p/>
    <w:p>
      <w:r>
        <w:t>In luxury hospitality, innovation can take many forms. It may involve the integration of cutting-edge technology to enhance guest experiences or the development of sustainable practices that align with the growing demand for eco-conscious travel. Leaders who prioritize innovation are those who are willing to challenge the status quo and explore new possibilities.</w:t>
      </w:r>
    </w:p>
    <w:p/>
    <w:p>
      <w:r>
        <w:t>In the realm of culinary arts, innovation is the spark that ignites creativity. Chefs who are at the forefront of this movement are those who are not afraid to experiment with flavors, techniques, and presentations. They draw inspiration from diverse cultures and traditions, creating dishes that are both groundbreaking and deeply rooted in authenticity.</w:t>
      </w:r>
    </w:p>
    <w:p/>
    <w:p>
      <w:r>
        <w:t>The stories of those who have successfully navigated the complexities of these industries offer valuable insights into the nature of innovation. They demonstrate that true innovation is not about following trends but about creating them. It is about having the courage to take risks and the wisdom to learn from failure.</w:t>
      </w:r>
    </w:p>
    <w:p/>
    <w:p>
      <w:pPr>
        <w:pStyle w:val="Heading3"/>
      </w:pPr>
      <w:r>
        <w:t>The Intersection of Culture and Commerce</w:t>
      </w:r>
    </w:p>
    <w:p/>
    <w:p>
      <w:r>
        <w:t>As we continue to explore the themes of leadership and innovation, it is important to consider the role of culture in shaping these industries. Culture is the lens through which we view the world, and it influences everything from our tastes and preferences to our values and behaviors.</w:t>
      </w:r>
    </w:p>
    <w:p/>
    <w:p>
      <w:r>
        <w:t>In luxury hospitality, understanding and embracing cultural diversity is crucial for creating experiences that resonate with a global clientele. Leaders who are adept at navigating cultural nuances are able to design services and experiences that are both personalized and universally appealing.</w:t>
      </w:r>
    </w:p>
    <w:p/>
    <w:p>
      <w:r>
        <w:t>The culinary world is similarly influenced by cultural dynamics. Chefs who embrace the richness of global cuisines are able to offer diners a more profound and meaningful experience. They pay homage to tradition while simultaneously pushing the envelope of what is possible.</w:t>
      </w:r>
    </w:p>
    <w:p/>
    <w:p>
      <w:r>
        <w:t>As we delve into the stories of those who have made significant contributions to these fields, we will see how they have harnessed the power of culture to drive their success. They have demonstrated that by respecting and celebrating cultural diversity, it is possible to create experiences that are not only memorable but transformative.</w:t>
      </w:r>
    </w:p>
    <w:p/>
    <w:p>
      <w:pPr>
        <w:pStyle w:val="Heading3"/>
      </w:pPr>
      <w:r>
        <w:t>Conclusion</w:t>
      </w:r>
    </w:p>
    <w:p/>
    <w:p>
      <w:r>
        <w:t>The journey through the world of luxury hospitality and culinary arts is one that is marked by passion, dedication, and an unwavering commitment to excellence. The leaders and innovators who have shaped these industries have done so by embracing change, fostering creativity, and celebrating the rich tapestry of human culture.</w:t>
      </w:r>
    </w:p>
    <w:p/>
    <w:p>
      <w:r>
        <w:t>As we move forward, we will continue to explore the stories and strategies that have defined these industries. Through their examples, we will gain a deeper understanding of what it means to lead with purpose, innovate with courage, and create with authenticity. In doing so, we will uncover the timeless principles that drive success in a world that is constantly evolving.</w:t>
      </w:r>
    </w:p>
    <w:p>
      <w:pPr>
        <w:pStyle w:val="Heading1"/>
      </w:pPr>
      <w:r>
        <w:t>ch 02 The Art of Anticipation</w:t>
      </w:r>
    </w:p>
    <w:p/>
    <w:p>
      <w:pPr>
        <w:pStyle w:val="Heading1"/>
      </w:pPr>
      <w:r>
        <w:t>Chapter 2: The Art of Anticipation</w:t>
      </w:r>
    </w:p>
    <w:p/>
    <w:p>
      <w:pPr>
        <w:pStyle w:val="Heading2"/>
      </w:pPr>
      <w:r>
        <w:t>Understanding Anticipatory Service: A Cornerstone of Luxury</w:t>
      </w:r>
    </w:p>
    <w:p/>
    <w:p>
      <w:r>
        <w:t>&gt; “AMBASSADORS OF ANTICIPATION</w:t>
      </w:r>
    </w:p>
    <w:p>
      <w:r>
        <w:t>When you are on vacation, you want to disconnect, recharge your batteries and not think about your plans for the coming days.”</w:t>
      </w:r>
    </w:p>
    <w:p>
      <w:r>
        <w:t>&gt; — Wealth of Insight 1_Confidential_Final Manuscript_Rahim Kanani</w:t>
      </w:r>
    </w:p>
    <w:p/>
    <w:p>
      <w:r>
        <w:t>&gt; “BEATING EXPECTATIONS</w:t>
      </w:r>
    </w:p>
    <w:p/>
    <w:p>
      <w:r>
        <w:t>The greatest challenge of all is to match and, if possible, surpass our guests’ expectations.”</w:t>
      </w:r>
    </w:p>
    <w:p>
      <w:r>
        <w:t>&gt; — Wealth of Insight2_Manuscript_Jan21_2019</w:t>
      </w:r>
    </w:p>
    <w:p/>
    <w:p/>
    <w:p>
      <w:r>
        <w:t>In the realm of luxury hospitality and fine dining, anticipatory service stands as a defining hallmark. This concept transcends traditional customer service by not merely responding to guests' expressed needs but by proactively predicting and fulfilling them before they even surface. At its core, anticipatory service is about crafting an experience so seamless and personalized that the guest feels as though their desires have been intuitively understood and met without uttering a single word. This level of service is what differentiates a truly luxurious experience from a merely satisfactory one.</w:t>
      </w:r>
    </w:p>
    <w:p/>
    <w:p>
      <w:r>
        <w:t>The essence of anticipatory service lies in understanding and acting on the nuances of human connection. It is an art that involves a delicate balance of observation, intuition, and discretion. As noted by industry experts, “True luxury is having what you’re merely thinking about be presented to you before you voice that desire.” This requires hoteliers and staff to go beyond just collecting and storing information about guests’ preferences. It demands a deeper commitment to utilizing this knowledge thoughtfully and creatively to enhance the guest experience.</w:t>
      </w:r>
    </w:p>
    <w:p/>
    <w:p>
      <w:r>
        <w:t>In the competitive landscape of luxury hospitality, where guests are accustomed to high standards and personalized services, anticipatory service is not just an added value—it's an expectation. For instance, a luxury hotel might employ advanced data analytics to understand a guest's preferences, from room temperature settings to favorite wines, but the true magic happens when the staff acts on these insights with precision and care. Such actions transform a stay into an unforgettable experience, solidifying the establishment's reputation for excellence.</w:t>
      </w:r>
    </w:p>
    <w:p/>
    <w:p>
      <w:pPr>
        <w:pStyle w:val="Heading2"/>
      </w:pPr>
      <w:r>
        <w:t>Stories of Excellence: Hoteliers Who Master Anticipation</w:t>
      </w:r>
    </w:p>
    <w:p/>
    <w:p>
      <w:r>
        <w:t>The art of anticipation is not merely theoretical but is brought to life through the stories of hoteliers who have mastered this skill. These leaders understand that the foundation of luxury hospitality is built upon a team that possesses both the passion and the talent to exceed expectations consistently. In an industry where the most beautiful property is rendered meaningless without exceptional service, the ability to anticipate and deliver on guests' unspoken desires becomes a critical competitive advantage.</w:t>
      </w:r>
    </w:p>
    <w:p/>
    <w:p>
      <w:r>
        <w:t>Consider the example of Anneke Brown, General Manager at COMO The Treasury in Perth, Australia. With over two decades of experience across diverse locations such as Indonesia, Cambodia, and the Philippines, Brown exemplifies the mastery of anticipatory service. Her approach emphasizes recruiting and nurturing a team that is not only skilled but also deeply attuned to the subtleties of guest interactions. This focus on human connection ensures that every guest's experience is not only personalized but also imbued with genuine care and attention.</w:t>
      </w:r>
    </w:p>
    <w:p/>
    <w:p>
      <w:r>
        <w:t>Hoteliers like Brown demonstrate that anticipatory service is not just about meeting expectations but about creating moments of delight that guests will remember long after their stay. These stories serve as a testament to the power of anticipation in crafting an unparalleled guest experience.</w:t>
      </w:r>
    </w:p>
    <w:p/>
    <w:p>
      <w:r>
        <w:t>In today's luxury hospitality landscape, the bar for service is set extraordinarily high. Each interaction with a guest is an opportunity to deliver an experience that goes beyond the ordinary. The most beautiful hotels, situated in the most coveted locations, cannot fulfill the promise of luxury without a team that is both passionate and skilled. As one seasoned hotelier noted, the industry has evolved from merely providing opulent amenities to crafting a personalized and intuitive service experience. It is this evolution that separates the exceptional from the merely adequate.</w:t>
      </w:r>
    </w:p>
    <w:p/>
    <w:p>
      <w:r>
        <w:t>The stories of hoteliers who have mastered anticipation also highlight the importance of consistency and personalization. In an industry where there are countless touchpoints between guests and staff, maintaining a high standard of service is crucial. This consistency is not just about meeting expectations but exceeding them in ways that leave a lasting impression. Whether it's remembering a returning guest's favorite wine or preparing a room to suit their personal preferences, the ability to customize the experience is what makes guests feel truly valued and understood.</w:t>
      </w:r>
    </w:p>
    <w:p/>
    <w:p>
      <w:r>
        <w:t>Moreover, anticipatory service is not just about responding to known preferences but also about discovering and fulfilling the unarticulated desires of guests. This requires a keen eye, a thoughtful attitude, and a commitment to perfection. The best hoteliers are those who can intuit a need and take action, often without the guest ever realizing that their desires were anticipated. It is a delicate balance of observation, intuition, and action that defines the art of anticipation in luxury hospitality.</w:t>
      </w:r>
    </w:p>
    <w:p/>
    <w:p>
      <w:r>
        <w:t>The role of anticipation extends beyond individual interactions to encompass the entire guest journey. From the moment a reservation is made, hoteliers strive to create an experience that feels seamless and personalized. This involves not only understanding the specific needs and preferences of each guest but also anticipating how those needs might evolve over the course of their stay. By doing so, they create a sense of continuity and care that is the hallmark of luxury service.</w:t>
      </w:r>
    </w:p>
    <w:p/>
    <w:p>
      <w:pPr>
        <w:pStyle w:val="Heading2"/>
      </w:pPr>
      <w:r>
        <w:t>Culinary Intuition: Chefs Predicting Guest Desires</w:t>
      </w:r>
    </w:p>
    <w:p/>
    <w:p>
      <w:r>
        <w:t>While hoteliers play a crucial role in anticipatory service, chefs in luxury dining bring this concept to life in the culinary world. A master chef's ability to predict and cater to a guest's palate is akin to a symphony conductor intuitively guiding an orchestra. This level of culinary intuition transforms dining into an art form, where each dish is crafted not just to satiate hunger but to evoke emotion and create lasting memories.</w:t>
      </w:r>
    </w:p>
    <w:p/>
    <w:p>
      <w:pPr>
        <w:pStyle w:val="Heading3"/>
      </w:pPr>
      <w:r>
        <w:t>The Intuitive Chef</w:t>
      </w:r>
    </w:p>
    <w:p/>
    <w:p>
      <w:r>
        <w:t>At the heart of anticipatory service in the culinary world is the chef's ability to read between the lines of a guest's preferences. This is not merely about offering a menu that caters to known dietary restrictions or preferences. It is about creating a dining experience that feels uniquely crafted for each guest. This intuition is honed over years of experience and is often driven by a deep understanding of ingredients, flavors, and the emotional responses they can evoke.</w:t>
      </w:r>
    </w:p>
    <w:p/>
    <w:p>
      <w:r>
        <w:t>Chefs like Massimo Bottura and Grant Achatz have become legends in the culinary world for their ability to surprise and delight their guests. Their restaurants are not just places to eat but are immersive experiences where every detail, from the presentation of the dish to the ambiance of the dining room, is meticulously crafted to anticipate and fulfill the unspoken desires of their guests.</w:t>
      </w:r>
    </w:p>
    <w:p/>
    <w:p>
      <w:pPr>
        <w:pStyle w:val="Heading3"/>
      </w:pPr>
      <w:r>
        <w:t>The Role of Feedback</w:t>
      </w:r>
    </w:p>
    <w:p/>
    <w:p>
      <w:r>
        <w:t>Understanding guest desires is not a solitary endeavor. It involves a continuous feedback loop between the kitchen, the dining room, and the guests themselves. Chefs rely on their front-of-house teams to gather insights into what guests enjoyed most about their meals and where improvements could be made. This feedback is invaluable, allowing chefs to refine their menus and service to better align with guest preferences.</w:t>
      </w:r>
    </w:p>
    <w:p/>
    <w:p>
      <w:r>
        <w:t>In addition to direct feedback, many chefs also draw inspiration from broader culinary trends and guest demographics to anticipate what might appeal to their clientele. This could involve introducing new ingredients, exploring innovative cooking techniques, or even reinventing traditional dishes to suit modern tastes.</w:t>
      </w:r>
    </w:p>
    <w:p/>
    <w:p>
      <w:pPr>
        <w:pStyle w:val="Heading3"/>
      </w:pPr>
      <w:r>
        <w:t>Training and Development</w:t>
      </w:r>
    </w:p>
    <w:p/>
    <w:p>
      <w:r>
        <w:t>Training for anticipatory service in the culinary world involves more than just teaching technical skills. While the ability to execute complex dishes with precision is crucial, developing the intuition to anticipate guest desires requires cultivating a particular mindset. Chefs must be encouraged to think creatively, to take risks, and to continually push the boundaries of what is possible in the kitchen.</w:t>
      </w:r>
    </w:p>
    <w:p/>
    <w:p>
      <w:r>
        <w:t>Mentorship plays a significant role in this development. Aspiring chefs often learn from seasoned professionals who have mastered the art of reading guests and creating unforgettable dining experiences. This mentorship helps young chefs develop the confidence and creativity needed to innovate and anticipate guest needs effectively.</w:t>
      </w:r>
    </w:p>
    <w:p/>
    <w:p>
      <w:pPr>
        <w:pStyle w:val="Heading3"/>
      </w:pPr>
      <w:r>
        <w:t>The Impact on Guests</w:t>
      </w:r>
    </w:p>
    <w:p/>
    <w:p>
      <w:r>
        <w:t>The impact of anticipatory service in fine dining is profound. Guests leave with more than just a satisfied palate; they depart with a sense of having been seen and catered to in a deeply personal way. This creates lasting memories and fosters a strong sense of loyalty, encouraging guests to return and recommend the experience to others.</w:t>
      </w:r>
    </w:p>
    <w:p/>
    <w:p>
      <w:r>
        <w:t>In the realm of luxury dining, where competition is fierce, the ability to anticipate and exceed guest expectations can set a restaurant apart. It elevates the dining experience from a simple meal to an event that engages and delights on multiple levels.</w:t>
      </w:r>
    </w:p>
    <w:p/>
    <w:p>
      <w:pPr>
        <w:pStyle w:val="Heading2"/>
      </w:pPr>
      <w:r>
        <w:t>Training for Anticipation: Skills and Attitudes</w:t>
      </w:r>
    </w:p>
    <w:p/>
    <w:p>
      <w:r>
        <w:t>In the realm of luxury hospitality and fine dining, anticipation is not merely a skill; it is an art form that requires continuous training and a particular mindset. The ability to foresee and fulfill guest needs before they are articulated is what distinguishes a good service from an extraordinary one. This section delves into the training methodologies and attitudes essential for cultivating anticipatory skills among hospitality professionals.</w:t>
      </w:r>
    </w:p>
    <w:p/>
    <w:p>
      <w:pPr>
        <w:pStyle w:val="Heading3"/>
      </w:pPr>
      <w:r>
        <w:t>The Foundation of Anticipatory Training</w:t>
      </w:r>
    </w:p>
    <w:p/>
    <w:p>
      <w:r>
        <w:t>Training for anticipatory service begins with a fundamental understanding of the guest's journey. Employees are taught to view the guest experience holistically, recognizing that every interaction is an opportunity to exceed expectations. This involves a meticulous attention to detail, where staff are encouraged to observe and interpret subtle cues that reveal guest preferences and needs. For example, noticing that a guest consistently orders a particular type of wine can lead to having it available in their room upon arrival, creating a personalized touch that enhances their stay.</w:t>
      </w:r>
    </w:p>
    <w:p/>
    <w:p>
      <w:r>
        <w:t>In the luxury sector, training programs often incorporate role-playing scenarios that simulate real-life situations. These exercises help staff practice their observational skills and refine their ability to make quick, intuitive decisions. The goal is to create a team that is not only reactive but proactive, consistently delivering personalized service that feels both natural and seamless.</w:t>
      </w:r>
    </w:p>
    <w:p/>
    <w:p>
      <w:pPr>
        <w:pStyle w:val="Heading3"/>
      </w:pPr>
      <w:r>
        <w:t>Attitude Over Skills</w:t>
      </w:r>
    </w:p>
    <w:p/>
    <w:p>
      <w:r>
        <w:t>While technical skills are undeniably important, the right attitude is paramount in the luxury hospitality industry. As one seasoned hotelier noted, recruiting for attitude over skills is crucial because “we can teach virtually every skill, but changing an attitude can take years, if ever.” The ideal candidate possesses a genuine passion for service, an innate curiosity about people, and a willingness to go above and beyond to create memorable experiences.</w:t>
      </w:r>
    </w:p>
    <w:p/>
    <w:p>
      <w:r>
        <w:t>This focus on attitude is reflected in the recruitment process, where potential employees are evaluated not just on their previous experience but on their enthusiasm and aptitude for learning. Once hired, staff are immersed in a culture that values empathy and emotional intelligence, enabling them to connect with guests on a personal level.</w:t>
      </w:r>
    </w:p>
    <w:p/>
    <w:p>
      <w:pPr>
        <w:pStyle w:val="Heading3"/>
      </w:pPr>
      <w:r>
        <w:t>Continuous Development and Empowerment</w:t>
      </w:r>
    </w:p>
    <w:p/>
    <w:p>
      <w:r>
        <w:t>Anticipatory service is a dynamic skill that requires ongoing development. Luxury hotels and restaurants invest in continuous training programs that keep staff updated on the latest trends and techniques in guest service. These programs often include workshops, seminars, and mentorship opportunities with industry leaders who share their insights and experiences.</w:t>
      </w:r>
    </w:p>
    <w:p/>
    <w:p>
      <w:r>
        <w:t>Empowerment is another critical component of anticipatory training. Employees are encouraged to take ownership of their roles and are given the autonomy to make decisions that enhance the guest experience. This empowerment fosters a sense of responsibility and pride, motivating staff to consistently strive for excellence. One hotel manager emphasized the importance of allowing employees to learn from their mistakes, stating, “I would rather them ask me for forgiveness than for permission.” This approach not only builds confidence but also nurtures a culture of innovation and adaptability.</w:t>
      </w:r>
    </w:p>
    <w:p/>
    <w:p>
      <w:pPr>
        <w:pStyle w:val="Heading3"/>
      </w:pPr>
      <w:r>
        <w:t>The Role of Leadership in Cultivating Anticipation</w:t>
      </w:r>
    </w:p>
    <w:p/>
    <w:p>
      <w:r>
        <w:t>Leadership plays a pivotal role in cultivating a culture of anticipation within a hospitality team. Effective leaders model the behaviors they wish to see in their staff, demonstrating empathy, attentiveness, and a commitment to exceptional service. They also provide feedback and recognition, reinforcing the importance of anticipatory service and motivating their team to achieve new heights.</w:t>
      </w:r>
    </w:p>
    <w:p/>
    <w:p>
      <w:r>
        <w:t>In the realm of luxury hospitality and fine dining, anticipatory service is not just a skill—it's an art form that sets extraordinary leaders apart. The ability to foresee and fulfill unspoken needs is a hallmark of exceptional leadership, creating experiences that linger in the memories of guests long after their visit. While this skill is often associated with front-line staff, its significance in leadership roles cannot be underestimated. For leaders, anticipation is a strategic tool that fosters innovation, enhances team performance, and drives organizational success.</w:t>
      </w:r>
    </w:p>
    <w:p/>
    <w:p>
      <w:pPr>
        <w:pStyle w:val="Heading3"/>
      </w:pPr>
      <w:r>
        <w:t>The Strategic Edge of Anticipation</w:t>
      </w:r>
    </w:p>
    <w:p/>
    <w:p>
      <w:r>
        <w:t>Anticipatory skills in leadership are akin to possessing a sixth sense. They allow leaders to navigate the complexities of the hospitality industry with foresight and agility. By predicting trends, understanding market shifts, and preemptively addressing potential challenges, leaders can steer their organizations towards sustained excellence. This proactive approach is particularly crucial in a sector where guest expectations are continually evolving. Leaders who anticipate not only maintain relevance but also set new benchmarks for luxury experiences.</w:t>
      </w:r>
    </w:p>
    <w:p/>
    <w:p>
      <w:pPr>
        <w:pStyle w:val="Heading3"/>
      </w:pPr>
      <w:r>
        <w:t>Cultivating a Culture of Anticipation</w:t>
      </w:r>
    </w:p>
    <w:p/>
    <w:p>
      <w:r>
        <w:t>For anticipatory skills to permeate an organization, they must be ingrained within its culture. Leaders play a pivotal role in nurturing this environment by modeling anticipatory behavior and empowering their teams to do the same. This involves encouraging curiosity, fostering open communication, and providing ongoing training that sharpens employees' intuitive abilities. By creating a culture where anticipation is valued and rewarded, leaders ensure that their teams are equipped to exceed guest expectations consistently.</w:t>
      </w:r>
    </w:p>
    <w:p/>
    <w:p>
      <w:pPr>
        <w:pStyle w:val="Heading3"/>
      </w:pPr>
      <w:r>
        <w:t>Empowering Teams Through Anticipation</w:t>
      </w:r>
    </w:p>
    <w:p/>
    <w:p>
      <w:r>
        <w:t>Empowerment is a cornerstone of anticipatory leadership. When leaders trust their teams to make informed decisions, they create a sense of ownership and accountability. This empowerment enables employees to act on their insights and instincts, providing personalized service that delights guests. A leader’s role is to provide the resources and support needed for their teams to thrive while allowing them the freedom to innovate and take initiative. As noted in Rahim Kanani's exploration of luxury hospitality, empowering employees to learn from their mistakes fosters a resilient and adaptive workforce.</w:t>
      </w:r>
    </w:p>
    <w:p/>
    <w:p>
      <w:pPr>
        <w:pStyle w:val="Heading3"/>
      </w:pPr>
      <w:r>
        <w:t>Anticipation as a Driver of Innovation</w:t>
      </w:r>
    </w:p>
    <w:p/>
    <w:p>
      <w:r>
        <w:t>In a rapidly changing industry, innovation is key to staying ahead. Anticipatory leaders are often at the forefront of innovation, using their insights to develop new offerings and services that captivate guests. By staying attuned to emerging trends and guest preferences, leaders can introduce innovative concepts that redefine luxury. Whether it's integrating cutting-edge technology or creating unique culinary experiences, anticipation fuels creativity and positions organizations as industry leaders.</w:t>
      </w:r>
    </w:p>
    <w:p/>
    <w:p>
      <w:pPr>
        <w:pStyle w:val="Heading3"/>
      </w:pPr>
      <w:r>
        <w:t>Building Authentic Connections</w:t>
      </w:r>
    </w:p>
    <w:p/>
    <w:p>
      <w:r>
        <w:t>At the heart of anticipatory leadership is the ability to build authentic connections with both guests and team members. By understanding the unique needs and aspirations of individuals, leaders can tailor their approach to foster meaningful relationships. This personal touch not only enhances guest satisfaction but also strengthens team cohesion. Leaders who prioritize genuine human connection create an inclusive environment where everyone feels valued and inspired to contribute their best.</w:t>
      </w:r>
    </w:p>
    <w:p/>
    <w:p>
      <w:pPr>
        <w:pStyle w:val="Heading3"/>
      </w:pPr>
      <w:r>
        <w:t>The Ripple Effect of Anticipatory Leadership</w:t>
      </w:r>
    </w:p>
    <w:p/>
    <w:p>
      <w:r>
        <w:t>The impact of anticipatory leadership extends beyond individual interactions; it influences the entire organizational ecosystem. Leaders who master the art of anticipation inspire their teams to adopt the same mindset, creating a ripple effect that elevates the overall guest experience. This collective commitment to anticipation becomes a defining characteristic of the organization, setting it apart in a competitive landscape.</w:t>
      </w:r>
    </w:p>
    <w:p/>
    <w:p>
      <w:r>
        <w:t>The art of anticipation is a distinguishing feature of luxury hospitality and fine dining, transforming ordinary service into an unforgettable experience. At its core, anticipatory service is about more than just meeting expectations; it’s about exceeding them in ways that feel both natural and extraordinary. This skill is a cornerstone of luxury, manifesting in the seamless delivery of services that guests may not even realize they desire until they are presented with them.</w:t>
      </w:r>
    </w:p>
    <w:p/>
    <w:p>
      <w:r>
        <w:t>In the world of luxury hospitality, anticipation is not merely a tactic but a philosophy that permeates every aspect of the guest experience. As highlighted in the stories of exemplary hoteliers and chefs, this approach requires a deep understanding of human connection and a commitment to personalized service. It is not enough to merely possess information about guests; the true mark of luxury is the ability to act on this knowledge thoughtfully and discreetly. For instance, as noted by Anneke Brown, General Manager at COMO The Treasury in Perth, Australia, true luxury is when a guest's unspoken needs are met before they even articulate them.</w:t>
      </w:r>
    </w:p>
    <w:p/>
    <w:p>
      <w:r>
        <w:t>The ability to anticipate guest needs is a skill that extends beyond the hospitality sector and into leadership roles across various industries. Leaders who master anticipation can create environments that encourage innovation and responsiveness, qualities that are essential for any organization aiming to deliver exceptional experiences consistently. This requires a combination of keen observation, emotional intelligence, and an unwavering commitment to excellence.</w:t>
      </w:r>
    </w:p>
    <w:p/>
    <w:p>
      <w:r>
        <w:t>Training for anticipatory service involves cultivating the right attitudes and skills among team members. It is about empowering employees to make decisions and take initiative, fostering a culture where seeking excellence is the</w:t>
      </w:r>
    </w:p>
    <w:p/>
    <w:p>
      <w:r>
        <w:t>norm rather than the exception. This cultural shift necessitates a comprehensive approach to training and development, where staff are encouraged to think creatively and act with autonomy, always with the guest's experience in mind.</w:t>
      </w:r>
    </w:p>
    <w:p/>
    <w:p>
      <w:pPr>
        <w:pStyle w:val="Heading3"/>
      </w:pPr>
      <w:r>
        <w:t>Building a Culture of Anticipation</w:t>
      </w:r>
    </w:p>
    <w:p/>
    <w:p>
      <w:r>
        <w:t>In creating a culture where anticipation is embedded within the organizational fabric, leaders must first model the behavior they wish to see. This involves demonstrating attentiveness and responsiveness in their own interactions and decision-making processes. Leaders should remain attuned to the subtleties of their environment and encourage their teams to do the same. This attentiveness is not just about responding to immediate needs but also about understanding the broader context and potential future scenarios.</w:t>
      </w:r>
    </w:p>
    <w:p/>
    <w:p>
      <w:pPr>
        <w:pStyle w:val="Heading3"/>
      </w:pPr>
      <w:r>
        <w:t>Empowerment Through Education</w:t>
      </w:r>
    </w:p>
    <w:p/>
    <w:p>
      <w:r>
        <w:t>Education plays a crucial role in preparing employees to anticipate needs effectively. Training programs should focus on developing emotional intelligence, active listening, and observational skills. Employees should be taught to read non-verbal cues and to understand the nuances of context that might indicate a guest's preferences or discomforts. Role-playing scenarios and real-world exercises are invaluable in helping team members practice these skills in a safe and supportive environment.</w:t>
      </w:r>
    </w:p>
    <w:p/>
    <w:p>
      <w:r>
        <w:t>Empowerment also means giving staff the authority to act on their observations. When employees feel trusted to make decisions, they are more likely to take initiative and address issues before they escalate. This empowerment is a critical component of anticipatory service, as it allows for swift, personalized responses that enhance the guest experience.</w:t>
      </w:r>
    </w:p>
    <w:p/>
    <w:p>
      <w:pPr>
        <w:pStyle w:val="Heading3"/>
      </w:pPr>
      <w:r>
        <w:t>The Role of Technology in Anticipation</w:t>
      </w:r>
    </w:p>
    <w:p/>
    <w:p>
      <w:r>
        <w:t>While human intuition and empathy are irreplaceable, technology can significantly augment an organization's ability to anticipate needs. Data analytics, for instance, can provide insights into customer preferences and behaviors, enabling more personalized service. By analyzing patterns and trends, businesses can predict what a customer might need or want before they even ask.</w:t>
      </w:r>
    </w:p>
    <w:p/>
    <w:p>
      <w:pPr>
        <w:pStyle w:val="Heading3"/>
      </w:pPr>
      <w:r>
        <w:t>Harnessing Data for Personalization</w:t>
      </w:r>
    </w:p>
    <w:p/>
    <w:p>
      <w:r>
        <w:t>Data-driven insights allow businesses to tailor their offerings to individual preferences, creating a bespoke experience that feels personal and thoughtful. For example, a hotel might use guest history data to ensure a favorite beverage is waiting in the room upon arrival, or a restaurant might suggest menu items based on past orders. This level of personalization not only delights customers but also fosters loyalty and repeat business.</w:t>
      </w:r>
    </w:p>
    <w:p/>
    <w:p>
      <w:r>
        <w:t>However, it is essential to balance the use of technology with respect for privacy. Customers must feel that their data is being used ethically and securely, with transparency about how their information will enhance their experience. Trust is a cornerstone of anticipatory service, and maintaining it requires careful consideration of how technology is implemented.</w:t>
      </w:r>
    </w:p>
    <w:p/>
    <w:p>
      <w:pPr>
        <w:pStyle w:val="Heading3"/>
      </w:pPr>
      <w:r>
        <w:t>Anticipation Beyond the Customer</w:t>
      </w:r>
    </w:p>
    <w:p/>
    <w:p>
      <w:r>
        <w:t>Anticipation is not solely about enhancing customer experiences; it also plays a vital role in internal processes and team dynamics. Leaders who anticipate the needs of their employees can create more harmonious and productive workplaces. This involves understanding team members' strengths, weaknesses, and potential stressors, and proactively addressing them to maintain morale and efficiency.</w:t>
      </w:r>
    </w:p>
    <w:p/>
    <w:p>
      <w:pPr>
        <w:pStyle w:val="Heading3"/>
      </w:pPr>
      <w:r>
        <w:t>Fostering an Anticipatory Team Environment</w:t>
      </w:r>
    </w:p>
    <w:p/>
    <w:p>
      <w:r>
        <w:t>Creating an anticipatory environment within a team starts with open communication. Regular check-ins and feedback sessions can help leaders gauge the mood and needs of their team, allowing them to address concerns before they become significant issues. Encouraging collaboration and idea-sharing also helps to build a team ethos where everyone feels invested in the collective success.</w:t>
      </w:r>
    </w:p>
    <w:p/>
    <w:p>
      <w:r>
        <w:t>Leaders should also be mindful of workload distribution and provide support where necessary to prevent burnout. By anticipating when team members might be overwhelmed, leaders can offer assistance or adjust responsibilities to ensure that everyone remains engaged and motivated.</w:t>
      </w:r>
    </w:p>
    <w:p/>
    <w:p>
      <w:pPr>
        <w:pStyle w:val="Heading3"/>
      </w:pPr>
      <w:r>
        <w:t>Conclusion: The Continuous Journey of Anticipation</w:t>
      </w:r>
    </w:p>
    <w:p/>
    <w:p>
      <w:r>
        <w:t>The art of anticipation is a continuous journey, requiring constant learning and adaptation. As industries evolve and customer expectations shift, businesses must remain agile and attentive, always ready to meet the next challenge with creativity and foresight. Whether through empowering employees, leveraging technology, or fostering a supportive team culture, anticipation is a powerful tool that can transform ordinary interactions into extraordinary experiences.</w:t>
      </w:r>
    </w:p>
    <w:p/>
    <w:p>
      <w:r>
        <w:t>In mastering the art of anticipation, organizations not only enhance their service offerings but also build lasting relationships with customers and employees alike. This commitment to foresight and excellence ensures that they remain competitive and relevant in an ever-changing world.</w:t>
      </w:r>
    </w:p>
    <w:p/>
    <w:p>
      <w:r>
        <w:t>Creating an unforgettable guest experience in luxury hospitality transcends the mere visual appeal of a stunning lobby or the comfort of a plush suite. At the heart of this endeavor lies the art of engaging all the senses to craft a truly immersive experience. The best hoteliers and chefs understand that a guest's journey is a tapestry woven with sensory threads that can leave a lasting imprint. This chapter explores the various elements that contribute to this goal, highlighting the meticulous attention to detail and sensory engagement that define excellence in hospitality.</w:t>
      </w:r>
    </w:p>
    <w:p/>
    <w:p>
      <w:pPr>
        <w:pStyle w:val="Heading3"/>
      </w:pPr>
      <w:r>
        <w:t>Visual Elements</w:t>
      </w:r>
    </w:p>
    <w:p/>
    <w:p>
      <w:r>
        <w:t>The visual aspect is often the first point of contact a guest has with a hotel or restaurant. The colors, lighting, and architecture set the tone for the entire experience. A well-designed space can evoke emotions of warmth, tranquility, or excitement, aligning with the brand's identity and the atmosphere it seeks to create. The world's top hoteliers meticulously curate every detail, from the art adorning the walls to the layout of the furniture, ensuring that each element serves a purpose in the overall narrative of the guest's stay.</w:t>
      </w:r>
    </w:p>
    <w:p/>
    <w:p>
      <w:pPr>
        <w:pStyle w:val="Heading3"/>
      </w:pPr>
      <w:r>
        <w:t>Soundscapes</w:t>
      </w:r>
    </w:p>
    <w:p/>
    <w:p>
      <w:r>
        <w:t>Sound is another powerful tool in the luxury hospitality arsenal. The gentle rustle of leaves in a courtyard, the soothing melody of a piano in the lobby, or the subtle clinking of fine china in a dining room can significantly enhance a guest's experience. These auditory cues can transport guests to a different world, providing a sense of escape and relaxation. By carefully selecting and controlling the sounds within their establishments, hoteliers can create an auditory landscape that complements the visual elements and enhances the overall ambiance.</w:t>
      </w:r>
    </w:p>
    <w:p/>
    <w:p>
      <w:pPr>
        <w:pStyle w:val="Heading3"/>
      </w:pPr>
      <w:r>
        <w:t>Aromatic Ambience</w:t>
      </w:r>
    </w:p>
    <w:p/>
    <w:p>
      <w:r>
        <w:t>Scent is a potent trigger for memory and emotion. Luxury hotels often use signature fragrances to create an olfactory identity that guests associate with their brand. Whether it's the fresh scent of lavender in a spa or the rich aroma of freshly brewed coffee wafting through a lobby, these scents are carefully chosen to evoke specific feelings and memories. A well-crafted scent can linger in a guest's mind long after they have left the property, serving as a reminder of their exceptional experience.</w:t>
      </w:r>
    </w:p>
    <w:p/>
    <w:p>
      <w:pPr>
        <w:pStyle w:val="Heading3"/>
      </w:pPr>
      <w:r>
        <w:t>Taste and Culinary Artistry</w:t>
      </w:r>
    </w:p>
    <w:p/>
    <w:p>
      <w:r>
        <w:t>In the realm of luxury hospitality, dining is an experience unto itself. The culinary offerings are not just about satisfying hunger but about delighting the palate and creating memorable moments. The world's best chefs craft menus that are a feast for the senses, using fresh, locally sourced ingredients to create dishes that are as visually stunning as they are delicious. Each meal is an opportunity to surprise and delight guests, reinforcing the establishment's commitment to excellence.</w:t>
      </w:r>
    </w:p>
    <w:p/>
    <w:p>
      <w:pPr>
        <w:pStyle w:val="Heading3"/>
      </w:pPr>
      <w:r>
        <w:t>Tactile Experiences</w:t>
      </w:r>
    </w:p>
    <w:p/>
    <w:p>
      <w:r>
        <w:t>Finally, the tactile elements of a guest's experience play a crucial role in their overall perception of luxury. The feel of high-thread-count sheets, the weight of a perfectly balanced cutlery set, or the texture of a handwoven rug all contribute to the sensory richness of a guest's stay. These tactile experiences are often the unsung heroes of luxury hospitality, subtly influencing a guest's comfort and satisfaction.</w:t>
      </w:r>
    </w:p>
    <w:p/>
    <w:p>
      <w:r>
        <w:t>In designing for the senses, luxury hoteliers and chefs go beyond the basics, weaving a complex tapestry of sensory experiences that resonate deeply with their guests. This multisensory approach is not merely about aesthetics or comfort; it is about creating emotional connections and lasting memories.</w:t>
      </w:r>
    </w:p>
    <w:p/>
    <w:p>
      <w:r>
        <w:t>In the realm of luxury hospitality, the ability to anticipate a guest's needs before they even voice them is an art form. This skill, honed through experience and intuition, is what transforms a good service experience into an extraordinary one. At the heart of this anticipatory service is a deep understanding of human behavior and preferences, coupled with a commitment to delivering an unparalleled level of attention and care.</w:t>
      </w:r>
    </w:p>
    <w:p/>
    <w:p>
      <w:pPr>
        <w:pStyle w:val="Heading3"/>
      </w:pPr>
      <w:r>
        <w:t>Understanding the Guest</w:t>
      </w:r>
    </w:p>
    <w:p/>
    <w:p>
      <w:r>
        <w:t>The first step in mastering anticipation is understanding the guest. This involves more than just collecting data on their previous stays or preferences. It requires an empathetic approach to service, where staff are trained to observe, listen, and intuitively grasp the unspoken desires of their guests. For instance, if a guest frequently orders a particular type of wine, a thoughtful gesture might be to have a bottle waiting in their room upon arrival. Such acts create a sense of being seen and valued, which is the cornerstone of luxury hospitality.</w:t>
      </w:r>
    </w:p>
    <w:p/>
    <w:p>
      <w:pPr>
        <w:pStyle w:val="Heading3"/>
      </w:pPr>
      <w:r>
        <w:t>Training and Empowerment</w:t>
      </w:r>
    </w:p>
    <w:p/>
    <w:p>
      <w:r>
        <w:t>To achieve this level of service, luxury hotels invest heavily in training their staff to become what can be described as "ambassadors of anticipation." Employees are encouraged to take note of small details that can enhance the guest experience. For example, if a guest consistently leaves early for morning jogs, providing them with a curated list of jogging routes can be a delightful surprise. This proactive approach requires a culture where staff feel empowered to act on their insights and have the autonomy to make decisions that will benefit the guest experience.</w:t>
      </w:r>
    </w:p>
    <w:p/>
    <w:p>
      <w:r>
        <w:t>Creating a culture where anticipatory service flourishes involves more than just training; it requires cultivating the right attitude among the staff. This attitude is characterized by a genuine desire to please and a keen eye for detail. As Anneke Brown, General Manager at COMO The Treasury in Perth, Australia, suggests, "Anticipation is key to taking care of things seen and unseen." By embedding this philosophy into the organizational culture, hotels can ensure that their teams are always one step ahead in meeting guest needs.</w:t>
      </w:r>
    </w:p>
    <w:p/>
    <w:p>
      <w:pPr>
        <w:pStyle w:val="Heading3"/>
      </w:pPr>
      <w:r>
        <w:t>The Role of Technology</w:t>
      </w:r>
    </w:p>
    <w:p/>
    <w:p>
      <w:r>
        <w:t>In today's digital age, technology plays a crucial role in supporting anticipatory service. Advanced guest management systems allow hotels to track and analyze guest preferences and behaviors across multiple stays. This data-driven approach helps staff predict what a guest might want even before they arrive, ensuring a seamless and personalized experience. However, the true magic happens when this technology is combined with the human touch—when staff use these insights to create moments of genuine connection and delight.</w:t>
      </w:r>
    </w:p>
    <w:p/>
    <w:p>
      <w:pPr>
        <w:pStyle w:val="Heading3"/>
      </w:pPr>
      <w:r>
        <w:t>Anticipation as a Competitive Advantage</w:t>
      </w:r>
    </w:p>
    <w:p/>
    <w:p>
      <w:r>
        <w:t>In an industry where guests are increasingly well-traveled and discerning, the ability to anticipate needs is not just a nice-to-have; it is a competitive advantage. Luxury hotels that excel in this area differentiate themselves by offering experiences that feel both personalized and effortless. This not only enhances guest satisfaction but also fosters loyalty and repeat business.</w:t>
      </w:r>
    </w:p>
    <w:p/>
    <w:p>
      <w:r>
        <w:t>Anticipation in service is about creating a "home-away-from-home" feeling, where guests feel known and cared for in a way that transcends the transactional nature of most service interactions. As the hospitality landscape continues to evolve, the art of anticipation remains a fundamental pillar in crafting memorable and impactful guest experiences.</w:t>
      </w:r>
    </w:p>
    <w:p/>
    <w:p>
      <w:r>
        <w:t>In the realm of luxury hospitality, personalization and customization are not just strategies—they are imperatives. The ability to tailor experiences to the unique preferences and desires of each guest is a defining characteristic that separates the extraordinary from the merely excellent. Today's discerning travelers expect more than just opulent surroundings; they seek a personalized journey that resonates with their individual tastes and preferences.</w:t>
      </w:r>
    </w:p>
    <w:p/>
    <w:p>
      <w:pPr>
        <w:pStyle w:val="Heading3"/>
      </w:pPr>
      <w:r>
        <w:t>Understanding Individual Preferences</w:t>
      </w:r>
    </w:p>
    <w:p/>
    <w:p>
      <w:r>
        <w:t>Personalization begins with understanding the guest on a personal level. This involves more than just noting their preferences for room temperature or pillow type. It requires an intricate understanding of their lifestyle, interests, and even unspoken desires. Hoteliers and staff must become adept at reading subtle cues and gathering insights, often before the guest has even articulated a need. This proactive approach allows for a seamless and intuitive service experience that feels both natural and thoughtful.</w:t>
      </w:r>
    </w:p>
    <w:p/>
    <w:p>
      <w:r>
        <w:t>The practice of personalization extends beyond mere observation. It involves sophisticated systems and processes to capture and analyze guest data, ranging from dietary restrictions to preferred activities. With this knowledge, luxury establishments can craft experiences that are not only memorable but deeply meaningful. For instance, a guest who is known to appreciate fine art might find a personalized tour of a local gallery arranged for them, complete with a private guide. Another guest who enjoys a particular type of cuisine might be surprised with a bespoke dining experience curated by the chef.</w:t>
      </w:r>
    </w:p>
    <w:p/>
    <w:p>
      <w:pPr>
        <w:pStyle w:val="Heading3"/>
      </w:pPr>
      <w:r>
        <w:t>Empowering the Team</w:t>
      </w:r>
    </w:p>
    <w:p/>
    <w:p>
      <w:r>
        <w:t>The successful delivery of personalized experiences hinges on the empowerment of employees at all levels. It is vital that every team member, from front desk staff to housekeeping, is equipped with the authority and resources to act on the insights they gather. This empowerment transforms staff into ambassadors of anticipation, capable of crafting moments that delight and surprise guests.</w:t>
      </w:r>
    </w:p>
    <w:p/>
    <w:p>
      <w:r>
        <w:t>As Anneke Brown, General Manager at COMO The Treasury in Perth, Australia, aptly notes, "Anticipation is key to taking care of things seen and unseen." Empowered employees are not merely executing tasks; they are engaging in a form of creative problem-solving that enhances the guest experience in unexpected ways. Whether it's adjusting the fit of a bathrobe or preparing a favorite cocktail in an engraved glass, these personalized touches leave a lasting impression.</w:t>
      </w:r>
    </w:p>
    <w:p/>
    <w:p>
      <w:pPr>
        <w:pStyle w:val="Heading3"/>
      </w:pPr>
      <w:r>
        <w:t>Creating a Home-Away-From-Home</w:t>
      </w:r>
    </w:p>
    <w:p/>
    <w:p>
      <w:r>
        <w:t>The ultimate goal of personalization is to create a "home-away-from-home" atmosphere for guests. This involves more than replicating the comforts of home; it is about crafting an environment where guests feel understood, valued, and special. By focusing on the emotional and experiential dimensions of hospitality, luxury hotels can foster a sense of belonging and loyalty among their clientele.</w:t>
      </w:r>
    </w:p>
    <w:p/>
    <w:p>
      <w:r>
        <w:t>To achieve this, hoteliers must cultivate a culture of continuous learning and adaptation. This means not only keeping abreast of changing guest preferences but also investing in the professional development of staff. Training programs that emphasize empathy, intuition, and attention to detail are crucial in equipping the team to deliver personalized service consistently.</w:t>
      </w:r>
    </w:p>
    <w:p/>
    <w:p>
      <w:pPr>
        <w:pStyle w:val="Heading3"/>
      </w:pPr>
      <w:r>
        <w:t>The Challenge of Consistency</w:t>
      </w:r>
    </w:p>
    <w:p/>
    <w:p>
      <w:r>
        <w:t>While personalization is a powerful differentiator, it also presents a significant challenge: maintaining consistency in the delivery of these bespoke experiences. Luxury hotels must ensure that every interaction across all touchpoints reflects the same high standard of service. This requires meticulous attention to detail and a commitment to excellence at every level of the organization.</w:t>
      </w:r>
    </w:p>
    <w:p/>
    <w:p>
      <w:r>
        <w:t>In the world of luxury hospitality, consistency is not merely an ideal but an operational necessity. The ability to deliver exceptional service consistently across every touchpoint is what distinguishes a truly world-class establishment from its competitors. This section explores the strategies and principles that leading hoteliers and chefs employ to ensure that every interaction, no matter how small, meets the highest standards of excellence.</w:t>
      </w:r>
    </w:p>
    <w:p/>
    <w:p>
      <w:r>
        <w:t>Delivering consistent service in the luxury hospitality industry is a formidable challenge. With thousands of interactions occurring daily, from the moment a guest makes a reservation to the time they check out, each interaction presents an opportunity to make a lasting impression. As one industry leader noted, “We set the bar extremely high for ourselves—delivering 100 percent of the service experience 100 percent of the time. In my mind, that is a minimum.” This unwavering commitment to excellence requires not only rigorous training and monitoring but also a culture that prioritizes quality at every level.</w:t>
      </w:r>
    </w:p>
    <w:p/>
    <w:p>
      <w:pPr>
        <w:pStyle w:val="Heading3"/>
      </w:pPr>
      <w:r>
        <w:t>The Role of Training and Empowerment</w:t>
      </w:r>
    </w:p>
    <w:p/>
    <w:p>
      <w:r>
        <w:t>To achieve consistency, luxury hotels invest heavily in training their staff to anticipate and meet guest needs proactively. This training goes beyond standard operating procedures to include developing an intuitive understanding of guest preferences and expectations. Employees are empowered to make decisions on the spot, ensuring that they can address any issues immediately and maintain the seamless experience guests expect.</w:t>
      </w:r>
    </w:p>
    <w:p/>
    <w:p>
      <w:r>
        <w:t>For instance, staff are trained to notice subtle cues, such as a guest's preference for a particular type of pillow or their routine of enjoying a morning run. By acting on these observations without being prompted, staff can ensure that every guest feels recognized and valued. This level of attentiveness is not only a hallmark of personalized service but also a critical component of maintaining consistency.</w:t>
      </w:r>
    </w:p>
    <w:p/>
    <w:p>
      <w:pPr>
        <w:pStyle w:val="Heading3"/>
      </w:pPr>
      <w:r>
        <w:t>The Importance of Communication and Feedback</w:t>
      </w:r>
    </w:p>
    <w:p/>
    <w:p>
      <w:r>
        <w:t>Effective communication is another cornerstone of consistent excellence. Within a hotel, departments must work together seamlessly, sharing information about guest preferences and any special requests. This requires robust systems for recording and disseminating guest information, as well as a culture of open communication.</w:t>
      </w:r>
    </w:p>
    <w:p/>
    <w:p>
      <w:r>
        <w:t>Feedback, both positive and negative, plays a crucial role in maintaining high standards. As noted in the industry, “Negative feedback is the breakfast of champions.” By treating complaints as opportunities for improvement, hotels can refine their processes and ensure that mistakes are not repeated. This commitment to learning and adaptation is essential for sustaining excellence over time.</w:t>
      </w:r>
    </w:p>
    <w:p/>
    <w:p>
      <w:pPr>
        <w:pStyle w:val="Heading3"/>
      </w:pPr>
      <w:r>
        <w:t>Balancing Standardization and Personalization</w:t>
      </w:r>
    </w:p>
    <w:p/>
    <w:p>
      <w:r>
        <w:t>One of the most significant challenges in maintaining consistency is balancing the need for standardization with the desire for personalization. While standardization ensures that certain quality benchmarks are met, personalization is what transforms a good experience into an unforgettable one. Luxury hotels must find ways to standardize their processes without compromising the individuality of the guest experience.</w:t>
      </w:r>
    </w:p>
    <w:p/>
    <w:p>
      <w:r>
        <w:t>This often involves creating flexible frameworks that allow for customization. For example, while the process for checking a guest in might be standardized to ensure efficiency, the interaction itself can be personalized based on the guest’s history and preferences. This approach allows hotels to deliver a consistently high level of service while still offering the bespoke experiences that guests cherish.</w:t>
      </w:r>
    </w:p>
    <w:p/>
    <w:p>
      <w:r>
        <w:t>In the world of luxury hospitality, feedback is not just a tool for improvement; it is the cornerstone of crafting exceptional guest experiences. The ability to listen, adapt, and respond to guest feedback is what differentiates the extraordinary from the ordinary. For hoteliers and restaurateurs striving for excellence, feedback serves as both a mirror and a roadmap, reflecting current performance and guiding future enhancements.</w:t>
      </w:r>
    </w:p>
    <w:p/>
    <w:p>
      <w:pPr>
        <w:pStyle w:val="Heading3"/>
      </w:pPr>
      <w:r>
        <w:t>The Power of Listening</w:t>
      </w:r>
    </w:p>
    <w:p/>
    <w:p>
      <w:r>
        <w:t>The first step in leveraging feedback is a commitment to active listening. This involves more than just hearing words; it requires understanding the emotions and expectations behind them. Luxury establishments have mastered the art of listening by creating multiple channels for guests to share their thoughts—be it through direct conversations, digital platforms, or post-visit surveys. This multi-channel approach ensures that every voice is heard and every opinion counts.</w:t>
      </w:r>
    </w:p>
    <w:p/>
    <w:p>
      <w:pPr>
        <w:pStyle w:val="Heading3"/>
      </w:pPr>
      <w:r>
        <w:t>Transforming Criticism into Opportunity</w:t>
      </w:r>
    </w:p>
    <w:p/>
    <w:p>
      <w:r>
        <w:t>Luxury service providers view negative feedback not as a setback but as an opportunity for growth. As noted, "negative feedback is the breakfast of champions," and it is embraced as a vital component of continuous improvement. By dissecting critiques, understanding their root causes, and implementing corrective measures, establishments can transform potential crises into triumphs. This proactive stance not only resolves individual issues but also strengthens the overall guest experience.</w:t>
      </w:r>
    </w:p>
    <w:p/>
    <w:p>
      <w:pPr>
        <w:pStyle w:val="Heading3"/>
      </w:pPr>
      <w:r>
        <w:t>Harnessing Positive Feedback</w:t>
      </w:r>
    </w:p>
    <w:p/>
    <w:p>
      <w:r>
        <w:t>While negative feedback often takes center stage, positive feedback is equally important. It provides insights into what is working well and highlights areas of excellence that can be further developed. Recognizing and celebrating these successes boosts team morale and reinforces the behaviors and practices that guests appreciate. Moreover, positive feedback can serve as a benchmark for setting future service standards, ensuring that high levels of satisfaction are consistently achieved.</w:t>
      </w:r>
    </w:p>
    <w:p/>
    <w:p>
      <w:pPr>
        <w:pStyle w:val="Heading3"/>
      </w:pPr>
      <w:r>
        <w:t>Feedback as a Tool for Personalization</w:t>
      </w:r>
    </w:p>
    <w:p/>
    <w:p>
      <w:r>
        <w:t>In the realm of luxury, personalization is key, and feedback plays a crucial role in tailoring experiences to individual preferences. By meticulously analyzing guest feedback, hoteliers and chefs can uncover specific desires and expectations. This information is then used to customize every aspect of the guest's stay or dining experience, from room settings to menu selections. Such personalized touches not only meet but often exceed guest expectations, leaving a lasting impression.</w:t>
      </w:r>
    </w:p>
    <w:p/>
    <w:p>
      <w:pPr>
        <w:pStyle w:val="Heading3"/>
      </w:pPr>
      <w:r>
        <w:t>Continuous Improvement and Innovation</w:t>
      </w:r>
    </w:p>
    <w:p/>
    <w:p>
      <w:r>
        <w:t>Feedback is a catalyst for innovation. In an industry where guest expectations are constantly evolving, staying ahead requires a willingness to adapt and innovate. Feedback provides the insights needed to identify emerging trends and preferences, allowing establishments to refine their offerings and introduce novel experiences. Regularly hosting roundtables with guests and delving into their experiences enables hoteliers to gather market intelligence, ensuring they remain at the forefront of luxury service.</w:t>
      </w:r>
    </w:p>
    <w:p/>
    <w:p>
      <w:pPr>
        <w:pStyle w:val="Heading3"/>
      </w:pPr>
      <w:r>
        <w:t>Building a Culture of Feedback</w:t>
      </w:r>
    </w:p>
    <w:p/>
    <w:p>
      <w:r>
        <w:t>To truly harness the power of feedback, luxury establishments must cultivate a culture that encourages open communication and values guest input. This involves training staff to solicit and handle feedback effectively, creating an environment where guests feel comfortable sharing their thoughts. By fostering this culture, establishments not only improve individual experiences but also build stronger relationships with their clientele, encouraging loyalty and repeat visits.</w:t>
      </w:r>
    </w:p>
    <w:p/>
    <w:p>
      <w:r>
        <w:t>The art of crafting unforgettable experiences in</w:t>
      </w:r>
    </w:p>
    <w:p/>
    <w:p>
      <w:pPr>
        <w:pStyle w:val="Heading3"/>
      </w:pPr>
      <w:r>
        <w:t>Personalization and Customization</w:t>
      </w:r>
    </w:p>
    <w:p/>
    <w:p>
      <w:r>
        <w:t>In the realm of luxury hospitality, personalization is not merely a trend but a fundamental expectation. Guests seek experiences that are tailored to their individual preferences, making them feel unique and valued. To achieve this level of personalization, establishments must leverage data analytics, guest profiles, and direct interactions to anticipate and cater to the specific desires of each visitor.</w:t>
      </w:r>
    </w:p>
    <w:p/>
    <w:p>
      <w:pPr>
        <w:pStyle w:val="Heading3"/>
      </w:pPr>
      <w:r>
        <w:t>Utilizing Technology for Personalization</w:t>
      </w:r>
    </w:p>
    <w:p/>
    <w:p>
      <w:r>
        <w:t>Technology plays a pivotal role in understanding and implementing personalization. Advanced CRM systems allow luxury hotels to maintain detailed guest profiles, capturing preferences ranging from room temperature and pillow firmness to preferred dining times and activities. This data, when utilized effectively, empowers staff to anticipate needs and exceed expectations.</w:t>
      </w:r>
    </w:p>
    <w:p/>
    <w:p>
      <w:r>
        <w:t>For instance, upon a guest's arrival, the room can be pre-set to their preferred settings, and a personalized welcome message can await them. These small yet significant touches create an environment where guests feel recognized and appreciated.</w:t>
      </w:r>
    </w:p>
    <w:p/>
    <w:p>
      <w:pPr>
        <w:pStyle w:val="Heading3"/>
      </w:pPr>
      <w:r>
        <w:t>Empowering Staff to Personalize</w:t>
      </w:r>
    </w:p>
    <w:p/>
    <w:p>
      <w:r>
        <w:t>While technology provides the tools, it is the staff who bring personalization to life. Empowering employees to make on-the-spot decisions and adjustments based on guest interactions elevates the level of service. Training programs should emphasize the importance of observing and listening to guests, enabling staff to offer personalized recommendations and solutions.</w:t>
      </w:r>
    </w:p>
    <w:p/>
    <w:p>
      <w:r>
        <w:t>For example, if a guest mentions a particular interest in local cuisine, a staff member could arrange a bespoke culinary tour or recommend exclusive dining experiences. This proactive approach not only enhances the guest's stay but also reinforces their connection to the establishment.</w:t>
      </w:r>
    </w:p>
    <w:p/>
    <w:p>
      <w:pPr>
        <w:pStyle w:val="Heading3"/>
      </w:pPr>
      <w:r>
        <w:t>Creating Immersive Environments</w:t>
      </w:r>
    </w:p>
    <w:p/>
    <w:p>
      <w:r>
        <w:t>Luxury is not just about opulence; it's about creating environments that captivate the senses and immerse guests in unique experiences. Designing spaces that are both aesthetically pleasing and functionally superior is crucial in crafting these environments.</w:t>
      </w:r>
    </w:p>
    <w:p/>
    <w:p>
      <w:pPr>
        <w:pStyle w:val="Heading3"/>
      </w:pPr>
      <w:r>
        <w:t>The Role of Design and Architecture</w:t>
      </w:r>
    </w:p>
    <w:p/>
    <w:p>
      <w:r>
        <w:t>The design and architecture of a luxury establishment set the stage for the entire guest experience. Thoughtful design goes beyond visual appeal to incorporate elements that engage all the senses. This could involve the use of ambient lighting, curated artwork, or strategically placed greenery to evoke a sense of tranquility and elegance.</w:t>
      </w:r>
    </w:p>
    <w:p/>
    <w:p>
      <w:r>
        <w:t>Architectural features that reflect the local culture and heritage can also enhance the authenticity of the experience. Incorporating local materials and design motifs not only supports sustainability but also provides guests with a deeper connection to the location.</w:t>
      </w:r>
    </w:p>
    <w:p/>
    <w:p>
      <w:pPr>
        <w:pStyle w:val="Heading3"/>
      </w:pPr>
      <w:r>
        <w:t>Sensory Engagement</w:t>
      </w:r>
    </w:p>
    <w:p/>
    <w:p>
      <w:r>
        <w:t>Engaging the senses is a powerful way to create memorable experiences. This can be achieved through curated soundscapes that reflect the mood of the space, signature scents that evoke a sense of comfort and luxury, and textures that invite touch and exploration.</w:t>
      </w:r>
    </w:p>
    <w:p/>
    <w:p>
      <w:r>
        <w:t>For example, a spa might use calming music and soothing aromas to enhance relaxation, while a restaurant might focus on visual presentation and the harmonious combination of flavors to delight the palate. By appealing to the senses, luxury establishments can create environments that linger in the minds of guests long after their visit.</w:t>
      </w:r>
    </w:p>
    <w:p/>
    <w:p>
      <w:pPr>
        <w:pStyle w:val="Heading3"/>
      </w:pPr>
      <w:r>
        <w:t>The Human Element in Luxury Service</w:t>
      </w:r>
    </w:p>
    <w:p/>
    <w:p>
      <w:r>
        <w:t>At the heart of crafting unforgettable experiences is the human element. The warmth, intuition, and genuine care provided by staff are irreplaceable components of luxury service. Establishments must invest in recruiting and training individuals who embody these qualities and are passionate about delivering exceptional service.</w:t>
      </w:r>
    </w:p>
    <w:p/>
    <w:p>
      <w:pPr>
        <w:pStyle w:val="Heading3"/>
      </w:pPr>
      <w:r>
        <w:t>Cultivating Emotional Connections</w:t>
      </w:r>
    </w:p>
    <w:p/>
    <w:p>
      <w:r>
        <w:t>Creating emotional connections with guests is essential for fostering loyalty and ensuring repeat visits. Staff should be encouraged to engage with guests on a personal level, learning about their stories and preferences. This can transform a simple interaction into a meaningful encounter, leaving a lasting impression.</w:t>
      </w:r>
    </w:p>
    <w:p/>
    <w:p>
      <w:r>
        <w:t>For instance, remembering a guest's name and previous visits, or acknowledging a special occasion with a personalized gesture, can significantly enhance the guest experience. These small acts of kindness and attention to detail build rapport and trust, reinforcing the establishment's commitment to excellence.</w:t>
      </w:r>
    </w:p>
    <w:p/>
    <w:p>
      <w:pPr>
        <w:pStyle w:val="Heading3"/>
      </w:pPr>
      <w:r>
        <w:t>Conclusion</w:t>
      </w:r>
    </w:p>
    <w:p/>
    <w:p>
      <w:r>
        <w:t>The art of crafting unforgettable experiences in luxury hospitality is a multifaceted endeavor that requires a deep understanding of personalization, design, sensory engagement, and human interaction. By embracing these elements, establishments can create environments that not only meet but exceed the expectations of their discerning clientele. As the industry continues to evolve, those who prioritize these aspects will remain at the forefront, setting new standards for luxury and redefining what it means to be truly exceptional.</w:t>
      </w:r>
    </w:p>
    <w:p/>
    <w:p>
      <w:r>
        <w:t>In the realm of hospitality, personalization is not merely a trend but a powerful strategy that transforms guest experiences from ordinary to extraordinary. At its core, personalization in hospitality involves tailoring services and interactions to meet the unique preferences and expectations of each guest. This approach not only enhances guest satisfaction but also fosters loyalty, encouraging repeat visits and positive word-of-mouth recommendations.</w:t>
      </w:r>
    </w:p>
    <w:p/>
    <w:p>
      <w:r>
        <w:t>Personalization in the hospitality industry encompasses a wide range of practices, from remembering a guest's name and preferences to customizing room settings, dining experiences, and even itineraries. It is about creating a sense of belonging and making guests feel valued and understood. This involves a deep understanding of guests' needs and desires, which can be achieved through attentive listening, observation, and the use of technology to gather and analyze data.</w:t>
      </w:r>
    </w:p>
    <w:p/>
    <w:p>
      <w:r>
        <w:t>One of the most profound insights into the power of personalization is that it is not solely about the amenities or physical surroundings but about the human connection. As noted by industry experts, "Every hotelier featured in this book exudes a fundamental understanding of genuine human connection" — Rahim Kanani, highlighting that the ability to connect with guests on a personal level is what truly sets a hospitality experience apart.</w:t>
      </w:r>
    </w:p>
    <w:p/>
    <w:p>
      <w:r>
        <w:t>A key component of personalization is the ability to anticipate guests' needs before they are even expressed. This anticipatory service is what elevates a good experience to a memorable one. It involves not just knowing a guest's past preferences but also being attuned to their current needs and desires. This requires a combination of intuition, empathy, and the use of data-driven insights.</w:t>
      </w:r>
    </w:p>
    <w:p/>
    <w:p>
      <w:r>
        <w:t>For instance, luxury hotels often take note of a guest's preferred room temperature, pillow type, or favorite drink and ensure these preferences are met without the guest having to request them. Such attention to detail demonstrates a commitment to understanding and exceeding guest expectations.</w:t>
      </w:r>
    </w:p>
    <w:p/>
    <w:p>
      <w:r>
        <w:t>While personalization is about tailoring experiences to individual guests, consistency in delivering personalized service is equally crucial. It is the consistency that builds trust and reliability, ensuring that guests receive the same high level of service every time they visit. This consistency is achieved through rigorous training and a culture of excellence that permeates every aspect of the hospitality operation.</w:t>
      </w:r>
    </w:p>
    <w:p/>
    <w:p>
      <w:r>
        <w:t>As emphasized in the hospitality industry, "The hardest part of delivering personalized service is doing so consistently. That is what sets you apart and ensures a repeat guest." This underscores the importance of maintaining high standards and delivering on the promise of personalized service at every touchpoint.</w:t>
      </w:r>
    </w:p>
    <w:p/>
    <w:p>
      <w:r>
        <w:t>The definition of luxury in hospitality has evolved significantly over the years. It is no longer confined to opulent surroundings or extravagant amenities. Modern luxury is about creating authentic, meaningful experiences that resonate with guests on a personal level. This shift requires hospitality providers to continuously adapt and innovate, offering services that align with the changing aspirations and lifestyles of their guests.</w:t>
      </w:r>
    </w:p>
    <w:p/>
    <w:p>
      <w:r>
        <w:t>Ultimately, personalization is about creating a unique connection with each guest, making them feel valued and cherished. It is about going beyond the expected and delivering moments of surprise and delight. As we delve deeper into the strategies employed by top-tier hotels and restaurants, it becomes evident that personalization is not just a service enhancement but a fundamental pillar of the hospitality experience.</w:t>
      </w:r>
    </w:p>
    <w:p/>
    <w:p>
      <w:r>
        <w:t>When it comes to personalization in the hospitality industry, some of the most compelling examples can be found in the practices of top-tier hotels and restaurants. These establishments have mastered the art of crafting unique experiences that cater to the individual preferences of their guests, setting benchmarks for personalized service that others aspire to emulate.</w:t>
      </w:r>
    </w:p>
    <w:p/>
    <w:p>
      <w:pPr>
        <w:pStyle w:val="Heading3"/>
      </w:pPr>
      <w:r>
        <w:t>The Savoy, London</w:t>
      </w:r>
    </w:p>
    <w:p/>
    <w:p>
      <w:r>
        <w:t>Take The Savoy in London, for instance, a hotel that epitomizes authentic British hospitality. This iconic establishment is not just about offering a place to sleep; it’s about providing an experience that resonates with the cultural heartbeat of London. The Savoy has embraced the evolving definition of luxury, which now includes offering hidden experiences and authentic interactions that cannot be easily replicated. This hotel understands that personalization is not just about remembering a guest's favorite drink but also about adapting to their current preferences and needs. “Creating an authentic experience is crucial to our business, particularly somewhere as iconic as The Savoy.” — Anneke Brown, General Manager, COMO The Treasury (Perth, Australia).</w:t>
      </w:r>
    </w:p>
    <w:p/>
    <w:p>
      <w:pPr>
        <w:pStyle w:val="Heading3"/>
      </w:pPr>
      <w:r>
        <w:t>COMO The Treasury, Perth</w:t>
      </w:r>
    </w:p>
    <w:p/>
    <w:p>
      <w:r>
        <w:t>Over in Perth, COMO The Treasury is another shining example of personalized service. The hotel's approach is built on understanding the intricate details of guest preferences, from the side of the bed they prefer to sleep on, to their favorite amenities. This level of detail requires not only a robust system to track guest preferences but also a staff trained in the art of observation and anticipation. The ability to intuitively cater to a guest's needs—even before they are voiced—is a hallmark of their service, and it is this anticipatory approach that truly sets them apart.</w:t>
      </w:r>
    </w:p>
    <w:p/>
    <w:p>
      <w:pPr>
        <w:pStyle w:val="Heading3"/>
      </w:pPr>
      <w:r>
        <w:t>The Role of Anticipation</w:t>
      </w:r>
    </w:p>
    <w:p/>
    <w:p>
      <w:r>
        <w:t>The key to such high levels of personalization lies in anticipation. As noted in the industry, “True luxury is having what you’re merely thinking about be presented to you before you voice that desire.” This goes beyond simply having information about the guest; it involves using that information to create moments of surprise and delight. For instance, if a guest has an early flight, providing a breakfast box to go can make a significant impact on their overall experience. This kind of thoughtful service is what transforms a stay from ordinary to extraordinary.</w:t>
      </w:r>
    </w:p>
    <w:p/>
    <w:p>
      <w:pPr>
        <w:pStyle w:val="Heading3"/>
      </w:pPr>
      <w:r>
        <w:t>Custom Touches at Restaurants</w:t>
      </w:r>
    </w:p>
    <w:p/>
    <w:p>
      <w:r>
        <w:t>In the realm of high-end dining, personalization takes on a culinary form. Restaurants at luxury hotels often go the extra mile to ensure that dining is not just about the food, but about the entire experience. Custom touches like a personalized menu or a special dessert for a guest celebrating an occasion can create lasting memories. These efforts underscore the importance of understanding guests on a personal level and tailoring experiences to their tastes and preferences.</w:t>
      </w:r>
    </w:p>
    <w:p/>
    <w:p>
      <w:pPr>
        <w:pStyle w:val="Heading3"/>
      </w:pPr>
      <w:r>
        <w:t>Consistency in Personalized Service</w:t>
      </w:r>
    </w:p>
    <w:p/>
    <w:p>
      <w:r>
        <w:t>However, the true challenge lies in delivering this personalized service consistently. With thousands of touchpoints each day, maintaining a high standard requires meticulous attention to detail and a commitment to excellence. It is not enough to deliver an exceptional experience once; the goal is to do so repeatedly, ensuring that every guest feels valued and understood each time they visit.</w:t>
      </w:r>
    </w:p>
    <w:p/>
    <w:p>
      <w:r>
        <w:t>In the world of luxury hospitality, personalization is not just an added benefit—it is an expectation. The challenge, however, lies in delivering this personalized service consistently, ensuring every guest feels uniquely valued and catered to during each visit. Achieving this level of service requires a strategic approach that integrates anticipation, attention to detail, and adaptability.</w:t>
      </w:r>
    </w:p>
    <w:p/>
    <w:p>
      <w:r>
        <w:t>To consistently deliver personalized service, luxury hotels and restaurants must cultivate a culture of anticipation among their staff. This involves training employees to not only respond to guests' immediate needs but also to foresee potential desires and preferences. As highlighted by seasoned hoteliers, the essence of true luxury is when “what you’re merely thinking about [is] presented to you before you voice that desire.” This anticipatory service is what sets apart the exceptional from the adequate.</w:t>
      </w:r>
    </w:p>
    <w:p/>
    <w:p>
      <w:pPr>
        <w:pStyle w:val="Heading3"/>
      </w:pPr>
      <w:r>
        <w:t>Attention to Detail: The Small Things Matter</w:t>
      </w:r>
    </w:p>
    <w:p/>
    <w:p>
      <w:r>
        <w:t>The devil is indeed in the details when it comes to personalization. Knowing a guest's preferred pillow type, favorite beverage, or even which side of the bed they prefer to sleep on can make a significant difference in their experience. Luxury establishments often focus on these minute details, such as leaving a bookmark in an open book beside the bed or customizing a guest's minibar based on their known preferences. These thoughtful touches demonstrate a level of care and attention that resonates with guests, ensuring they feel seen and appreciated.</w:t>
      </w:r>
    </w:p>
    <w:p/>
    <w:p>
      <w:pPr>
        <w:pStyle w:val="Heading3"/>
      </w:pPr>
      <w:r>
        <w:t>Consistency Through Processes and Standards</w:t>
      </w:r>
    </w:p>
    <w:p/>
    <w:p>
      <w:r>
        <w:t>Delivering personalized service consistently requires robust processes and standards. These processes ensure that every team member knows how to gather, store, and utilize guest information effectively. For example, maintaining an up-to-date guest profile system that captures preferences, past interactions, and feedback can help staff tailor experiences accordingly. Moreover, establishing clear guidelines for how each team member should act upon this information ensures that the personalization efforts are uniform across the board.</w:t>
      </w:r>
    </w:p>
    <w:p/>
    <w:p>
      <w:pPr>
        <w:pStyle w:val="Heading3"/>
      </w:pPr>
      <w:r>
        <w:t>Flexibility and Adaptability</w:t>
      </w:r>
    </w:p>
    <w:p/>
    <w:p>
      <w:r>
        <w:t>While consistency is crucial, flexibility and adaptability are equally important. Guest preferences and expectations can evolve over time, and luxury establishments must be agile enough to adjust their offerings accordingly. As noted in the industry, “a guest history only tells you a snapshot of time. It doesn’t tell you where they are today.” Thus, regular validation and updates of guest information are essential. Staff should be trained to engage with guests actively and intuitively, discerning any changes in preferences or needs during their stay.</w:t>
      </w:r>
    </w:p>
    <w:p/>
    <w:p>
      <w:pPr>
        <w:pStyle w:val="Heading3"/>
      </w:pPr>
      <w:r>
        <w:t>Empowering Staff with Autonomy</w:t>
      </w:r>
    </w:p>
    <w:p/>
    <w:p>
      <w:r>
        <w:t>Empowering staff to make decisions on the spot is another critical strategy for maintaining personalized service. When employees have the authority to address guest needs creatively and promptly, they can provide more meaningful and immediate solutions. This empowerment fosters a sense of ownership and responsibility among the team, encouraging them to go above and beyond in their service delivery.</w:t>
      </w:r>
    </w:p>
    <w:p/>
    <w:p>
      <w:r>
        <w:t>Luxury hospitality is fundamentally a people business, and the human element remains the cornerstone of personalized service. By embedding these strategies into their operations, hotels and restaurants can ensure that each guest experience is not only personalized but also consistently exceptional.</w:t>
      </w:r>
    </w:p>
    <w:p/>
    <w:p>
      <w:r>
        <w:t>In the rapidly evolving hospitality industry, technology plays a pivotal role in delivering personalized services that cater to the unique preferences and expectations of each guest. As guests increasingly seek experiences that transcend traditional luxury, hotels and restaurants are leveraging advanced technologies to anticipate needs, customize interactions, and create memorable experiences.</w:t>
      </w:r>
    </w:p>
    <w:p/>
    <w:p>
      <w:pPr>
        <w:pStyle w:val="Heading3"/>
      </w:pPr>
      <w:r>
        <w:t>Leveraging Data for Personalized Experiences</w:t>
      </w:r>
    </w:p>
    <w:p/>
    <w:p>
      <w:r>
        <w:t>One of the most significant ways technology facilitates personalization is through data collection and analysis. Hotels and restaurants utilize sophisticated customer relationship management (CRM) systems to gather data about guests' preferences, past visits, and feedback. This information allows businesses to tailor services and offerings to individual guests. For instance, a hotel's CRM might track a guest's preference for room temperature, pillow type, or even their favorite welcome drink, ensuring these details are perfectly aligned upon their arrival.</w:t>
      </w:r>
    </w:p>
    <w:p/>
    <w:p>
      <w:r>
        <w:t>Furthermore, the integration of artificial intelligence (AI) and machine learning can predict guest preferences and behaviors, allowing for even more refined personalization. By analyzing patterns in guest data, these technologies can suggest personalized itineraries, recommend dining options, or even anticipate a guest's desire for a spa treatment before they express it.</w:t>
      </w:r>
    </w:p>
    <w:p/>
    <w:p>
      <w:pPr>
        <w:pStyle w:val="Heading3"/>
      </w:pPr>
      <w:r>
        <w:t>Enhancing Guest Interactions Through Technology</w:t>
      </w:r>
    </w:p>
    <w:p/>
    <w:p>
      <w:r>
        <w:t>Beyond data, technology enhances how guests interact with hospitality services. Mobile apps and digital concierge services offer guests the convenience of customizing their stay from the palm of their hand. They can request room service, book a table at the hotel restaurant, or schedule a wake-up call, all tailored to their preferences. These platforms often integrate with loyalty programs, offering personalized rewards and incentives based on past behaviors.</w:t>
      </w:r>
    </w:p>
    <w:p/>
    <w:p>
      <w:r>
        <w:t>Moreover, technology enables seamless communication between guests and staff. Instant messaging services and chatbots provide immediate assistance, ensuring that guest requests are met promptly. This real-time interaction fosters a sense of connection and attentiveness that is central to a personalized hospitality experience.</w:t>
      </w:r>
    </w:p>
    <w:p/>
    <w:p>
      <w:pPr>
        <w:pStyle w:val="Heading3"/>
      </w:pPr>
      <w:r>
        <w:t>The Balance Between Technology and Human Touch</w:t>
      </w:r>
    </w:p>
    <w:p/>
    <w:p>
      <w:r>
        <w:t>While technology significantly enhances personalization, it is crucial to balance digital solutions with the human touch that defines the hospitality industry. Technology should act as an enabler, allowing staff to focus on delivering exceptional service. For example, by automating routine tasks, staff can devote more time to engaging with guests, understanding their needs, and creating bespoke experiences.</w:t>
      </w:r>
    </w:p>
    <w:p/>
    <w:p>
      <w:r>
        <w:t>Anneke Brown, General Manager at COMO The Treasury in Perth, Australia, emphasizes the importance of blending intuitive care with precision. “The luxury hospitality industry is a people business. It all comes down to people and the service they provide. That’s what makes the difference between whether or not guests decide to rave to their friends and family about the experience.” — Anneke Brown, General Manager at COMO The Treasury (Australia).</w:t>
      </w:r>
    </w:p>
    <w:p/>
    <w:p>
      <w:pPr>
        <w:pStyle w:val="Heading3"/>
      </w:pPr>
      <w:r>
        <w:t>Challenges and Opportunities</w:t>
      </w:r>
    </w:p>
    <w:p/>
    <w:p>
      <w:r>
        <w:t>As technology continues to evolve, hospitality businesses face the challenge of maintaining privacy and data security. Guests must trust that their personal information is handled responsibly. Establishing transparent data practices and ensuring compliance with regulations are essential to building this trust.</w:t>
      </w:r>
    </w:p>
    <w:p/>
    <w:p>
      <w:r>
        <w:t>Despite these challenges, the opportunities presented by technology are vast. With ongoing advancements in AI, IoT, and data analytics, the potential for even more personalized and immersive guest experiences is immense. The key for hospitality providers is to remain agile, continuously integrating new technologies while preserving the core human elements of hospitality.</w:t>
      </w:r>
    </w:p>
    <w:p/>
    <w:p>
      <w:r>
        <w:t>In the realm of luxury hospitality, the essence of personalized service lies not only in the amenities offered but in the people who deliver these experiences. Staff training and empowerment are the cornerstones of this personalized approach, ensuring that each interaction with a guest is meaningful, memorable, and tailored to individual preferences.</w:t>
      </w:r>
    </w:p>
    <w:p/>
    <w:p>
      <w:pPr>
        <w:pStyle w:val="Heading3"/>
      </w:pPr>
      <w:r>
        <w:t>Building a Culture of Personalization</w:t>
      </w:r>
    </w:p>
    <w:p/>
    <w:p>
      <w:r>
        <w:t>Creating a personalized experience begins with cultivating a culture that prioritizes guest satisfaction above all. This culture is instilled through comprehensive training programs designed to teach staff the nuances of personalized service. Employees must be educated on the importance of recognizing and anticipating guest needs. This involves training on how to observe subtle cues and gather relevant information that can enhance a guest's stay. For instance, noticing a guest's preference for a particular type of pillow or their inclination towards a specific cuisine can significantly enhance their experience.</w:t>
      </w:r>
    </w:p>
    <w:p/>
    <w:p>
      <w:pPr>
        <w:pStyle w:val="Heading3"/>
      </w:pPr>
      <w:r>
        <w:t>Empowering Through Autonomy</w:t>
      </w:r>
    </w:p>
    <w:p/>
    <w:p>
      <w:r>
        <w:t>Training alone, however, is insufficient. To truly excel in personalization, staff must be empowered to make decisions that can elevate a guest's experience. This empowerment involves granting employees the autonomy to act on their observations and insights without having to navigate layers of approval. When staff members feel trusted to make decisions, such as offering a complimentary service or adjusting room settings based on a guest's preferences, they are more likely to take initiative and go the extra mile.</w:t>
      </w:r>
    </w:p>
    <w:p/>
    <w:p>
      <w:pPr>
        <w:pStyle w:val="Heading3"/>
      </w:pPr>
      <w:r>
        <w:t>Continuous Learning and Adaptation</w:t>
      </w:r>
    </w:p>
    <w:p/>
    <w:p>
      <w:r>
        <w:t>The hospitality industry is dynamic, with guest expectations continually evolving. As such, training programs should not be static. Continuous learning opportunities should be provided, allowing staff to stay abreast of the latest trends and technologies in personalization. Moreover, regular feedback sessions and performance reviews can help staff refine their skills and adapt to changing guest needs.</w:t>
      </w:r>
    </w:p>
    <w:p/>
    <w:p>
      <w:pPr>
        <w:pStyle w:val="Heading3"/>
      </w:pPr>
      <w:r>
        <w:t>Fostering Emotional Intelligence</w:t>
      </w:r>
    </w:p>
    <w:p/>
    <w:p>
      <w:r>
        <w:t>Beyond technical skills, emotional intelligence is a critical component of personalized service. Staff must be adept at reading emotions and responding empathetically to guests’ needs. Training programs should include modules on developing emotional intelligence, helping employees understand how to connect with guests on a deeper level. This connection often results in guests feeling more valued and appreciated, enhancing their overall experience.</w:t>
      </w:r>
    </w:p>
    <w:p/>
    <w:p>
      <w:pPr>
        <w:pStyle w:val="Heading3"/>
      </w:pPr>
      <w:r>
        <w:t>Leveraging Technology with Human Touch</w:t>
      </w:r>
    </w:p>
    <w:p/>
    <w:p>
      <w:r>
        <w:t>While technology plays a significant role in personalization, it should complement, not replace, the human element. Employees should be trained on how to use technology effectively to gather insights and streamline operations, but they must also be encouraged to maintain personal interactions with guests. The balance between technology and human touch is crucial, as it ensures that the service remains warm and genuine.</w:t>
      </w:r>
    </w:p>
    <w:p/>
    <w:p>
      <w:pPr>
        <w:pStyle w:val="Heading3"/>
      </w:pPr>
      <w:r>
        <w:t>Recognizing and Rewarding Excellence</w:t>
      </w:r>
    </w:p>
    <w:p/>
    <w:p>
      <w:r>
        <w:t>To motivate staff to consistently deliver personalized service, recognition and reward systems should be in place. Acknowledging the efforts of employees who excel in personalizing guest experiences fosters a sense of pride and encourages others to follow suit. Whether through formal awards, bonuses, or simple acknowledgments, recognizing excellence reinforces the importance of personalization within the organization.</w:t>
      </w:r>
    </w:p>
    <w:p/>
    <w:p>
      <w:r>
        <w:t>In the evolving landscape of hospitality, personalization has emerged as a pivotal element that differentiates exceptional service from the ordinary. As the chapters have illustrated, personalization is not merely about customization but about creating meaningful connections and experiences that resonate deeply with each guest. This approach transforms a stay from a transactional encounter into a memorable journey, ensuring guests not only return but also become ambassadors of the brand.</w:t>
      </w:r>
    </w:p>
    <w:p/>
    <w:p>
      <w:r>
        <w:t>The insights drawn from top-tier hotels and restaurants reveal a shared understanding of the human connection. As highlighted, "Every hotelier featured in this book exudes a fundamental understanding of genuine human connection" — Rahim Kanani, *Wealth of Insight*. This understanding</w:t>
      </w:r>
    </w:p>
    <w:p/>
    <w:p>
      <w:r>
        <w:t>Personalization in hospitality goes beyond simply addressing guests by name or noting their dietary preferences. It involves a comprehensive strategy that integrates data analytics, staff training, and a deep understanding of human behavior to create an environment where every guest feels uniquely valued.</w:t>
      </w:r>
    </w:p>
    <w:p/>
    <w:p>
      <w:pPr>
        <w:pStyle w:val="Heading3"/>
      </w:pPr>
      <w:r>
        <w:t>Leveraging Technology for Personalization</w:t>
      </w:r>
    </w:p>
    <w:p/>
    <w:p>
      <w:r>
        <w:t>Incorporating advanced technology is crucial in gathering and interpreting data that can enhance personalization efforts. Many leading hotels and restaurants have implemented sophisticated customer relationship management (CRM) systems that track and analyze guest preferences, history, and feedback. These systems enable staff to anticipate needs and tailor services accordingly.</w:t>
      </w:r>
    </w:p>
    <w:p/>
    <w:p>
      <w:r>
        <w:t>For example, if a guest frequently stays at a particular hotel chain, the CRM system can alert staff to prepare their favorite room setup or ensure their preferred newspaper is delivered each morning. This proactive approach not only increases guest satisfaction but also builds loyalty, as patrons appreciate the attention to detail and the effort to make their stay as comfortable as possible.</w:t>
      </w:r>
    </w:p>
    <w:p/>
    <w:p>
      <w:r>
        <w:t>Furthermore, mobile apps and digital concierge services allow guests to personalize their experience in real-time. Whether ordering room service, booking a spa appointment, or requesting extra amenities, guests can customize their stay with a few taps on their smartphones. This seamless integration of technology and service exemplifies the future of personalized hospitality.</w:t>
      </w:r>
    </w:p>
    <w:p/>
    <w:p>
      <w:pPr>
        <w:pStyle w:val="Heading3"/>
      </w:pPr>
      <w:r>
        <w:t>Human Touch: The Heart of Personalization</w:t>
      </w:r>
    </w:p>
    <w:p/>
    <w:p>
      <w:r>
        <w:t>While technology plays a significant role, the human element remains irreplaceable. Personalization thrives on empathy, intuition, and the ability to connect with guests on a personal level. Training staff to recognize and respond to the subtle cues of guest behavior is essential. This means understanding when a guest desires privacy versus when they appreciate engagement and conversation.</w:t>
      </w:r>
    </w:p>
    <w:p/>
    <w:p>
      <w:r>
        <w:t>Incorporating role-playing scenarios in staff training can help employees develop the skills needed to navigate these interactions effectively. For instance, a server in a restaurant might notice a guest's interest in wine and offer a complimentary tasting of a new selection. Such gestures, while small, demonstrate attentiveness and a commitment to enhancing the guest's experience.</w:t>
      </w:r>
    </w:p>
    <w:p/>
    <w:p>
      <w:r>
        <w:t>Moreover, empowering staff to make on-the-spot decisions can significantly enhance personalization efforts. When employees are trusted to use their judgment in providing personalized touches, it creates a more dynamic and responsive service environment. This empowerment not only benefits the guest but also fosters a sense of ownership and pride among staff.</w:t>
      </w:r>
    </w:p>
    <w:p/>
    <w:p>
      <w:pPr>
        <w:pStyle w:val="Heading3"/>
      </w:pPr>
      <w:r>
        <w:t>Measuring the Impact of Personalization</w:t>
      </w:r>
    </w:p>
    <w:p/>
    <w:p>
      <w:r>
        <w:t>To ensure that personalization strategies are effective, it is essential to measure their impact. This involves gathering feedback through surveys, reviews, and direct guest interactions. Analyzing this data helps identify what is working and what areas need improvement.</w:t>
      </w:r>
    </w:p>
    <w:p/>
    <w:p>
      <w:r>
        <w:t>Metrics such as guest satisfaction scores, repeat visit rates, and social media mentions can provide valuable insights into the effectiveness of personalization efforts. Additionally, anecdotal evidence, such as guest stories and testimonials, can offer a qualitative perspective that is often just as telling as quantitative data.</w:t>
      </w:r>
    </w:p>
    <w:p/>
    <w:p>
      <w:r>
        <w:t>By continuously refining personalization strategies based on this feedback, hospitality providers can stay ahead of changing guest expectations and maintain a competitive edge in the industry.</w:t>
      </w:r>
    </w:p>
    <w:p/>
    <w:p>
      <w:r>
        <w:t>In the ever-evolving landscape of hospitality, personalization stands as a cornerstone of exceptional service. It is a multifaceted approach that combines the power of technology with the irreplaceable human touch to create memorable guest experiences. As the chapters have illustrated, personalization transforms a stay from a mere transaction into a journey filled with meaningful connections and lasting impressions.</w:t>
      </w:r>
    </w:p>
    <w:p/>
    <w:p>
      <w:r>
        <w:t>The insights drawn from top-tier hotels and restaurants reveal a shared understanding of the human connection. As highlighted, "Every hotelier featured in this book exudes a fundamental understanding of genuine human connection" — Rahim Kanani, *Wealth of Insight*. This understanding is not only the key to creating unforgettable experiences but also the driving force behind a thriving hospitality business.</w:t>
      </w:r>
    </w:p>
    <w:p/>
    <w:p>
      <w:r>
        <w:t>By embracing the power of personalization, hospitality providers can ensure guests not only return but also become ambassadors of the brand, sharing their exceptional experiences with others. As the industry continues to evolve, those who prioritize personalization will undoubtedly lead the way in setting new standards for excellence in hospitality.</w:t>
      </w:r>
    </w:p>
    <w:p/>
    <w:p>
      <w:r>
        <w:t>In the luxury hospitality industry, where service quality is paramount, assembling a world-class team is not just a task—it's a strategic imperative. This chapter explores the multifaceted approach required to recruit, nurture, and empower a team that consistently delivers exceptional guest experiences. From recruitment strategies to fostering a collaborative culture, each element plays a crucial role in creating an environment where excellence thrives.</w:t>
      </w:r>
    </w:p>
    <w:p/>
    <w:p>
      <w:r>
        <w:t>Building a world-class team begins with mastering the art of recruitment. In luxury hospitality, the foundation of an exceptional guest experience lies in the hands of a passionate and talented team. Without this, even the most beautifully designed hotel in a prime location will fall short of delivering true luxury.</w:t>
      </w:r>
    </w:p>
    <w:p/>
    <w:p>
      <w:pPr>
        <w:pStyle w:val="Heading3"/>
      </w:pPr>
      <w:r>
        <w:t>Crafting the Candidate Experience</w:t>
      </w:r>
    </w:p>
    <w:p/>
    <w:p>
      <w:r>
        <w:t>The recruitment process is often the first point of contact between a potential employee and your organization. Therefore, it should reflect the ethos and standards of your business. A well-structured recruitment process not only helps in selecting the right candidates but also conveys to applicants the level of professionalism and excellence they can expect within the organization. From the initial outreach to the final interview, each step should be meticulously crafted to ensure that it aligns with your brand's promise of luxury and service.</w:t>
      </w:r>
    </w:p>
    <w:p/>
    <w:p>
      <w:pPr>
        <w:pStyle w:val="Heading3"/>
      </w:pPr>
      <w:r>
        <w:t>Key Strategies for Selecting Top Talent</w:t>
      </w:r>
    </w:p>
    <w:p/>
    <w:p>
      <w:r>
        <w:t>1. **Define Core Competencies**: Clearly outline the skills and attributes that are non-negotiable for your team. This includes both technical skills and soft skills like empathy, adaptability, and a proactive mindset. In luxury hospitality, where anticipating guest needs is vital, these soft skills often outweigh technical prowess.</w:t>
      </w:r>
    </w:p>
    <w:p/>
    <w:p>
      <w:r>
        <w:t>2. **Behavioral Interviewing**: Use behavioral interview techniques to assess how candidates have handled past situations. This can provide insights into their problem-solving abilities and how they might react under pressure. Questions should be designed to elicit responses that reveal their commitment to service excellence and their ability to work collaboratively.</w:t>
      </w:r>
    </w:p>
    <w:p/>
    <w:p>
      <w:r>
        <w:t>3. **Cultural Fit**: Evaluate how well candidates align with the organizational culture. This can be achieved through questions that explore their values, work ethic, and long-term career aspirations. Understanding their motivation for joining your organization can also reveal if they are likely to thrive within your team.</w:t>
      </w:r>
    </w:p>
    <w:p/>
    <w:p>
      <w:r>
        <w:t>4. **Attitude Over Skills**: As echoed by many leaders in the industry, hiring for attitude is often more important than hiring for skills. Skills can be taught, but a positive attitude and a genuine passion for hospitality are intrinsic traits that are harder to cultivate. As one general manager noted, "I have no hesitation saying that I recruit for attitude over skills. We can teach virtually every skill, but changing an attitude can take years, if ever."</w:t>
      </w:r>
    </w:p>
    <w:p/>
    <w:p>
      <w:pPr>
        <w:pStyle w:val="Heading3"/>
      </w:pPr>
      <w:r>
        <w:t>The Role of Leadership in Recruitment</w:t>
      </w:r>
    </w:p>
    <w:p/>
    <w:p>
      <w:r>
        <w:t>Leaders play a pivotal role in the recruitment process. Their involvement signals the importance of each hire and ensures that the process aligns with the strategic goals of the organization. By engaging with candidates personally, leaders can assess not only their qualifications but also their potential to contribute to the team’s success. Moreover, this involvement helps to instill a sense of belonging and importance in new recruits from the outset.</w:t>
      </w:r>
    </w:p>
    <w:p/>
    <w:p>
      <w:r>
        <w:t>Recruitment is just the beginning of building a world-class team. Once the right individuals are on board, attention must shift to nurturing their talent and fostering an environment where continuous learning and development are prioritized. This seamless transition from recruitment to development ensures that the team not only meets but exceeds the high standards expected in the luxury industry.</w:t>
      </w:r>
    </w:p>
    <w:p/>
    <w:p>
      <w:r>
        <w:t>Building a world-class team doesn't stop at recruitment. Once you have attracted top talent, the next crucial step is nurturing that talent through development and continuous learning. In the luxury hospitality industry, where personalization and anticipatory service are paramount, the ability to adapt and evolve is essential.</w:t>
      </w:r>
    </w:p>
    <w:p/>
    <w:p>
      <w:pPr>
        <w:pStyle w:val="Heading3"/>
      </w:pPr>
      <w:r>
        <w:t>Continuous Learning as a Cornerstone</w:t>
      </w:r>
    </w:p>
    <w:p/>
    <w:p>
      <w:r>
        <w:t>Continuous learning is a cornerstone of professional development within the luxury sector. It involves not just the acquisition of new skills, but also the refinement of existing ones. A culture of continuous learning ensures that team members stay at the forefront of industry trends, technologies, and customer service innovations. This approach is especially important in a field where guest expectations are constantly evolving, and where the ability to anticipate and exceed those expectations can set a brand apart.</w:t>
      </w:r>
    </w:p>
    <w:p/>
    <w:p>
      <w:r>
        <w:t>In many leading luxury hotels, learning and development programs are tailored to meet the individual needs of employees, recognizing that each team member has a unique set of strengths and areas for improvement. By investing in personalized training initiatives, hotels can cultivate a workforce that is not only skilled but also highly motivated to excel. This approach aligns with the belief that “your most valuable resource is your team” — Anneke Brown, General Manager, COMO The Treasury (Australia).</w:t>
      </w:r>
    </w:p>
    <w:p/>
    <w:p>
      <w:pPr>
        <w:pStyle w:val="Heading3"/>
      </w:pPr>
      <w:r>
        <w:t>Mentorship and Coaching</w:t>
      </w:r>
    </w:p>
    <w:p/>
    <w:p>
      <w:r>
        <w:t>Mentorship and coaching play a significant role in nurturing talent within a team. Experienced leaders and managers provide guidance and support, helping less experienced team members navigate the complexities of their roles. This process not only aids in skill development but also fosters a sense of belonging and engagement within the organization. When employees feel supported and valued, they are more likely to invest in their own development and contribute positively to the team dynamic.</w:t>
      </w:r>
    </w:p>
    <w:p/>
    <w:p>
      <w:r>
        <w:t>Moreover, mentorship can help instill a culture of excellence by passing down values and best practices that are integral to the organization's success. This transfer of knowledge ensures continuity in service quality and reinforces the organization's commitment to nurturing talent.</w:t>
      </w:r>
    </w:p>
    <w:p/>
    <w:p>
      <w:pPr>
        <w:pStyle w:val="Heading3"/>
      </w:pPr>
      <w:r>
        <w:t>Encouraging Innovation and Creativity</w:t>
      </w:r>
    </w:p>
    <w:p/>
    <w:p>
      <w:r>
        <w:t>In addition to structured training and mentorship, encouraging innovation and creativity is a powerful way to nurture talent. Employees who are empowered to think creatively and propose new ideas are more likely to feel invested in the success of the organization. This empowerment can lead to innovative solutions that enhance the guest experience and improve operational efficiency.</w:t>
      </w:r>
    </w:p>
    <w:p/>
    <w:p>
      <w:r>
        <w:t>Leaders in the luxury hospitality sector often emphasize the importance of creating an environment where team members feel comfortable sharing their ideas. This openness not only fosters creativity but also encourages a sense of ownership and accountability among employees. As Anneke Brown notes, “The only way they will learn and grow is by doing. I would rather them ask me for forgiveness than for permission.” This philosophy underscores the value of learning through experience and the positive impact it can have on both individual and organizational growth.</w:t>
      </w:r>
    </w:p>
    <w:p/>
    <w:p>
      <w:r>
        <w:t>Creating a world-class team requires more than just assembling talented individuals; it necessitates the cultivation of a collaborative culture where communication and engagement are prioritized. In the high-stakes environments of luxury hotels and Michelin-starred restaurants, the magic of an exceptional guest experience often lies in the seamless interaction between staff members.</w:t>
      </w:r>
    </w:p>
    <w:p/>
    <w:p>
      <w:pPr>
        <w:pStyle w:val="Heading3"/>
      </w:pPr>
      <w:r>
        <w:t>The Power of Open Communication</w:t>
      </w:r>
    </w:p>
    <w:p/>
    <w:p>
      <w:r>
        <w:t>At the core of any collaborative culture is effective communication. It is vital for team members to feel comfortable sharing their ideas, concerns, and insights. This level of openness can only be achieved when leaders demonstrate transparency and actively listen to their teams. As noted in the luxury hospitality industry, where the personal touch is paramount, understanding and anticipating the needs of both guests and colleagues can make all the difference. When employees feel heard and valued, they are more likely to engage deeply with their work and contribute to a shared vision of excellence.</w:t>
      </w:r>
    </w:p>
    <w:p/>
    <w:p>
      <w:r>
        <w:t>Open communication also involves regular feedback loops. Leaders should establish mechanisms for both giving and receiving feedback, thereby creating a dynamic where continuous improvement is the norm. This feedback should be constructive and aim to empower employees to take ownership of their roles, driving innovation and efficiency across the board.</w:t>
      </w:r>
    </w:p>
    <w:p/>
    <w:p>
      <w:pPr>
        <w:pStyle w:val="Heading3"/>
      </w:pPr>
      <w:r>
        <w:t>Building Engagement Through Personal Connection</w:t>
      </w:r>
    </w:p>
    <w:p/>
    <w:p>
      <w:r>
        <w:t>Engagement goes beyond professional interaction; it involves connecting with employees on a personal level. This is particularly true in environments where the workplace often becomes a second home, as seen in many luxury establishments. Leaders are encouraged to invest time in understanding the personal aspirations and challenges of their team members. By doing so, they can create a supportive environment that nurtures both personal and professional growth.</w:t>
      </w:r>
    </w:p>
    <w:p/>
    <w:p>
      <w:r>
        <w:t>A practical approach to building engagement is through regular one-on-one check-ins, allowing leaders to tailor their support to the individual needs of each team member. These interactions should be genuine and aim to foster trust, thereby encouraging employees to express themselves freely. In the hospitality industry, where the guest experience is paramount, a happy and well-supported employee is more likely to deliver exceptional service.</w:t>
      </w:r>
    </w:p>
    <w:p/>
    <w:p>
      <w:pPr>
        <w:pStyle w:val="Heading3"/>
      </w:pPr>
      <w:r>
        <w:t>Creating a Culture of Respect and Inclusion</w:t>
      </w:r>
    </w:p>
    <w:p/>
    <w:p>
      <w:r>
        <w:t>Respect and inclusion are pillars of a collaborative culture. Leaders must strive to create an environment where diversity is celebrated, and every team member feels respected and valued for their unique contributions. This involves actively promoting inclusivity and ensuring that all voices are heard, regardless of rank or position. By fostering a culture of respect, leaders can enhance team cohesion and collaboration, leading to a more harmonious and productive workplace.</w:t>
      </w:r>
    </w:p>
    <w:p/>
    <w:p>
      <w:r>
        <w:t>Moreover, respect should extend to recognizing and celebrating successes. Sharing achievements and acknowledging the hard work of team members can significantly boost morale and motivation. This recognition not only reinforces a sense of belonging but also encourages employees to continue striving for excellence.</w:t>
      </w:r>
    </w:p>
    <w:p/>
    <w:p>
      <w:pPr>
        <w:pStyle w:val="Heading3"/>
      </w:pPr>
      <w:r>
        <w:t>The Role of Technology in Enhancing Collaboration</w:t>
      </w:r>
    </w:p>
    <w:p/>
    <w:p>
      <w:r>
        <w:t>In today’s digital age, technology plays a crucial role in facilitating communication and collaboration. Leveraging tools such as collaborative platforms and communication apps can help bridge geographical and departmental divides, ensuring that everyone remains connected and informed. These tools can also streamline processes, making it easier for teams to collaborate efficiently and effectively.</w:t>
      </w:r>
    </w:p>
    <w:p/>
    <w:p>
      <w:r>
        <w:t>In the pursuit of building a world-class team, the importance of mindset cannot be overstated. While skills and technical expertise are undoubtedly valuable, they can often be taught and refined over time. However, the right attitude and mindset are intrinsic qualities that are far more challenging to instill.</w:t>
      </w:r>
    </w:p>
    <w:p/>
    <w:p>
      <w:pPr>
        <w:pStyle w:val="Heading3"/>
      </w:pPr>
      <w:r>
        <w:t>The Core of Excellence</w:t>
      </w:r>
    </w:p>
    <w:p/>
    <w:p>
      <w:r>
        <w:t>The luxury hospitality industry underscores the significance of attitude in delivering exceptional service. The essence of personalized luxury lies not just in the opulence of the surroundings or the sophistication of the amenities, but in the genuine human connections that staff forge with guests. This connection is rooted in an attitude of empathy, attentiveness, and a proactive approach to service. A positive mindset enables employees to anticipate and fulfill guest needs, often before they are even expressed, creating memorable experiences that elevate a hotel from good to extraordinary.</w:t>
      </w:r>
    </w:p>
    <w:p/>
    <w:p>
      <w:pPr>
        <w:pStyle w:val="Heading3"/>
      </w:pPr>
      <w:r>
        <w:t>Recruiting for Attitude</w:t>
      </w:r>
    </w:p>
    <w:p/>
    <w:p>
      <w:r>
        <w:t>When recruiting team members, leaders should focus on identifying candidates who demonstrate a strong alignment with the organization's values and culture. This involves assessing their attitude towards service, teamwork, and continuous improvement. During interviews, asking questions that reveal a candidate's motivation, adaptability, and commitment to the organization's mission can provide valuable insights into their suitability.</w:t>
      </w:r>
    </w:p>
    <w:p/>
    <w:p>
      <w:pPr>
        <w:pStyle w:val="Heading3"/>
      </w:pPr>
      <w:r>
        <w:t>Teaching Skills, Cultivating Mindset</w:t>
      </w:r>
    </w:p>
    <w:p/>
    <w:p>
      <w:r>
        <w:t>While technical skills can be taught through structured training programs and on-the-job experience, fostering the right mindset requires a more nuanced approach. Leaders must model the attitudes they wish to see in their teams, demonstrating integrity, humility, and a relentless pursuit of excellence. By creating an environment where positive attitudes are recognized and rewarded, leaders can encourage team members to adopt these behaviors.</w:t>
      </w:r>
    </w:p>
    <w:p/>
    <w:p>
      <w:pPr>
        <w:pStyle w:val="Heading3"/>
      </w:pPr>
      <w:r>
        <w:t>The Impact of Attitude on Team Dynamics</w:t>
      </w:r>
    </w:p>
    <w:p/>
    <w:p>
      <w:r>
        <w:t>A team composed of individuals with the right mindset can transform the workplace culture. Such a team is characterized by high levels of engagement, collaboration, and innovation. Employees with a positive attitude are more likely to support their colleagues, share knowledge, and work together to overcome challenges. This collaborative spirit not only enhances team performance but also fosters a sense of belonging and loyalty among team members, reducing turnover and boosting morale.</w:t>
      </w:r>
    </w:p>
    <w:p/>
    <w:p>
      <w:pPr>
        <w:pStyle w:val="Heading3"/>
      </w:pPr>
      <w:r>
        <w:t>Attitude as a Catalyst for Change</w:t>
      </w:r>
    </w:p>
    <w:p/>
    <w:p>
      <w:r>
        <w:t>In a rapidly evolving industry, the ability to adapt to change is paramount. Employees with a growth mindset are better equipped to embrace new technologies, processes, and customer expectations. They view challenges as opportunities for learning and are more resilient in the face of setbacks. By prioritizing attitude during the recruitment process, organizations can build teams that are not only capable of meeting current demands but are also poised to drive future innovation and success.</w:t>
      </w:r>
    </w:p>
    <w:p/>
    <w:p>
      <w:r>
        <w:t>Empowering your team to make decisions is a cornerstone of building a world-class team, especially in the luxury hospitality sector. The essence of empowerment lies in trust — a two-way street that requires leaders to have confidence in their team’s abilities, while also fostering an environment where team members feel confident to take initiative and make independent decisions.</w:t>
      </w:r>
    </w:p>
    <w:p/>
    <w:p>
      <w:pPr>
        <w:pStyle w:val="Heading3"/>
      </w:pPr>
      <w:r>
        <w:t>Cultivating Trust</w:t>
      </w:r>
    </w:p>
    <w:p/>
    <w:p>
      <w:r>
        <w:t>In the high-stakes world of luxury hospitality, where every interaction can significantly impact a guest's experience, cultivating trust is paramount. Trust begins with communication. Leaders must be transparent about expectations and provide clear guidelines, but also allow room for personal judgment and creativity. This balance enables employees to feel secure in making decisions that align with the brand's standards and their personal insights.</w:t>
      </w:r>
    </w:p>
    <w:p/>
    <w:p>
      <w:r>
        <w:t>To cultivate trust effectively, leaders should involve their team in decision-making processes. This involvement not only empowers employees by giving them a voice but also enhances their commitment to the outcomes. When team members are part of the conversation, they are more likely to be invested in the success of the initiatives they help shape.</w:t>
      </w:r>
    </w:p>
    <w:p/>
    <w:p>
      <w:pPr>
        <w:pStyle w:val="Heading3"/>
      </w:pPr>
      <w:r>
        <w:t>Learning Through Empowerment</w:t>
      </w:r>
    </w:p>
    <w:p/>
    <w:p>
      <w:r>
        <w:t>Empowerment is not just about granting authority; it’s also about creating a learning environment. Leaders should encourage their teams to take calculated risks and view mistakes as learning opportunities. As Anneke Brown, General Manager at COMO The Treasury in Perth, Australia, wisely notes, “The only way they will learn and grow is by doing. I would rather them ask me for forgiveness than for permission.” This philosophy underscores the importance of experiential learning, where employees gain confidence and competence through practical experience.</w:t>
      </w:r>
    </w:p>
    <w:p/>
    <w:p>
      <w:r>
        <w:t>By allowing team members to navigate challenges and develop solutions, leaders foster a culture of continuous improvement. Employees become more adept at identifying potential issues and implementing effective solutions, which enhances their problem-solving skills and ultimately benefits the organization.</w:t>
      </w:r>
    </w:p>
    <w:p/>
    <w:p>
      <w:pPr>
        <w:pStyle w:val="Heading3"/>
      </w:pPr>
      <w:r>
        <w:t>Empowerment in Action</w:t>
      </w:r>
    </w:p>
    <w:p/>
    <w:p>
      <w:r>
        <w:t>In the luxury hotel industry, empowerment can manifest in various ways. For example, staff members may be encouraged to personalize guest experiences by anticipating needs and exceeding expectations. This proactive approach requires employees to have the autonomy to make on-the-spot decisions that can transform a guest's stay from satisfactory to exceptional.</w:t>
      </w:r>
    </w:p>
    <w:p/>
    <w:p>
      <w:r>
        <w:t>Consider a scenario where a guest expresses a preference for a particular type of wine during their stay. An empowered team member might take it upon themselves to ensure that a bottle is waiting in the guest's room upon their return from an outing. This level of personalized service is possible only when employees are trusted to act in the best interest of the guests and the brand.</w:t>
      </w:r>
    </w:p>
    <w:p/>
    <w:p>
      <w:pPr>
        <w:pStyle w:val="Heading3"/>
      </w:pPr>
      <w:r>
        <w:t>The Domino Effect of Empowerment</w:t>
      </w:r>
    </w:p>
    <w:p/>
    <w:p>
      <w:r>
        <w:t>Empowerment also has a domino effect that extends beyond individual interactions. When team members feel empowered, they are more likely to exhibit higher levels of job satisfaction and engagement. This positive energy translates into better service, creating a virtuous cycle that enhances the overall guest experience and drives customer loyalty.</w:t>
      </w:r>
    </w:p>
    <w:p/>
    <w:p>
      <w:r>
        <w:t>Moreover, empowered employees are more likely to share their insights and suggestions for improvement, contributing to a culture of innovation. This openness to feedback and new ideas is crucial for staying competitive in the ever-evolving luxury hospitality landscape.</w:t>
      </w:r>
    </w:p>
    <w:p/>
    <w:p>
      <w:r>
        <w:t>As we draw this chapter to a close, the intricacies of building a world-class team in the luxury hospitality sector become undeniably clear. The journey begins with a meticulous recruitment process aimed at selecting individuals who not only possess the necessary skills but more importantly, exhibit the right attitude and mindset. In the words of a seasoned hotelier, “We can teach virtually every skill, but changing an attitude can take years, if ever.” This emphasis on attitude underscores the importance of fostering a team that is genuinely passionate about service excellence and committed to the hotel's vision.</w:t>
      </w:r>
    </w:p>
    <w:p/>
    <w:p>
      <w:r>
        <w:t>Once recruited, the development and continuous learning of team members are paramount. Luxury hoteliers understand that nurturing talent involves more than just training; it requires creating a culture of respect, engagement, and personal growth. By investing in their team's professional development and charting personalized paths for growth, leaders ensure that their staff remains motivated and capable of delivering high-quality service consistently.</w:t>
      </w:r>
    </w:p>
    <w:p/>
    <w:p>
      <w:r>
        <w:t>Moreover, fostering a collaborative culture is essential to maintaining a harmonious work environment. Effective communication and active engagement with staff are not just desirable but necessary. When staff members feel valued and included in decision-making processes, they are more likely to go above and beyond in their roles,</w:t>
      </w:r>
    </w:p>
    <w:p/>
    <w:p>
      <w:r>
        <w:t>providing guests with exceptional experiences that align with the hotel's standards. This chapter delves into the strategies and practices that are pivotal in building and maintaining a world-class team in the luxury hospitality industry.</w:t>
      </w:r>
    </w:p>
    <w:p/>
    <w:p>
      <w:pPr>
        <w:pStyle w:val="Heading3"/>
      </w:pPr>
      <w:r>
        <w:t>Continuous Learning and Development</w:t>
      </w:r>
    </w:p>
    <w:p/>
    <w:p>
      <w:pPr>
        <w:pStyle w:val="Heading3"/>
      </w:pPr>
      <w:r>
        <w:t>Personalized Training Programs</w:t>
      </w:r>
    </w:p>
    <w:p/>
    <w:p>
      <w:r>
        <w:t>To cultivate a team that embodies the ethos of luxury service, hoteliers must design personalized training programs that cater to the unique strengths and growth areas of each team member. These programs should not merely focus on the technical skills required for the job but also emphasize soft skills such as empathy, communication, and cultural awareness. By tailoring development initiatives, leaders can ensure that each team member feels supported and empowered to reach their full potential.</w:t>
      </w:r>
    </w:p>
    <w:p/>
    <w:p>
      <w:r>
        <w:t>For instance, offering mentorship opportunities can significantly enhance professional growth. Pairing seasoned professionals with newer team members fosters a culture of learning and sharing, enabling knowledge transfer and the development of meaningful relationships. Mentorship programs can also serve as a platform for career guidance, helping employees navigate their career paths within the organization.</w:t>
      </w:r>
    </w:p>
    <w:p/>
    <w:p>
      <w:pPr>
        <w:pStyle w:val="Heading3"/>
      </w:pPr>
      <w:r>
        <w:t>Embracing Technology in Training</w:t>
      </w:r>
    </w:p>
    <w:p/>
    <w:p>
      <w:r>
        <w:t>Integrating technology into training programs is another effective strategy to enhance learning experiences. Online training modules, virtual reality simulations, and interactive workshops can provide staff with flexible and engaging ways to acquire new skills. These technological tools can simulate real-life scenarios, allowing team members to practice problem-solving and decision-making in a controlled environment.</w:t>
      </w:r>
    </w:p>
    <w:p/>
    <w:p>
      <w:r>
        <w:t>For example, virtual reality can be used to simulate guest interactions, enabling staff to rehearse their responses to various situations. This immersive approach not only improves their confidence but also ensures they are well-prepared to handle any challenges that may arise.</w:t>
      </w:r>
    </w:p>
    <w:p/>
    <w:p>
      <w:pPr>
        <w:pStyle w:val="Heading3"/>
      </w:pPr>
      <w:r>
        <w:t>Cultivating a Collaborative Culture</w:t>
      </w:r>
    </w:p>
    <w:p/>
    <w:p>
      <w:pPr>
        <w:pStyle w:val="Heading3"/>
      </w:pPr>
      <w:r>
        <w:t>Encouraging Open Communication</w:t>
      </w:r>
    </w:p>
    <w:p/>
    <w:p>
      <w:r>
        <w:t>An open line of communication is the backbone of a collaborative culture. Leaders must encourage transparency and foster an environment where team members feel comfortable voicing their ideas and concerns. Regular team meetings, feedback sessions, and open-door policies are essential practices that promote dialogue and ensure everyone is aligned with the hotel's goals.</w:t>
      </w:r>
    </w:p>
    <w:p/>
    <w:p>
      <w:r>
        <w:t>By actively listening to their staff, leaders can gain valuable insights into potential areas for improvement and innovation. Encouraging team members to contribute ideas for enhancing guest experiences not only boosts morale but also fosters a sense of ownership and pride in their work.</w:t>
      </w:r>
    </w:p>
    <w:p/>
    <w:p>
      <w:pPr>
        <w:pStyle w:val="Heading3"/>
      </w:pPr>
      <w:r>
        <w:t>Celebrating Diversity and Inclusion</w:t>
      </w:r>
    </w:p>
    <w:p/>
    <w:p>
      <w:r>
        <w:t>Diversity and inclusion are integral components of a thriving workplace culture. Luxury hotels, which cater to a global clientele, benefit immensely from a diverse workforce that brings varied perspectives and ideas. By embracing diversity, hoteliers can enhance their service offerings and create a more welcoming environment for both employees and guests.</w:t>
      </w:r>
    </w:p>
    <w:p/>
    <w:p>
      <w:r>
        <w:t>Implementing diversity training and establishing employee resource groups are effective ways to promote inclusion. These initiatives can help break down cultural barriers, encourage mutual respect, and ensure that all team members feel valued and included.</w:t>
      </w:r>
    </w:p>
    <w:p/>
    <w:p>
      <w:pPr>
        <w:pStyle w:val="Heading3"/>
      </w:pPr>
      <w:r>
        <w:t>Implementing Recognition Programs</w:t>
      </w:r>
    </w:p>
    <w:p/>
    <w:p>
      <w:r>
        <w:t>Recognizing and rewarding excellence is crucial in maintaining high levels of motivation and job satisfaction. Implementing structured recognition programs can help acknowledge the hard work and dedication of team members, reinforcing positive behaviors and encouraging continued excellence.</w:t>
      </w:r>
    </w:p>
    <w:p/>
    <w:p>
      <w:r>
        <w:t>Awards, bonuses, and public recognition are just a few ways to celebrate achievements. Additionally, creating opportunities for career advancement and professional development as rewards can further incentivize staff to strive for excellence in their roles.</w:t>
      </w:r>
    </w:p>
    <w:p/>
    <w:p>
      <w:pPr>
        <w:pStyle w:val="Heading3"/>
      </w:pPr>
      <w:r>
        <w:t>Fostering a Culture of Appreciation</w:t>
      </w:r>
    </w:p>
    <w:p/>
    <w:p>
      <w:r>
        <w:t>Beyond formal recognition programs, fostering a culture of appreciation can have a profound impact on team morale. Simple gestures, such as a handwritten note from a manager or a shout-out during a team meeting, can go a long way in making employees feel valued and appreciated.</w:t>
      </w:r>
    </w:p>
    <w:p/>
    <w:p>
      <w:r>
        <w:t>Encouraging peer-to-peer recognition is another effective strategy. When team members acknowledge each other's efforts, it not only strengthens relationships but also reinforces a supportive and collaborative work environment.</w:t>
      </w:r>
    </w:p>
    <w:p/>
    <w:p>
      <w:r>
        <w:t>Building a world-class team in the luxury hospitality industry requires a holistic approach that encompasses continuous learning, collaboration, diversity, and recognition. By investing in their team's development and creating a culture of respect and inclusion, luxury hoteliers can ensure their staff is equipped to deliver unparalleled service. As team members feel valued and empowered, they become ambassadors of the hotel's vision, consistently exceeding guest expectations and contributing to the organization's success.</w:t>
      </w:r>
    </w:p>
    <w:p/>
    <w:p>
      <w:pPr>
        <w:pStyle w:val="Heading1"/>
      </w:pPr>
      <w:r>
        <w:t>Chapter 6: Leadership by Example</w:t>
      </w:r>
    </w:p>
    <w:p/>
    <w:p>
      <w:pPr>
        <w:pStyle w:val="Heading2"/>
      </w:pPr>
      <w:r>
        <w:t>The Power of Leading by Example</w:t>
      </w:r>
    </w:p>
    <w:p/>
    <w:p>
      <w:r>
        <w:t>&gt; “LEAD BY EXAMPLE</w:t>
      </w:r>
    </w:p>
    <w:p/>
    <w:p>
      <w:r>
        <w:t>As a leader, you need to be more motivated than your team.”</w:t>
      </w:r>
    </w:p>
    <w:p>
      <w:r>
        <w:t>&gt; — Wealth of Insight2_Manuscript_Jan21_2019</w:t>
      </w:r>
    </w:p>
    <w:p/>
    <w:p>
      <w:r>
        <w:t>&gt; “They need to be empowered to take ownership and responsibility of their roles.”</w:t>
      </w:r>
    </w:p>
    <w:p>
      <w:r>
        <w:t>&gt; — Wealth of Insight 1_Confidential_Final Manuscript_Rahim Kanani</w:t>
      </w:r>
    </w:p>
    <w:p/>
    <w:p/>
    <w:p>
      <w:r>
        <w:t>In the realms of hospitality and gastronomy, "leading by example" is not merely a preferred management style; it is a fundamental principle that underpins success. This approach is particularly critical in an industry where every interaction can significantly impact the guest experience. At the heart of leading by example is the ability to demonstrate the values and behaviors you wish to see in your team. When leaders embody qualities like integrity, respect, and commitment, they set a standard for their team to follow, creating a ripple effect that enhances every aspect of the operation.</w:t>
      </w:r>
    </w:p>
    <w:p/>
    <w:p>
      <w:r>
        <w:t>In the service industry, where personal touches and anticipatory service are vital, the influence of a leader who leads by example cannot be overstated. Hoteliers emphasize that the most exquisite hotels cannot fulfill their promise of personalized luxury without a passionate and talented team committed to excellence. This commitment is cultivated through the leader’s actions, which serve as a blueprint for the team. When leaders actively engage in even the smallest tasks, such as picking up an empty coffee cup or staying late to greet a VIP guest, they demonstrate dedication and passion that resonate throughout the organization.</w:t>
      </w:r>
    </w:p>
    <w:p/>
    <w:p>
      <w:r>
        <w:t>The notion of leading by example extends beyond mere actions; it involves embodying the core values of the organization. Leaders who consistently exhibit integrity and respect inspire their teams to do the same, fostering an environment where these values are lived daily. This approach is echoed in insights shared by hospitality experts, who emphasize that respect for your team translates into respect for your guests. By listening to employees, involving them in decision-making, and recognizing their contributions, leaders create a culture of mutual respect and engagement.</w:t>
      </w:r>
    </w:p>
    <w:p/>
    <w:p>
      <w:r>
        <w:t>In the hospitality sector, the impact of leading by example is particularly significant because it directly influences guest interactions. When staff members observe their leaders displaying genuine care and attention to detail, they are inspired to mirror these behaviors in their own interactions with guests. This creates a seamless experience where guests feel valued and understood, ultimately leading to greater satisfaction and loyalty.</w:t>
      </w:r>
    </w:p>
    <w:p/>
    <w:p>
      <w:r>
        <w:t>Leading by example also plays a crucial role in building a culture of trust and empowerment. When leaders demonstrate trust by empowering their team members to make decisions and take ownership of their roles, they cultivate an environment where employees feel valued and motivated. This empowerment not only enhances the team's performance but also encourages creativity and innovation, as employees feel confident to take initiative and explore new ideas.</w:t>
      </w:r>
    </w:p>
    <w:p/>
    <w:p>
      <w:r>
        <w:t>As we delve deeper into this chapter, we will explore how embodying core values like integrity and respect can inspire teams and enhance guest interactions. Through personal stories and insights from industry leaders, we will uncover how authentic leadership by example can transform a workplace culture, creating a foundation for success in the competitive worlds of hospitality and gastronomy. This journey begins with understanding the profound impact of embodying the values you wish to see in your team and how this approach can inspire and motivate those around you.</w:t>
      </w:r>
    </w:p>
    <w:p/>
    <w:p>
      <w:pPr>
        <w:pStyle w:val="Heading2"/>
      </w:pPr>
      <w:r>
        <w:t>Embodying Core Values: Integrity and Respect</w:t>
      </w:r>
    </w:p>
    <w:p/>
    <w:p>
      <w:r>
        <w:t>In the realm of hospitality and gastronomy, embodying core values such as integrity and respect is not just an ethical imperative but a strategic advantage. These values are the foundation upon which trust and authentic relationships are built, both within teams and with guests. Leaders who consistently demonstrate these principles set the tone for their organizations, creating an environment where employees feel valued, respected, and motivated to deliver exceptional service.</w:t>
      </w:r>
    </w:p>
    <w:p/>
    <w:p>
      <w:pPr>
        <w:pStyle w:val="Heading3"/>
      </w:pPr>
      <w:r>
        <w:t>The Role of Integrity</w:t>
      </w:r>
    </w:p>
    <w:p/>
    <w:p>
      <w:r>
        <w:t>Integrity in leadership is about more than just honesty; it involves a steadfast adherence to ethical principles and a commitment to transparency and accountability. Leaders who embody integrity inspire confidence among their teams, fostering a culture where employees feel safe to voice their opinions and share their ideas. This openness leads to innovative solutions and a more cohesive team dynamic. When employees see their leaders upholding the highest standards of integrity, they are more likely to emulate these behaviors, creating a ripple effect throughout the organization.</w:t>
      </w:r>
    </w:p>
    <w:p/>
    <w:p>
      <w:pPr>
        <w:pStyle w:val="Heading3"/>
      </w:pPr>
      <w:r>
        <w:t>Cultivating Respect</w:t>
      </w:r>
    </w:p>
    <w:p/>
    <w:p>
      <w:r>
        <w:t>Respect is a cornerstone of effective leadership. By treating team members with dignity and consideration, leaders cultivate an atmosphere of mutual trust and cooperation. This respect is not only about listening to employees but actively engaging with them, seeking their input, and valuing their contributions. As described in insights from various hoteliers, "respecting your team means listening to them, including them in making decisions, asking for their advice and insight, and rewarding them for going above and beyond." This approach ensures that employees feel acknowledged and empowered, which in turn enhances their commitment to providing outstanding service to guests.</w:t>
      </w:r>
    </w:p>
    <w:p/>
    <w:p>
      <w:pPr>
        <w:pStyle w:val="Heading3"/>
      </w:pPr>
      <w:r>
        <w:t>The Impact on Guest Experience</w:t>
      </w:r>
    </w:p>
    <w:p/>
    <w:p>
      <w:r>
        <w:t>When leaders embody integrity and respect, the positive impact extends beyond the internal team to the guests themselves. Employees who feel respected and valued are more likely to deliver personalized and attentive service, creating memorable experiences for guests. In the highly competitive world of luxury hospitality, where anticipatory service is key, the ability of staff to connect genuinely with guests can differentiate a brand and foster loyalty. This alignment of values ensures that the guest experience is not only consistent but imbued with a sense of authenticity that resonates with visitors.</w:t>
      </w:r>
    </w:p>
    <w:p/>
    <w:p>
      <w:pPr>
        <w:pStyle w:val="Heading3"/>
      </w:pPr>
      <w:r>
        <w:t>A Ripple Effect</w:t>
      </w:r>
    </w:p>
    <w:p/>
    <w:p>
      <w:r>
        <w:t>The influence of a leader who embodies integrity and respect can be likened to a domino effect, where the initial action of the leader sets off a chain reaction of positive behaviors and attitudes throughout the organization. This phenomenon is evident in the way employees interact with one another and with guests, creating an environment characterized by collaboration, innovation, and excellence. As leaders share their stories and demonstrate these values in action, they inspire their teams to embrace the same principles, reinforcing a culture of respect and integrity at every level.</w:t>
      </w:r>
    </w:p>
    <w:p/>
    <w:p>
      <w:pPr>
        <w:pStyle w:val="Heading3"/>
      </w:pPr>
      <w:r>
        <w:t>Transition to Personal Stories</w:t>
      </w:r>
    </w:p>
    <w:p/>
    <w:p>
      <w:r>
        <w:t>As we explore the power of leading by example through personal storytelling, it becomes clear how these narratives can further inspire and motivate teams. By sharing their journeys and the lessons learned along the way, leaders can connect with their teams on a deeper level, reinforcing the core values that drive success in the hospitality industry. In the next section, we will delve into how personal stories can be a powerful tool for inspiring teams and fostering a sense of shared purpose.</w:t>
      </w:r>
    </w:p>
    <w:p/>
    <w:p>
      <w:pPr>
        <w:pStyle w:val="Heading2"/>
      </w:pPr>
      <w:r>
        <w:t>Inspiring Teams Through Personal Stories</w:t>
      </w:r>
    </w:p>
    <w:p/>
    <w:p>
      <w:r>
        <w:t>In the dynamic world of hospitality and gastronomy, where every interaction can leave a lasting impression, inspiring teams through personal stories becomes a potent tool for leaders. Personal narratives not only humanize the leadership but also serve as powerful motivators, bridging the gap between aspirations and achievements. By sharing personal experiences, leaders can cultivate a sense of connection and relatability within their teams, ultimately fostering a culture of empowerment and engagement.</w:t>
      </w:r>
    </w:p>
    <w:p/>
    <w:p>
      <w:pPr>
        <w:pStyle w:val="Heading3"/>
      </w:pPr>
      <w:r>
        <w:t>The Art of Storytelling in Leadership</w:t>
      </w:r>
    </w:p>
    <w:p/>
    <w:p>
      <w:r>
        <w:t>Storytelling is an ancient art that transcends cultures and industries, and in hospitality, it serves as a vital leadership strategy. By recounting personal challenges and triumphs, leaders can illustrate the values and principles they hold dear. These stories often resonate more deeply with team members than abstract directives or impersonal memos. When leaders share their journey, including the hurdles they have overcome, it inspires team members to persevere through their own challenges.</w:t>
      </w:r>
    </w:p>
    <w:p/>
    <w:p>
      <w:r>
        <w:t>For instance, a general manager might recount the time they worked their way up from an entry-level position, emphasizing the importance of hard work, dedication, and a passion for service. Such stories not only inspire but also highlight the potential for growth and advancement within the organization. This approach not only motivates team members but also instills a sense of loyalty and commitment to the organization.</w:t>
      </w:r>
    </w:p>
    <w:p/>
    <w:p>
      <w:pPr>
        <w:pStyle w:val="Heading3"/>
      </w:pPr>
      <w:r>
        <w:t>Building a Culture of Resilience and Inspiration</w:t>
      </w:r>
    </w:p>
    <w:p/>
    <w:p>
      <w:r>
        <w:t>Personal stories are not merely about past experiences; they are about drawing lessons that can be applied to future challenges. In an industry where adaptability and resilience are key, these narratives can be instrumental in building a team that is both inspired and prepared to face the unexpected. Leaders who share their experiences of overcoming adversity demonstrate that setbacks are not insurmountable obstacles but rather opportunities for growth and learning.</w:t>
      </w:r>
    </w:p>
    <w:p/>
    <w:p>
      <w:r>
        <w:t>Moreover, these stories can serve to align the team’s efforts with the organization’s mission and values. When leaders articulate how their personal experiences have shaped their approach to hospitality, it reinforces the organization's core values of integrity, respect, and excellence. This alignment ensures that every team member understands the larger vision and their role in achieving it.</w:t>
      </w:r>
    </w:p>
    <w:p/>
    <w:p>
      <w:pPr>
        <w:pStyle w:val="Heading3"/>
      </w:pPr>
      <w:r>
        <w:t>Creating Emotional Connections</w:t>
      </w:r>
    </w:p>
    <w:p/>
    <w:p>
      <w:r>
        <w:t>Personal stories also have the power to create emotional connections within the team. By sharing vulnerabilities and lessons learned, leaders demonstrate authenticity and openness, encouraging team members to do the same. This openness can lead to more meaningful interactions and a deeper understanding of each team member’s unique contributions and challenges.</w:t>
      </w:r>
    </w:p>
    <w:p/>
    <w:p>
      <w:r>
        <w:t>For example, a leader might share a story about a difficult decision they had to make that affected the team, explaining the thought process and emotions involved. This transparency not only garners respect but also fosters trust, as team members see the leader as approachable and empathetic. Such emotional connections are crucial in an industry where teamwork and collaboration are essential for success.</w:t>
      </w:r>
    </w:p>
    <w:p/>
    <w:p>
      <w:pPr>
        <w:pStyle w:val="Heading3"/>
      </w:pPr>
      <w:r>
        <w:t>Empowering Through Shared Experiences</w:t>
      </w:r>
    </w:p>
    <w:p/>
    <w:p>
      <w:r>
        <w:t>When leaders share their personal stories, they empower their teams by showing that they are not alone in their journey. These narratives can serve as a reminder that everyone, regardless of their position, faces challenges and has the capacity to overcome them. By drawing from their own experiences, leaders can offer guidance and encouragement, helping team members to navigate their own paths with confidence.</w:t>
      </w:r>
    </w:p>
    <w:p/>
    <w:p>
      <w:r>
        <w:t>As we transition to the next section, we will explore how authentic leadership enhances guest interactions, building on the foundation of trust and empowerment fostered through personal storytelling. By embodying the principles discussed here, leaders can create a seamless and enriching experience for both their teams and guests, elevating the overall quality of service and hospitality.</w:t>
      </w:r>
    </w:p>
    <w:p/>
    <w:p>
      <w:pPr>
        <w:pStyle w:val="Heading2"/>
      </w:pPr>
      <w:r>
        <w:t>Enhancing Guest Interactions with Authentic Leadership</w:t>
      </w:r>
    </w:p>
    <w:p/>
    <w:p>
      <w:r>
        <w:t>In the hospitality and gastronomy industries, the guest experience is paramount. Authentic leadership plays a critical role in enhancing these interactions, as it sets the tone for how staff engage with guests. When leaders demonstrate genuine care and commitment, their teams are inspired to mirror these behaviors, creating an environment where guests feel valued and appreciated.</w:t>
      </w:r>
    </w:p>
    <w:p/>
    <w:p>
      <w:pPr>
        <w:pStyle w:val="Heading3"/>
      </w:pPr>
      <w:r>
        <w:t>The Impact of Authentic Leadership</w:t>
      </w:r>
    </w:p>
    <w:p/>
    <w:p>
      <w:r>
        <w:t>Authentic leadership is about being true to oneself and leading with integrity. This approach fosters an atmosphere of openness and trust, which is crucial in hospitality where the guest experience is deeply personal. Leaders who embody authenticity encourage their teams to express themselves genuinely, leading to meaningful interactions with guests. This is particularly important in an industry that thrives on personal connections and anticipatory service.</w:t>
      </w:r>
    </w:p>
    <w:p/>
    <w:p>
      <w:r>
        <w:t>The practice of authentic leadership is not only about setting an example but also about cultivating a culture where staff feel empowered to act with sincerity. When employees are encouraged to bring their true selves to work, they are more likely to engage with guests in a manner that is both personal and impactful. This can lead to memorable experiences that guests will cherish and remember long after their visit.</w:t>
      </w:r>
    </w:p>
    <w:p/>
    <w:p>
      <w:pPr>
        <w:pStyle w:val="Heading3"/>
      </w:pPr>
      <w:r>
        <w:t>The Role of Empathy and Understanding</w:t>
      </w:r>
    </w:p>
    <w:p/>
    <w:p>
      <w:r>
        <w:t>Empathy is a cornerstone of authentic leadership. By understanding and empathizing with both staff and guests, leaders can create an environment that prioritizes personal connections. This involves actively listening to team members and guests alike, responding to their needs, and acknowledging their emotions. Through empathetic leadership, employees learn to approach each interaction with a guest as an opportunity to make a genuine connection.</w:t>
      </w:r>
    </w:p>
    <w:p/>
    <w:p>
      <w:r>
        <w:t>Leaders who model empathy encourage staff to view guests not just as customers, but as individuals with unique stories and needs. This perspective shift can transform routine transactions into meaningful exchanges, elevating the overall guest experience. By recognizing the importance of empathy, leaders can instill a culture where every team member feels responsible for delivering exceptional service.</w:t>
      </w:r>
    </w:p>
    <w:p/>
    <w:p>
      <w:pPr>
        <w:pStyle w:val="Heading3"/>
      </w:pPr>
      <w:r>
        <w:t>Creating Memorable Guest Experiences</w:t>
      </w:r>
    </w:p>
    <w:p/>
    <w:p>
      <w:r>
        <w:t>Authentic leadership also involves recognizing and capitalizing on the unique strengths of each team member. By understanding the individual talents and passions of their staff, leaders can position them in roles where they can shine. This not only boosts employee satisfaction but also enhances guest interactions. When staff are enthusiastic and confident in their roles, they are more likely to create memorable experiences for guests.</w:t>
      </w:r>
    </w:p>
    <w:p/>
    <w:p>
      <w:r>
        <w:t>Moreover, authentic leaders who actively participate in the guest experience themselves—whether by greeting guests personally or addressing their concerns directly—demonstrate a commitment to excellence that resonates throughout the team. This visible dedication can inspire staff to go above and beyond in their own interactions with guests, fostering a culture of service excellence.</w:t>
      </w:r>
    </w:p>
    <w:p/>
    <w:p>
      <w:pPr>
        <w:pStyle w:val="Heading3"/>
      </w:pPr>
      <w:r>
        <w:t>The Ripple Effect of Authentic Leadership</w:t>
      </w:r>
    </w:p>
    <w:p/>
    <w:p>
      <w:r>
        <w:t>The impact of authentic leadership extends beyond immediate guest interactions. It contributes to a positive workplace culture that attracts and retains top talent, ultimately benefiting the entire organization. When leaders prioritize authenticity, they cultivate an environment where staff feel valued and motivated. This, in turn, leads to higher levels of employee engagement and satisfaction, which are directly linked to improved guest experiences.</w:t>
      </w:r>
    </w:p>
    <w:p/>
    <w:p>
      <w:r>
        <w:t>As leaders continue to model authentic behaviors, they set a standard for how staff should engage with guests and each other. This creates a ripple effect, where the values of integrity, empathy, and respect permeate the organization, enhancing both internal and external interactions.</w:t>
      </w:r>
    </w:p>
    <w:p/>
    <w:p>
      <w:r>
        <w:t>As we move forward, we'll explore how building a culture of trust and empowerment further strengthens the foundation laid by authentic leadership, creating an environment where both staff and guests thrive.</w:t>
      </w:r>
    </w:p>
    <w:p/>
    <w:p>
      <w:r>
        <w:t>In the dynamic world of hospitality and gastronomy, building a culture of trust and empowerment is not just a leadership strategy—it's a necessity. Successful leaders understand that the foundation of any thriving team lies in the trust they cultivate and the empowerment they provide to their team members. This approach not only enhances individual performance but also elevates the guest experience to new heights.</w:t>
      </w:r>
    </w:p>
    <w:p/>
    <w:p>
      <w:pPr>
        <w:pStyle w:val="Heading3"/>
      </w:pPr>
      <w:r>
        <w:t>Trust as the Cornerstone</w:t>
      </w:r>
    </w:p>
    <w:p/>
    <w:p>
      <w:r>
        <w:t>Trust is the cornerstone of any effective team. When leaders trust their employees, it creates an environment where staff feel valued and respected. This sense of trust is reciprocal; when employees feel trusted, they are more likely to take ownership of their roles and responsibilities. For instance, in a bustling hotel or restaurant, the ability to make decisions independently is crucial. Empowered employees who are trusted to make these decisions are more agile and responsive to guest needs, leading to a seamless and personalized guest experience.</w:t>
      </w:r>
    </w:p>
    <w:p/>
    <w:p>
      <w:r>
        <w:t>A culture of trust also fosters open communication. When team members trust their leaders, they are more inclined to share their ideas and feedback, leading to continuous improvement and innovation. This openness is vital in the hospitality industry, where the ability to adapt and evolve is key to staying ahead in a competitive market.</w:t>
      </w:r>
    </w:p>
    <w:p/>
    <w:p>
      <w:pPr>
        <w:pStyle w:val="Heading3"/>
      </w:pPr>
      <w:r>
        <w:t>Empowerment as a Catalyst for Growth</w:t>
      </w:r>
    </w:p>
    <w:p/>
    <w:p>
      <w:r>
        <w:t>Empowerment goes hand in hand with trust. It involves giving team members the authority and resources they need to excel in their roles. Leaders who empower their staff create a sense of ownership and pride in their work. This is particularly important in hospitality, where the guest experience is directly impacted by the passion and commitment of the staff.</w:t>
      </w:r>
    </w:p>
    <w:p/>
    <w:p>
      <w:r>
        <w:t>Empowered employees are more engaged and motivated. They are not just executing tasks; they are actively contributing to the success of the organization. This sense of contribution is a powerful motivator, as it allows team members to see the direct impact of their work on the guest experience and the overall success of the business.</w:t>
      </w:r>
    </w:p>
    <w:p/>
    <w:p>
      <w:pPr>
        <w:pStyle w:val="Heading3"/>
      </w:pPr>
      <w:r>
        <w:t>The Domino Effect of Empowerment</w:t>
      </w:r>
    </w:p>
    <w:p/>
    <w:p>
      <w:r>
        <w:t>The positive effects of empowerment extend beyond individual performance. When leaders empower their teams, it creates a domino effect that permeates the entire organization. Empowered employees are more likely to empower their peers, creating a supportive and collaborative team environment. This culture of empowerment encourages innovation and creativity, as team members feel safe to experiment and take risks without fear of failure.</w:t>
      </w:r>
    </w:p>
    <w:p/>
    <w:p>
      <w:r>
        <w:t>Moreover, empowerment leads to a more resilient organization. In the fast-paced hospitality industry, challenges and changes are inevitable. Empowered teams are better equipped to handle these challenges, as they have the confidence and autonomy to make decisions and adapt to new situations swiftly.</w:t>
      </w:r>
    </w:p>
    <w:p/>
    <w:p>
      <w:pPr>
        <w:pStyle w:val="Heading3"/>
      </w:pPr>
      <w:r>
        <w:t>Creating a Lasting Impact</w:t>
      </w:r>
    </w:p>
    <w:p/>
    <w:p>
      <w:r>
        <w:t>The impact of a culture of trust and empowerment is profound and lasting. It not only enhances the guest experience but also contributes to employee satisfaction and retention. In an industry where high turnover is common, retaining talented and passionate staff is a significant advantage. By fostering a supportive and empowering work environment, leaders can build a loyal and dedicated team that is committed to delivering exceptional service.</w:t>
      </w:r>
    </w:p>
    <w:p/>
    <w:p>
      <w:r>
        <w:t>As we explore the next section, we will delve into how these principles of trust and empowerment translate into authentic leadership that enhances guest interactions. By leading</w:t>
      </w:r>
    </w:p>
    <w:p/>
    <w:p>
      <w:pPr>
        <w:pStyle w:val="Heading3"/>
      </w:pPr>
      <w:r>
        <w:t>Authentic Leadership and Guest Interactions</w:t>
      </w:r>
    </w:p>
    <w:p/>
    <w:p>
      <w:r>
        <w:t>In the hospitality industry, authentic leadership is not merely a style—it's a necessity. Authentic leaders are transparent, genuine, and true to their values, which resonates with both employees and guests. This authenticity fosters an environment where team members feel inspired to mirror these traits, thereby enhancing guest interactions.</w:t>
      </w:r>
    </w:p>
    <w:p/>
    <w:p>
      <w:pPr>
        <w:pStyle w:val="Heading3"/>
      </w:pPr>
      <w:r>
        <w:t>Building Genuine Connections</w:t>
      </w:r>
    </w:p>
    <w:p/>
    <w:p>
      <w:r>
        <w:t>Authentic leaders prioritize building genuine connections with both their team and their guests. They understand that each interaction is an opportunity to create a memorable experience. By being present and attentive, leaders set the standard for their team, demonstrating the importance of personalized service. This approach encourages employees to engage with guests on a deeper level, moving beyond scripted interactions to create meaningful and memorable experiences.</w:t>
      </w:r>
    </w:p>
    <w:p/>
    <w:p>
      <w:r>
        <w:t>For instance, when a leader takes the time to remember a frequent guest's preferences or a team member's personal milestone, it not only strengthens relationships but also exemplifies the power of personal touch. This ripple effect can lead to increased guest loyalty and satisfaction, as well as a more cohesive team dynamic where everyone feels valued and seen.</w:t>
      </w:r>
    </w:p>
    <w:p/>
    <w:p>
      <w:pPr>
        <w:pStyle w:val="Heading3"/>
      </w:pPr>
      <w:r>
        <w:t>The Role of Emotional Intelligence</w:t>
      </w:r>
    </w:p>
    <w:p/>
    <w:p>
      <w:r>
        <w:t>Emotional intelligence is a cornerstone of authentic leadership. Leaders who are emotionally intelligent can empathize with both employees and guests, understanding their needs and responding appropriately. This skill is particularly valuable in the hospitality industry, where emotions can run high, and situations can change rapidly.</w:t>
      </w:r>
    </w:p>
    <w:p/>
    <w:p>
      <w:r>
        <w:t>By cultivating emotional intelligence, leaders can navigate challenges with grace and composure, setting an example for their team. This approach helps create a calm and supportive atmosphere where employees feel empowered to tackle challenges head-on, knowing they have the backing of a leader who understands and supports them.</w:t>
      </w:r>
    </w:p>
    <w:p/>
    <w:p>
      <w:pPr>
        <w:pStyle w:val="Heading3"/>
      </w:pPr>
      <w:r>
        <w:t>The Ripple Effect on Guest Experience</w:t>
      </w:r>
    </w:p>
    <w:p/>
    <w:p>
      <w:r>
        <w:t>The influence of authentic leadership extends beyond internal operations; it directly impacts the guest experience. When a team feels supported and empowered, they are more likely to go above and beyond in their service delivery. This dedication is evident in every interaction, from the front desk to the dining room, creating a seamless and exceptional experience for guests.</w:t>
      </w:r>
    </w:p>
    <w:p/>
    <w:p>
      <w:pPr>
        <w:pStyle w:val="Heading3"/>
      </w:pPr>
      <w:r>
        <w:t>Enhancing Service Excellence</w:t>
      </w:r>
    </w:p>
    <w:p/>
    <w:p>
      <w:r>
        <w:t>Service excellence is the hallmark of the hospitality industry, and it begins with leadership that prioritizes quality and consistency. Authentic leaders set clear expectations for service standards and provide the necessary tools and training for their teams to meet and exceed these benchmarks. By doing so, they ensure that every guest interaction is an opportunity to deliver excellence.</w:t>
      </w:r>
    </w:p>
    <w:p/>
    <w:p>
      <w:r>
        <w:t>Moreover, when employees see their leaders actively engaging in service excellence—whether through direct guest interactions or behind-the-scenes support—they are inspired to emulate these behaviors. This commitment to excellence becomes ingrained in the organization's culture, making it a natural part of every team member's approach to their work.</w:t>
      </w:r>
    </w:p>
    <w:p/>
    <w:p>
      <w:pPr>
        <w:pStyle w:val="Heading3"/>
      </w:pPr>
      <w:r>
        <w:t>Innovation Through Empowerment</w:t>
      </w:r>
    </w:p>
    <w:p/>
    <w:p>
      <w:r>
        <w:t>Empowered teams are not only more effective in their roles but also more innovative. When employees are encouraged to take initiative and contribute ideas, they can identify new ways to enhance the guest experience. Authentic leaders foster a culture of innovation by creating an environment where team members feel safe to experiment and propose changes.</w:t>
      </w:r>
    </w:p>
    <w:p/>
    <w:p>
      <w:r>
        <w:t>For example, a housekeeping team member might suggest a more efficient cleaning process, or a front desk agent might propose a new check-in procedure that reduces wait times. Such innovations, when supported and implemented, can significantly improve operational efficiency and guest satisfaction.</w:t>
      </w:r>
    </w:p>
    <w:p/>
    <w:p>
      <w:pPr>
        <w:pStyle w:val="Heading3"/>
      </w:pPr>
      <w:r>
        <w:t>Sustaining a Culture of Excellence</w:t>
      </w:r>
    </w:p>
    <w:p/>
    <w:p>
      <w:r>
        <w:t>Creating a culture of trust, empowerment, and authentic leadership is not a one-time effort; it requires ongoing commitment and reinforcement. Leaders must continually assess and adapt their strategies to ensure they meet the evolving needs of their team and guests.</w:t>
      </w:r>
    </w:p>
    <w:p/>
    <w:p>
      <w:pPr>
        <w:pStyle w:val="Heading3"/>
      </w:pPr>
      <w:r>
        <w:t>Feedback and Continuous Improvement</w:t>
      </w:r>
    </w:p>
    <w:p/>
    <w:p>
      <w:r>
        <w:t>One of the most effective ways to sustain a culture of excellence is through regular feedback and continuous improvement. Leaders should actively seek input from their team and guests to identify areas for growth and development. By fostering an open dialogue, leaders can make informed decisions that enhance both employee satisfaction and guest experiences.</w:t>
      </w:r>
    </w:p>
    <w:p/>
    <w:p>
      <w:r>
        <w:t>Additionally, leaders should invest in professional development opportunities for their team. By providing access to training and growth initiatives, leaders demonstrate their commitment to their team's success and the overall success of the organization.</w:t>
      </w:r>
    </w:p>
    <w:p/>
    <w:p>
      <w:pPr>
        <w:pStyle w:val="Heading3"/>
      </w:pPr>
      <w:r>
        <w:t>Conclusion</w:t>
      </w:r>
    </w:p>
    <w:p/>
    <w:p>
      <w:r>
        <w:t>Leadership by example is a powerful catalyst for creating a thriving hospitality environment. By fostering a culture of trust, empowerment, and authenticity, leaders can drive meaningful change that enhances both employee and guest experiences. As the hospitality industry continues to evolve, the principles of authentic leadership will remain a guiding force, ensuring that organizations can adapt, innovate, and excel in delivering exceptional service.</w:t>
      </w:r>
    </w:p>
    <w:p/>
    <w:p>
      <w:r>
        <w:t>In the world of luxury hospitality and culinary arts, innovation is not merely a tool for differentiation but a fundamental driver of success. The ability to innovate allows luxury hotels and Michelin-starred kitchens to exceed ever-evolving guest expectations, enhance the guest experience, and maintain a competitive edge. Innovation in this context is multifaceted, encompassing everything from technology integration and sustainable practices to creative culinary techniques and personalized service offerings.</w:t>
      </w:r>
    </w:p>
    <w:p/>
    <w:p>
      <w:r>
        <w:t>Luxury hospitality, by its very nature, demands an exceptional level of service that can only be achieved through a deep understanding and anticipation of guest needs. Every hotelier featured in "Wealth of Insight" demonstrates a profound mastery of this art. They emphasize that genuine human connection, coupled with anticipatory service, is key to delivering personalized luxury. In an industry where hotels now research guests in advance to tailor services, innovation becomes the enabler for providing thoughtful, discreet, and bespoke experiences. This anticipatory service is not merely about possessing information but about acting on it in a manner that feels both natural and exceptional.</w:t>
      </w:r>
    </w:p>
    <w:p/>
    <w:p>
      <w:r>
        <w:t>In the culinary arts, innovation often manifests through the exploration of new ingredients, cooking techniques, and presentation styles. Michelin-starred chefs are continually pushing the boundaries of what is possible in the kitchen, creating dishes that surprise and delight. This relentless pursuit of excellence and novelty is what sets these culinary leaders apart. They are not afraid to blend traditional flavors with modern techniques, resulting in a dining experience that is both familiar and groundbreaking.</w:t>
      </w:r>
    </w:p>
    <w:p/>
    <w:p>
      <w:r>
        <w:t>Innovation is crucial, but luxury hospitality and culinary arts must also honor their rich traditions. The challenge lies in balancing the preservation of heritage with the adoption of modern advancements. This delicate dance between tradition and modernity requires a nuanced approach, where the essence of what makes a hotel or restaurant unique is preserved, even as new ideas are introduced.</w:t>
      </w:r>
    </w:p>
    <w:p/>
    <w:p>
      <w:r>
        <w:t>Luxury establishments have long been custodians of tradition, preserving the essence of cultural and historical narratives through their offerings. Whether it’s the architectural grandeur of a historic hotel or the meticulous preparation of a classic dish in a Michelin-starred kitchen, these elements are integral to the identity and allure of luxury. However, to remain relevant and competitive, these establishments must also innovate, weaving contemporary elements into their fabric without losing the essence of what makes them unique.</w:t>
      </w:r>
    </w:p>
    <w:p/>
    <w:p>
      <w:pPr>
        <w:pStyle w:val="Heading3"/>
      </w:pPr>
      <w:r>
        <w:t>Tradition as a Foundation</w:t>
      </w:r>
    </w:p>
    <w:p/>
    <w:p>
      <w:r>
        <w:t>Tradition in luxury hospitality and culinary arts provides a foundation upon which innovation can be built. It ensures consistency and quality, offering guests a taste of authenticity and heritage. For instance, a luxury hotel may maintain its historic architecture while integrating modern amenities to enhance guest comfort. Similarly, a Michelin-starred restaurant might adhere to traditional recipes but introduce new techniques or ingredients to elevate the dining experience.</w:t>
      </w:r>
    </w:p>
    <w:p/>
    <w:p>
      <w:r>
        <w:t>In this context, tradition is not a constraint but a springboard for creativity. It offers a rich tapestry of stories and practices that can be reimagined in novel ways. Hoteliers and chefs who understand this dynamic use tradition as a guiding principle, ensuring that any innovation introduced is respectful of the past and enhances the present.</w:t>
      </w:r>
    </w:p>
    <w:p/>
    <w:p>
      <w:pPr>
        <w:pStyle w:val="Heading3"/>
      </w:pPr>
      <w:r>
        <w:t>Modernity as a Catalyst</w:t>
      </w:r>
    </w:p>
    <w:p/>
    <w:p>
      <w:r>
        <w:t>Modernity acts as a catalyst for transformation and growth. It challenges the status quo and pushes the boundaries of what is possible. In luxury hospitality, modernity might manifest as the integration of cutting-edge technology to personalize guest experiences or the implementation of sustainable practices to reduce environmental impact. In the culinary world, it could involve experimenting with molecular gastronomy or collaborating with local farmers to source unique ingredients.</w:t>
      </w:r>
    </w:p>
    <w:p/>
    <w:p>
      <w:r>
        <w:t>The key to successfully balancing tradition and modernity lies in discernment and selective adaptation. Innovations must be introduced thoughtfully, ensuring they complement rather than overshadow the traditional elements. This approach not only preserves the integrity of the establishment but also enhances its appeal, offering guests a richer, more nuanced experience.</w:t>
      </w:r>
    </w:p>
    <w:p/>
    <w:p>
      <w:pPr>
        <w:pStyle w:val="Heading3"/>
      </w:pPr>
      <w:r>
        <w:t>A Harmonious Partnership</w:t>
      </w:r>
    </w:p>
    <w:p/>
    <w:p>
      <w:r>
        <w:t>The dance between tradition and modernity requires a harmonious partnership between leadership and staff. Leaders in luxury hospitality and culinary arts play a crucial role in fostering an environment where both elements can coexist. Empowering employees to contribute ideas and take ownership of their roles is essential. As Rahim Kanani highlights, "You learn from your mistakes, and that’s exactly what I did." — Rahim Kanani, Former Restaurant Manager (Germany). This spirit of learning and empowerment encourages staff to innovate while remaining true to the establishment’s core values.</w:t>
      </w:r>
    </w:p>
    <w:p/>
    <w:p>
      <w:r>
        <w:t>Moreover, leaders must embody the values they wish to see in their teams. By modeling respect, integrity, and commitment, they create a culture where innovation is welcomed and tradition is honored. This culture not only enhances employee engagement but also translates into a more meaningful and personalized experience for guests.</w:t>
      </w:r>
    </w:p>
    <w:p/>
    <w:p>
      <w:r>
        <w:t>In the luxury hospitality and culinary industries, fostering a culture of creativity and continuous improvement is essential for maintaining a competitive edge. This sector thrives on innovation, not just in terms of new technologies or culinary techniques, but also in the way teams are managed and motivated. The ability to adapt and evolve is crucial, yet it requires a delicate balance of leadership, empowerment, and trust.</w:t>
      </w:r>
    </w:p>
    <w:p/>
    <w:p>
      <w:pPr>
        <w:pStyle w:val="Heading3"/>
      </w:pPr>
      <w:r>
        <w:t>Leadership and Empowerment</w:t>
      </w:r>
    </w:p>
    <w:p/>
    <w:p>
      <w:r>
        <w:t>At the heart of fostering a culture of creativity is effective leadership. Leaders in luxury hospitality and culinary arts play a pivotal role in setting the tone for innovation. They must embody the values they wish to instill in their teams, such as honesty, respect, and integrity. This leadership style is not about micromanagement but about empowering employees to take ownership of their roles. As one experienced leader in the industry noted, “Never micromanage your team. They need to be empowered to take ownership and responsibility of their roles” — Rahim Kanani, General Manager.</w:t>
      </w:r>
    </w:p>
    <w:p/>
    <w:p>
      <w:r>
        <w:t>Empowerment is a double-edged sword; it requires leaders to trust their teams to make decisions and learn from their mistakes. This approach not only fosters a sense of responsibility but also encourages employees to be creative in problem-solving. When team members are trusted, they feel more invested in their work and are more likely to contribute innovative ideas.</w:t>
      </w:r>
    </w:p>
    <w:p/>
    <w:p>
      <w:pPr>
        <w:pStyle w:val="Heading3"/>
      </w:pPr>
      <w:r>
        <w:t>Building a Supportive Environment</w:t>
      </w:r>
    </w:p>
    <w:p/>
    <w:p>
      <w:r>
        <w:t>Creating a supportive environment where creativity can flourish involves understanding and respecting each team member's strengths and weaknesses. Leaders must engage with their teams regularly, learning about their motivations and challenges. This personal connection helps build a foundation of trust and respect, which is crucial for encouraging open communication and the free exchange of ideas.</w:t>
      </w:r>
    </w:p>
    <w:p/>
    <w:p>
      <w:r>
        <w:t>In luxury hospitality and culinary arts, where the guest experience is paramount, a happy and motivated team is essential. The connection between employee satisfaction and guest satisfaction cannot be overstated. As one industry veteran emphasized, “If employees are happy, they will ensure that guests are happy too.” This domino effect highlights the importance of fostering a positive work culture where employees feel valued and appreciated.</w:t>
      </w:r>
    </w:p>
    <w:p/>
    <w:p>
      <w:pPr>
        <w:pStyle w:val="Heading3"/>
      </w:pPr>
      <w:r>
        <w:t>Encouraging Continuous Learning</w:t>
      </w:r>
    </w:p>
    <w:p/>
    <w:p>
      <w:r>
        <w:t>Continuous improvement is another cornerstone of a creative culture. In an industry that demands excellence, there is always room for growth and development. Encouraging continuous learning is vital, whether through formal training programs or informal mentoring and coaching. Leaders should promote an environment where learning from mistakes is not only accepted but encouraged. This approach not only helps individuals grow but also drives the organization forward by constantly raising the bar for performance and innovation.</w:t>
      </w:r>
    </w:p>
    <w:p/>
    <w:p>
      <w:r>
        <w:t>Recruiting for attitude over skills is another strategy that can foster a culture of continuous improvement. While skills can be taught, attitude is often deeply ingrained. Hiring individuals who are passionate about service and eager to learn can have a transformative impact on the team and, ultimately, the guest experience.</w:t>
      </w:r>
    </w:p>
    <w:p/>
    <w:p>
      <w:pPr>
        <w:pStyle w:val="Heading3"/>
      </w:pPr>
      <w:r>
        <w:t>The Role of Feedback</w:t>
      </w:r>
    </w:p>
    <w:p/>
    <w:p>
      <w:r>
        <w:t>Feedback plays a crucial role in fostering a culture of creativity and improvement. Open and honest communication allows for the exchange of ideas and constructive criticism, which are essential for innovation. Leaders should create an environment where feedback is welcomed and acted upon, ensuring that all team members feel their contributions are valued.</w:t>
      </w:r>
    </w:p>
    <w:p/>
    <w:p>
      <w:r>
        <w:t>By fostering a culture of creativity and continuous improvement, luxury hotels and Michelin-starred kitchens can stay ahead of the curve, consistently delivering exceptional experiences to their guests. This culture not only drives innovation but also strengthens the team, creating a more dynamic and resilient organization.</w:t>
      </w:r>
    </w:p>
    <w:p/>
    <w:p>
      <w:r>
        <w:t>In the world of luxury hospitality and culinary arts, innovation is not just a buzzword but a critical component of success. This section explores how some leading hotels and Michelin-starred kitchens have embraced innovation to create memorable guest experiences and maintain their competitive edge.</w:t>
      </w:r>
    </w:p>
    <w:p/>
    <w:p>
      <w:pPr>
        <w:pStyle w:val="Heading3"/>
      </w:pPr>
      <w:r>
        <w:t>The Ritz-Carlton, Tokyo: Redefining Luxury</w:t>
      </w:r>
    </w:p>
    <w:p/>
    <w:p>
      <w:r>
        <w:t>The Ritz-Carlton, Tokyo, has long been synonymous with luxury. Yet, its commitment to innovation has propelled it to new heights. The hotel has integrated advanced technology into its operations, enhancing both efficiency and guest satisfaction. For instance, guests can control room features via a mobile app, allowing them to adjust lighting, temperature, and even order room service with a few taps. This seamless integration of technology with traditional luxury service exemplifies how modern innovations can enhance the guest experience without overshadowing the personal touch that defines luxury hospitality.</w:t>
      </w:r>
    </w:p>
    <w:p/>
    <w:p>
      <w:r>
        <w:t>The Ritz-Carlton's approach to innovation also extends to its culinary offerings. The hotel regularly hosts culinary events that feature world-renowned chefs who experiment with new ingredients and techniques. These events not only attract food enthusiasts but also allow the hotel's culinary team to stay at the forefront of gastronomic trends.</w:t>
      </w:r>
    </w:p>
    <w:p/>
    <w:p>
      <w:pPr>
        <w:pStyle w:val="Heading3"/>
      </w:pPr>
      <w:r>
        <w:t>Noma, Copenhagen: Pioneering New Nordic Cuisine</w:t>
      </w:r>
    </w:p>
    <w:p/>
    <w:p>
      <w:r>
        <w:t>In the culinary world, Noma in Copenhagen stands out as a beacon of innovation. Renowned for its pioneering approach to New Nordic cuisine, the restaurant has consistently pushed the boundaries of what is possible in the kitchen. Noma's chefs are encouraged to experiment with local ingredients, often foraging for unique elements that are then transformed into extraordinary dishes. This commitment to creativity has earned Noma multiple Michelin stars and a reputation as one of the world's best restaurants.</w:t>
      </w:r>
    </w:p>
    <w:p/>
    <w:p>
      <w:r>
        <w:t>The restaurant's innovation is not limited to its menu. Noma has also reimagined the dining experience itself. The restaurant’s open kitchen design invites guests to witness the culinary process, breaking down traditional barriers between chefs and diners. This transparency fosters a deeper connection between the staff and their guests, enhancing the overall dining experience.</w:t>
      </w:r>
    </w:p>
    <w:p/>
    <w:p>
      <w:pPr>
        <w:pStyle w:val="Heading3"/>
      </w:pPr>
      <w:r>
        <w:t>Four Seasons Hotel, Hong Kong: A Fusion of Tradition and Modernity</w:t>
      </w:r>
    </w:p>
    <w:p/>
    <w:p>
      <w:r>
        <w:t>The Four Seasons Hotel in Hong Kong offers another compelling case study of innovation in luxury hospitality. Known for its impeccable service and attention to detail, the hotel has embraced innovation to enhance its offerings while maintaining its traditional roots. The hotel has implemented a comprehensive guest recognition system that personalizes each stay, tailoring services to individual preferences and past experiences.</w:t>
      </w:r>
    </w:p>
    <w:p/>
    <w:p>
      <w:r>
        <w:t>In its culinary operations, the Four Seasons Hong Kong has also embraced innovation. The hotel's Michelin-starred restaurants are known for their inventive dishes that blend traditional Chinese flavors with modern culinary techniques. This fusion of old and new not only delights the palate but also respects the rich culinary heritage of the region.</w:t>
      </w:r>
    </w:p>
    <w:p/>
    <w:p>
      <w:pPr>
        <w:pStyle w:val="Heading3"/>
      </w:pPr>
      <w:r>
        <w:t>Lessons from the Pioneers</w:t>
      </w:r>
    </w:p>
    <w:p/>
    <w:p>
      <w:r>
        <w:t>These case studies highlight several key lessons for embracing innovation in luxury hotels and kitchens. First, successful innovation often involves the seamless integration of technology to enhance, rather than replace, the personal touch that defines luxury experiences. Second, fostering a culture of creativity and experimentation is crucial, whether through culinary innovation or reimagining guest interactions. Finally, the most successful innovators respect tradition while also daring to push boundaries, creating a delicate balance that honors the past while embracing the future.</w:t>
      </w:r>
    </w:p>
    <w:p/>
    <w:p>
      <w:r>
        <w:t>In the world of luxury hospitality and culinary arts, innovation is not merely a buzzword—it's a necessity. Yet, implementing innovation is fraught with challenges that require strategic approaches and a willingness to take risks. Overcoming these challenges involves understanding the specific hurdles faced by luxury hotels and Michelin-starred kitchens and developing strategies to navigate them effectively.</w:t>
      </w:r>
    </w:p>
    <w:p/>
    <w:p>
      <w:pPr>
        <w:pStyle w:val="Heading3"/>
      </w:pPr>
      <w:r>
        <w:t>Navigating Resistance to Change</w:t>
      </w:r>
    </w:p>
    <w:p/>
    <w:p>
      <w:r>
        <w:t>One of the most significant obstacles to innovation is resistance to change. In environments where tradition holds a revered place, such as in luxury hospitality and fine dining, there is often a reluctance to alter established practices. Employees and stakeholders may fear that new approaches will compromise the quality and prestige associated with their brand. Overcoming this resistance requires clear communication about the benefits of innovation and how it aligns with the organization's core values. Leaders must demonstrate that innovation is not about discarding tradition but enhancing it.</w:t>
      </w:r>
    </w:p>
    <w:p/>
    <w:p>
      <w:pPr>
        <w:pStyle w:val="Heading3"/>
      </w:pPr>
      <w:r>
        <w:t>Balancing Risk and Reward</w:t>
      </w:r>
    </w:p>
    <w:p/>
    <w:p>
      <w:r>
        <w:t>Another challenge in implementing innovation is finding the right balance between risk and reward. In industries where reputation is everything, the stakes are high. A failed innovation can have significant repercussions. Therefore, luxury hotels and culinary establishments must adopt a strategic approach to risk management. This involves conducting thorough market research, prototyping new ideas in controlled environments, and gathering feedback before full-scale implementation. By creating a culture where calculated risks are encouraged and failure is seen as a learning opportunity, organizations can foster an environment conducive to innovation.</w:t>
      </w:r>
    </w:p>
    <w:p/>
    <w:p>
      <w:pPr>
        <w:pStyle w:val="Heading3"/>
      </w:pPr>
      <w:r>
        <w:t>Empowering Teams to Innovate</w:t>
      </w:r>
    </w:p>
    <w:p/>
    <w:p>
      <w:r>
        <w:t>Empowerment is crucial in overcoming challenges associated with innovation. As noted by industry leaders, empowering employees to make decisions, even if they lead to mistakes, is vital for growth and innovation. “As a leader, you need to trust and empower your employees to make decisions—good ones and bad ones. The only way they will learn and grow is by doing.” — Rahim Kanani. This philosophy of empowerment encourages team members to take ownership of their roles, leading to increased motivation and creativity. Providing employees with the tools and resources necessary to innovate, along with the freedom to explore new ideas, is essential for overcoming innovation barriers.</w:t>
      </w:r>
    </w:p>
    <w:p/>
    <w:p>
      <w:pPr>
        <w:pStyle w:val="Heading3"/>
      </w:pPr>
      <w:r>
        <w:t>Leveraging Technology</w:t>
      </w:r>
    </w:p>
    <w:p/>
    <w:p>
      <w:r>
        <w:t>Incorporating technology is another area where luxury hospitality and culinary arts can face challenges. While technology offers numerous opportunities for enhancing guest experiences and operational efficiency, it can also be intimidating for those accustomed to traditional methods. The key is to integrate technology in a way that complements the human touch, rather than replacing it. Training programs that focus on the benefits and applications of new technologies can help bridge the gap, ensuring that all team members are comfortable and proficient in using these tools.</w:t>
      </w:r>
    </w:p>
    <w:p/>
    <w:p>
      <w:pPr>
        <w:pStyle w:val="Heading3"/>
      </w:pPr>
      <w:r>
        <w:t>Sustaining Innovation</w:t>
      </w:r>
    </w:p>
    <w:p/>
    <w:p>
      <w:r>
        <w:t>Finally, sustaining innovation over the long term is a challenge that requires continuous effort and commitment. It is not enough to innovate once; luxury hotels and kitchens must create a culture of continuous improvement. This involves setting up systems for regular feedback, encouraging cross-departmental collaboration, and celebrating successes to maintain momentum. By fostering an environment where innovation is part of the organizational DNA, luxury establishments can ensure they remain at the forefront of their industries.</w:t>
      </w:r>
    </w:p>
    <w:p/>
    <w:p>
      <w:r>
        <w:t>Innovation in luxury hospitality and culinary arts is not just a trend; it is a necessity for staying relevant and competitive in a rapidly evolving market. This chapter has explored the intricate balance between tradition and innovation, underscoring the importance of fostering a culture that encourages creativity and continuous improvement. As we have seen, the most successful luxury hotels and Michelin-starred kitchens are those that seamlessly blend the old with the new, maintaining the essence of tradition while embracing the possibilities that modernity offers.</w:t>
      </w:r>
    </w:p>
    <w:p/>
    <w:p>
      <w:r>
        <w:t>One of the key takeaways from this exploration is the pivotal role that leadership plays in cultivating an innovative environment. Leaders who empower their teams, trust in their abilities, and encourage risk-taking are more likely to see creative solutions and improvements emerge. As Rahim Kanani notes, “Empowerment leads to mutual trust, and if your team trusts you, they will look out for the best interests of guests and the company as if it were their own.” This empowerment is crucial in an industry where personalized luxury and anticipatory service are not just goals but expectations.</w:t>
      </w:r>
    </w:p>
    <w:p/>
    <w:p>
      <w:r>
        <w:t>The case studies highlighted in this chapter illustrate how innovation can lead to remarkable success stories in both hotels and kitchens. From leveraging technology to enhance guest experiences to experimenting with new culinary techniques that push the boundaries of flavor, these examples demonstrate the transformative power of innovation. However, the path to innovation is not without its challenges. Overcoming these obstacles requires a commitment to continuous learning and improvement, where mistakes are viewed as opportunities for growth rather than setbacks.</w:t>
      </w:r>
    </w:p>
    <w:p/>
    <w:p>
      <w:r>
        <w:t>In luxury hospitality, the delicate dance between tradition and modernity is ongoing. Tradition provides a foundation of quality and authenticity, while innovation</w:t>
      </w:r>
    </w:p>
    <w:p/>
    <w:p>
      <w:r>
        <w:t>propels the industry forward, ensuring relevance in an ever-evolving market. This delicate balance is essential for maintaining the essence of luxury while adapting to the changing expectations of discerning guests. The integration of cutting-edge technology and contemporary design with time-honored practices can enhance both operational efficiency and guest satisfaction, creating a holistic experience that respects the past while embracing the future.</w:t>
      </w:r>
    </w:p>
    <w:p/>
    <w:p>
      <w:pPr>
        <w:pStyle w:val="Heading3"/>
      </w:pPr>
      <w:r>
        <w:t>The Role of Technology in Redefining Luxury</w:t>
      </w:r>
    </w:p>
    <w:p/>
    <w:p>
      <w:r>
        <w:t>Incorporating technology in luxury hospitality does not mean sacrificing the personal touch that guests expect. Instead, it involves using technology to augment and enhance the human element of service. For instance, the use of artificial intelligence (AI) in guest services allows for more personalized experiences. AI can analyze guest preferences and behaviors to tailor recommendations and anticipate needs, creating a bespoke experience that feels uniquely crafted for each individual.</w:t>
      </w:r>
    </w:p>
    <w:p/>
    <w:p>
      <w:r>
        <w:t>Moreover, technology can streamline operations, allowing staff to focus on delivering exceptional service. Automated check-in and check-out processes, for example, free up staff time, enabling them to engage more meaningfully with guests. Similarly, smart room technologies allow guests to control their environment with ease, from lighting and temperature to entertainment options, all accessible through their personal devices.</w:t>
      </w:r>
    </w:p>
    <w:p/>
    <w:p>
      <w:r>
        <w:t>However, the integration of technology must be done thoughtfully, ensuring that it complements rather than replaces human interaction. The warmth of a genuine smile or the attentiveness of a seasoned concierge cannot be replicated by machines. Therefore, the challenge lies in striking a balance where technology enhances rather than diminishes the personal connection between staff and guests.</w:t>
      </w:r>
    </w:p>
    <w:p/>
    <w:p>
      <w:pPr>
        <w:pStyle w:val="Heading3"/>
      </w:pPr>
      <w:r>
        <w:t>Culinary Innovation: Beyond Tradition</w:t>
      </w:r>
    </w:p>
    <w:p/>
    <w:p>
      <w:r>
        <w:t>In the realm of luxury hospitality, culinary innovation is another key area where tradition meets modernity. Chefs in luxury hotels are not only custodians of culinary heritage but also pioneers of new gastronomic experiences. Embracing innovation in the kitchen involves experimenting with techniques and ingredients that push the boundaries of conventional cooking.</w:t>
      </w:r>
    </w:p>
    <w:p/>
    <w:p>
      <w:r>
        <w:t>For instance, the adoption of molecular gastronomy has allowed chefs to deconstruct and reimagine classic dishes, presenting them in novel ways that surprise and delight diners. This approach not only stimulates the palate but also engages the senses, turning dining into a theatrical experience.</w:t>
      </w:r>
    </w:p>
    <w:p/>
    <w:p>
      <w:r>
        <w:t>Furthermore, sustainability has become a crucial aspect of culinary innovation. Chefs are increasingly focused on sourcing local and organic ingredients, reducing food waste, and adopting environmentally friendly practices. This commitment to sustainability resonates with guests who are more conscious of their environmental impact, adding another layer of value to their dining experience.</w:t>
      </w:r>
    </w:p>
    <w:p/>
    <w:p>
      <w:pPr>
        <w:pStyle w:val="Heading3"/>
      </w:pPr>
      <w:r>
        <w:t>Overcoming Barriers to Innovation</w:t>
      </w:r>
    </w:p>
    <w:p/>
    <w:p>
      <w:r>
        <w:t>While the benefits of innovation are clear, the journey is not without its hurdles. Resistance to change is a common barrier, often rooted in the fear of the unknown or the comfort of established practices. To overcome this, a culture of openness and experimentation must be cultivated within the organization.</w:t>
      </w:r>
    </w:p>
    <w:p/>
    <w:p>
      <w:r>
        <w:t>Leadership plays a pivotal role in fostering this culture by encouraging risk-taking and supporting new ideas. Training programs that focus on creativity and problem-solving can empower employees to think outside the box and contribute to the innovation process. Additionally, creating cross-functional teams can bring diverse perspectives and skills to the table, enhancing the ability to innovate effectively.</w:t>
      </w:r>
    </w:p>
    <w:p/>
    <w:p>
      <w:r>
        <w:t>Another challenge is the investment required to implement new technologies or culinary practices. While the initial costs can be significant, the long-term benefits often justify the expenditure. Strategic planning and phased implementation can help manage costs while ensuring that innovations are aligned with the overall vision and goals of the organization.</w:t>
      </w:r>
    </w:p>
    <w:p/>
    <w:p>
      <w:pPr>
        <w:pStyle w:val="Heading3"/>
      </w:pPr>
      <w:r>
        <w:t>The Future of Innovation in Luxury Hospitality</w:t>
      </w:r>
    </w:p>
    <w:p/>
    <w:p>
      <w:r>
        <w:t>As we look to the future, the role of innovation in luxury hospitality will only grow in importance. The industry must remain agile and responsive to emerging trends and technologies to continue delivering exceptional experiences. This requires a proactive approach to identifying opportunities for innovation and a willingness to adapt and evolve.</w:t>
      </w:r>
    </w:p>
    <w:p/>
    <w:p>
      <w:r>
        <w:t>In conclusion, embracing innovation in luxury hospitality is about more than just adopting the latest technologies or culinary trends. It is about reimagining the guest experience in ways that enhance the core values of luxury—personalization, quality, and authenticity. By striking a balance between tradition and modernity, luxury hospitality can continue to captivate and inspire, offering guests an experience that is both timeless and ahead of its time.</w:t>
      </w:r>
    </w:p>
    <w:p/>
    <w:p>
      <w:pPr>
        <w:pStyle w:val="Heading1"/>
      </w:pPr>
      <w:r>
        <w:t>Chapter 8: The Discipline of Perfection</w:t>
      </w:r>
    </w:p>
    <w:p/>
    <w:p>
      <w:r>
        <w:t>In the rarefied world of culinary and hospitality excellence, the pursuit of perfection is not just an ambition; it is a relentless journey. This journey is illuminated by stories from the world's most celebrated chefs and hoteliers who dedicate their lives to achieving unparalleled standards. These individuals are not just practitioners of their craft but are artists who continually refine their skills, driven by an insatiable desire to exceed expectations.</w:t>
      </w:r>
    </w:p>
    <w:p/>
    <w:p>
      <w:pPr>
        <w:pStyle w:val="Heading2"/>
      </w:pPr>
      <w:r>
        <w:t>The Relentless Pursuit: Stories from the Culinary and Hospitality Elite</w:t>
      </w:r>
    </w:p>
    <w:p/>
    <w:p>
      <w:r>
        <w:t>&gt; “SEEK EXCELLENCE, PATIENTLY</w:t>
      </w:r>
    </w:p>
    <w:p>
      <w:r>
        <w:t>As a perfectionist, good is never enough.”</w:t>
      </w:r>
    </w:p>
    <w:p>
      <w:r>
        <w:t>&gt; — Wealth of Insight 1_Confidential_Final Manuscript_Rahim Kanani</w:t>
      </w:r>
    </w:p>
    <w:p/>
    <w:p>
      <w:r>
        <w:t>&gt; “BEING CONSISTENT</w:t>
      </w:r>
    </w:p>
    <w:p/>
    <w:p>
      <w:r>
        <w:t>The biggest challenge to success is consistency.”</w:t>
      </w:r>
    </w:p>
    <w:p>
      <w:r>
        <w:t>&gt; — Wealth of Insight2_Manuscript_Jan21_2019</w:t>
      </w:r>
    </w:p>
    <w:p/>
    <w:p/>
    <w:p>
      <w:r>
        <w:t>Consider the tale of a renowned chef in a Michelin-starred restaurant who meticulously inspects every ingredient that enters his kitchen. He is known to personally visit local markets, engaging with farmers and producers to ensure that each item meets his exacting standards. This level of involvement is not merely about quality control but about a passionate commitment to authenticity and excellence. His team, inspired by this relentless pursuit, mirrors his dedication, creating a seamless symphony of culinary perfection that captivates diners.</w:t>
      </w:r>
    </w:p>
    <w:p/>
    <w:p>
      <w:r>
        <w:t>In the realm of luxury hospitality, the story is much the same. Hoteliers at the pinnacle of the industry understand that a beautiful location or opulent design is not enough. The true essence of luxury lies in the human connection, in the ability to anticipate and fulfill the unspoken desires of guests. As one hotelier notes, “The most beautiful of hotels in the most coveted of locations cannot deliver on that promise without an extraordinarily passionate and talented team committed to perfection. There is no alternative.” — Rahim Kanani, Author of *A Wealth of Insight*</w:t>
      </w:r>
    </w:p>
    <w:p/>
    <w:p>
      <w:r>
        <w:t>This ethos of perfection is not limited to the grand gestures but is embedded in the minutiae of the guest experience. From knowing a guest’s preferred pillow type to recalling their favorite wine, these details form the foundation of personalized luxury. The stories of hoteliers who remember the little things — like placing a bookmark in an open book at turndown service — highlight the extent to which they go to create memorable experiences.</w:t>
      </w:r>
    </w:p>
    <w:p/>
    <w:p>
      <w:r>
        <w:t>The relentless pursuit of perfection in these industries is not merely about meeting high standards; it is about redefining them. It is a philosophy that permeates every facet of their operations, from the rigorous training programs that hone the skills of their staff to the innovative practices that push the boundaries of service excellence.</w:t>
      </w:r>
    </w:p>
    <w:p/>
    <w:p>
      <w:pPr>
        <w:pStyle w:val="Heading2"/>
      </w:pPr>
      <w:r>
        <w:t>Mastering the Details: The Art of Precision in Service</w:t>
      </w:r>
    </w:p>
    <w:p/>
    <w:p>
      <w:r>
        <w:t>In the world of luxury hospitality and culinary arts, perfection is not just an aspiration; it is a disciplined practice. This relentless pursuit of perfection manifests itself in the art of mastering the details—a task that many might overlook as trivial, but which is essential to the success of any high-end establishment. The elite in these industries understand that the difference between a good experience and an unforgettable one often lies in the minutiae.</w:t>
      </w:r>
    </w:p>
    <w:p/>
    <w:p>
      <w:pPr>
        <w:pStyle w:val="Heading3"/>
      </w:pPr>
      <w:r>
        <w:t>Precision in the Culinary World</w:t>
      </w:r>
    </w:p>
    <w:p/>
    <w:p>
      <w:r>
        <w:t>In the culinary world, precision is paramount. Renowned chefs like Thomas Keller have built their reputations on a foundation of meticulous attention to detail. Keller is known for his insistence on exacting standards at his restaurants, such as The French Laundry, where every element of a dish is carefully considered—from the sourcing of ingredients to the final presentation on the plate. Such precision ensures not only consistency in quality but also an elevation of the dining experience to an art form.</w:t>
      </w:r>
    </w:p>
    <w:p/>
    <w:p>
      <w:r>
        <w:t>The importance of precision extends beyond the kitchen. It permeates the entire dining experience, from the ambiance of the restaurant to the service provided by the staff. Servers at elite establishments are trained to anticipate the needs of their guests, ensuring that water glasses are never empty and that the rhythm of the meal flows seamlessly. This level of service requires a keen eye and an understanding of the subtle cues that guests provide, often without realizing it.</w:t>
      </w:r>
    </w:p>
    <w:p/>
    <w:p>
      <w:pPr>
        <w:pStyle w:val="Heading3"/>
      </w:pPr>
      <w:r>
        <w:t>Precision in Hospitality</w:t>
      </w:r>
    </w:p>
    <w:p/>
    <w:p>
      <w:r>
        <w:t>In the hospitality sector, precision in service is equally critical. Hoteliers like Anneke Brown, General Manager at COMO The Treasury in Perth, Australia, emphasize the significance of mastering the details. As Brown notes, “The hardest part of delivering personalized service is doing so consistently. That is what sets you apart and ensures a repeat guest.” The ability to consistently deliver personalized experiences is what distinguishes a luxury hotel from its competitors.</w:t>
      </w:r>
    </w:p>
    <w:p/>
    <w:p>
      <w:r>
        <w:t>This precision is evident in the way hotels prepare for a guest's arrival. From ensuring that a guest's favorite snacks are waiting in their room to adjusting the lighting and temperature to their preferences, every detail is considered. The goal is to create a seamless experience that feels both intuitive and effortless. This requires a deep understanding of guest preferences, often gleaned from subtle observations and past interactions.</w:t>
      </w:r>
    </w:p>
    <w:p/>
    <w:p>
      <w:pPr>
        <w:pStyle w:val="Heading3"/>
      </w:pPr>
      <w:r>
        <w:t>Training for Precision</w:t>
      </w:r>
    </w:p>
    <w:p/>
    <w:p>
      <w:r>
        <w:t>Achieving this level of precision is not a matter of chance; it requires rigorous training and development. Employees must be equipped with the skills and knowledge necessary to execute their roles with excellence. Training programs in top hotels and restaurants often focus on developing a keen sense of observation and an ability to anticipate needs before they are expressed.</w:t>
      </w:r>
    </w:p>
    <w:p/>
    <w:p>
      <w:r>
        <w:t>Moreover, the culture of precision is cultivated through leadership that prioritizes attention to detail. Leaders in these industries recognize that their success hinges on their ability to inspire their teams to uphold the highest standards. This involves not only setting clear expectations but also empowering employees to take initiative and make decisions that enhance the guest experience.</w:t>
      </w:r>
    </w:p>
    <w:p/>
    <w:p>
      <w:pPr>
        <w:pStyle w:val="Heading3"/>
      </w:pPr>
      <w:r>
        <w:t>The Balance of Precision and Innovation</w:t>
      </w:r>
    </w:p>
    <w:p/>
    <w:p>
      <w:r>
        <w:t>While precision is crucial, there is also a need to balance it with innovation. The best in the industry manage to maintain high standards while embracing new ideas and technologies. This balance is essential to staying relevant in a rapidly evolving market, where guest expectations are continually changing. As we delve into the role of anticipation in service, we will see how this balance is achieved and why it is vital for maintaining excellence in the luxury hospitality and culinary sectors.</w:t>
      </w:r>
    </w:p>
    <w:p/>
    <w:p>
      <w:pPr>
        <w:pStyle w:val="Heading2"/>
      </w:pPr>
      <w:r>
        <w:t>Discipline in Action: Training and Development for Excellence</w:t>
      </w:r>
    </w:p>
    <w:p/>
    <w:p>
      <w:r>
        <w:t>In the world of luxury hospitality, discipline is not merely a trait—it's a foundational pillar upon which the highest standards of service are built. Achieving excellence in this field requires a rigorous training regimen that emphasizes not only skill development but also the cultivation of an attitude geared towards perfection. This section delves into how top-tier hotels and restaurants implement training and development programs to ensure their teams consistently deliver impeccable service.</w:t>
      </w:r>
    </w:p>
    <w:p/>
    <w:p>
      <w:pPr>
        <w:pStyle w:val="Heading3"/>
      </w:pPr>
      <w:r>
        <w:t>The Training Regimen</w:t>
      </w:r>
    </w:p>
    <w:p/>
    <w:p>
      <w:r>
        <w:t>Luxury establishments understand that their success hinges on the capabilities and mindset of their staff. Therefore, they invest heavily in comprehensive training programs that cover both the technical and interpersonal aspects of hospitality. This includes everything from mastering the intricate details of table service to understanding the nuanced preferences of repeat guests.</w:t>
      </w:r>
    </w:p>
    <w:p/>
    <w:p>
      <w:r>
        <w:t>Training is not a one-off event but an ongoing process. Employees are continually exposed to new techniques and trends in the industry, allowing them to adapt and evolve. This continuous learning culture ensures that staff members are not only proficient in their roles but also remain inspired and motivated to innovate within the confines of tradition.</w:t>
      </w:r>
    </w:p>
    <w:p/>
    <w:p>
      <w:pPr>
        <w:pStyle w:val="Heading3"/>
      </w:pPr>
      <w:r>
        <w:t>Cultivating the Right Attitude</w:t>
      </w:r>
    </w:p>
    <w:p/>
    <w:p>
      <w:r>
        <w:t>While skills can be taught, attitude is often seen as the more critical component in hospitality training. As one luxury hotel manager notes, “I recruit for attitude over skills. We can teach virtually every skill, but changing an attitude can take years, if ever.” This philosophy underscores the importance of hiring individuals who inherently possess a service-oriented mindset, which can then be refined and enhanced through training.</w:t>
      </w:r>
    </w:p>
    <w:p/>
    <w:p>
      <w:r>
        <w:t>The right attitude involves a proactive approach to guest service, where staff anticipate needs before they are voiced, demonstrating an intuitive understanding of luxury. This is achieved through a combination of empathy, observation, and a deep-seated passion for creating memorable experiences.</w:t>
      </w:r>
    </w:p>
    <w:p/>
    <w:p>
      <w:pPr>
        <w:pStyle w:val="Heading3"/>
      </w:pPr>
      <w:r>
        <w:t>Empowerment and Autonomy</w:t>
      </w:r>
    </w:p>
    <w:p/>
    <w:p>
      <w:r>
        <w:t>A significant aspect of training in the luxury sector is empowering employees to make decisions. This empowerment is crucial for fostering a sense of autonomy and responsibility among staff. Employees are encouraged to take initiative, make judgment calls, and personalize service offerings without the fear of reprimand should they err. This approach not only enhances the guest experience but also contributes to employee satisfaction and retention.</w:t>
      </w:r>
    </w:p>
    <w:p/>
    <w:p>
      <w:r>
        <w:t>Leaders in the industry advocate for a learning-by-doing approach, where employees are given the freedom to experiment and learn from their mistakes. This method not only accelerates learning but also builds confidence and competence in handling complex guest interactions.</w:t>
      </w:r>
    </w:p>
    <w:p/>
    <w:p>
      <w:pPr>
        <w:pStyle w:val="Heading3"/>
      </w:pPr>
      <w:r>
        <w:t>Investing in Future Leaders</w:t>
      </w:r>
    </w:p>
    <w:p/>
    <w:p>
      <w:r>
        <w:t>Luxury hospitality establishments recognize the importance of nurturing future leaders. They often identify promising talent early and provide them with opportunities for growth through mentorship programs and leadership training. These initiatives are designed to equip individuals with the skills needed to manage teams and uphold the standards of excellence expected in luxury environments.</w:t>
      </w:r>
    </w:p>
    <w:p/>
    <w:p>
      <w:r>
        <w:t>By investing in their people, these establishments ensure a pipeline of capable leaders who are ready to take on greater responsibilities and drive the business forward. This focus on leadership development is a testament to the industry's commitment to sustaining excellence over the long term.</w:t>
      </w:r>
    </w:p>
    <w:p/>
    <w:p>
      <w:pPr>
        <w:pStyle w:val="Heading2"/>
      </w:pPr>
      <w:r>
        <w:t>The Role of Anticipation: Predicting and Meeting Guest Needs</w:t>
      </w:r>
    </w:p>
    <w:p/>
    <w:p>
      <w:r>
        <w:t>In the realm of luxury hospitality, anticipation is not merely a skill but an art form that distinguishes the exceptional from the ordinary. At its core, anticipatory service is about understanding and predicting the needs and desires of guests before they even articulate them. This requires a deep well of empathy, keen observation, and a commitment to personalized service that is both proactive and subtle.</w:t>
      </w:r>
    </w:p>
    <w:p/>
    <w:p>
      <w:pPr>
        <w:pStyle w:val="Heading3"/>
      </w:pPr>
      <w:r>
        <w:t>The Essence of Anticipatory Service</w:t>
      </w:r>
    </w:p>
    <w:p/>
    <w:p>
      <w:r>
        <w:t>Anticipation in service is akin to creating a symphony where each note is perfectly timed. It involves a delicate balance of observing, listening, and understanding the unspoken cues of guests. For hoteliers and chefs, this means going beyond the basics of service to craft experiences that feel tailor-made for each individual. In the words of Anneke Brown, General Manager at COMO The Treasury in Perth, Australia, “True luxury is having what you’re merely thinking about be presented to you before you voice that desire.” This philosophy underscores the importance of preemptive action and thoughtful engagement.</w:t>
      </w:r>
    </w:p>
    <w:p/>
    <w:p>
      <w:pPr>
        <w:pStyle w:val="Heading3"/>
      </w:pPr>
      <w:r>
        <w:t>Techniques in Anticipation</w:t>
      </w:r>
    </w:p>
    <w:p/>
    <w:p>
      <w:r>
        <w:t>Anticipatory service begins with a foundation of detailed guest profiles. Hotels today often use sophisticated systems to track preferences, from favorite wines to pillow firmness. However, the true magic lies not in data collection but in the nuanced application of this information. For instance, a guest who frequently requests a particular type of tea might find it waiting in their room upon arrival, accompanied by a handwritten note. Such gestures, while seemingly small, resonate deeply with guests and enhance their overall experience.</w:t>
      </w:r>
    </w:p>
    <w:p/>
    <w:p>
      <w:r>
        <w:t>The ability to anticipate also extends to problem-solving. When a guest's plans change unexpectedly, a well-trained staff can seamlessly adjust itineraries or dining reservations, offering alternatives without being prompted. This requires not just training but empowerment, allowing staff the autonomy to make decisions in the moment. As noted, “A perfect employee for the luxury segment is the one who notices that the bathrobe is a bit too long for the guest, takes it down to the seamstress to alter its size, and then discreetly places it back on the bathroom hanger.”</w:t>
      </w:r>
    </w:p>
    <w:p/>
    <w:p>
      <w:pPr>
        <w:pStyle w:val="Heading3"/>
      </w:pPr>
      <w:r>
        <w:t>Training for Anticipation</w:t>
      </w:r>
    </w:p>
    <w:p/>
    <w:p>
      <w:r>
        <w:t>Cultivating an anticipatory mindset among staff is an ongoing process that involves rigorous training and development. Employees are encouraged to think creatively and empathetically, understanding that every interaction is an opportunity to exceed expectations. Training programs often include role-playing scenarios where staff must predict and respond to hypothetical guest needs, honing their ability to act intuitively and confidently.</w:t>
      </w:r>
    </w:p>
    <w:p/>
    <w:p>
      <w:r>
        <w:t>Moreover, the culture of anticipation must be ingrained at every level of the organization. Leaders in the industry emphasize the importance of hiring for attitude over skills, recognizing that the ability to empathize and predict is not easily taught but can be nurtured and developed over time. This approach ensures that employees are not only skilled but also genuinely invested in the guest experience.</w:t>
      </w:r>
    </w:p>
    <w:p/>
    <w:p>
      <w:pPr>
        <w:pStyle w:val="Heading3"/>
      </w:pPr>
      <w:r>
        <w:t>The Impact of Anticipatory Service</w:t>
      </w:r>
    </w:p>
    <w:p/>
    <w:p>
      <w:r>
        <w:t>The impact of anticipatory service is profound, leading to increased guest satisfaction and loyalty. When guests feel understood and valued, they are more likely to return and recommend the establishment to others. This level of service also creates a ripple effect, elevating the reputation of the brand and setting new benchmarks for the industry.</w:t>
      </w:r>
    </w:p>
    <w:p/>
    <w:p>
      <w:r>
        <w:t>In the world of luxury hospitality and fine dining, the balance between innovation and tradition is a delicate dance. It requires a profound understanding of the industry's roots while simultaneously pushing the boundaries to create new experiences. This balance is essential for maintaining the high standards that guests expect and that the brand promises.</w:t>
      </w:r>
    </w:p>
    <w:p/>
    <w:p>
      <w:pPr>
        <w:pStyle w:val="Heading3"/>
      </w:pPr>
      <w:r>
        <w:t>The Essence of Tradition</w:t>
      </w:r>
    </w:p>
    <w:p/>
    <w:p>
      <w:r>
        <w:t>Tradition forms the backbone of the luxury experience. It is the history, the stories, and the time-honored practices that have been passed down through generations. In the culinary world, this might mean adhering to classic techniques that have been refined over centuries, while in hospitality, it could involve the rituals of service that define elegance and sophistication. These traditions are not just about maintaining the status quo; they serve as a benchmark for excellence, providing a solid foundation upon which innovation can build.</w:t>
      </w:r>
    </w:p>
    <w:p/>
    <w:p>
      <w:r>
        <w:t>For instance, luxury hotels often emphasize personalized service, a tradition that has evolved over time but remains central to the guest experience. “Luxury means different things to different people... The important thing is to understand that people have different expectations, needs and motivations” — Anneke Brown, General Manager at COMO The Treasury (Australia). This understanding is crucial for maintaining the integrity of the traditional luxury experience, even as new trends emerge.</w:t>
      </w:r>
    </w:p>
    <w:p/>
    <w:p>
      <w:pPr>
        <w:pStyle w:val="Heading3"/>
      </w:pPr>
      <w:r>
        <w:t>The Drive for Innovation</w:t>
      </w:r>
    </w:p>
    <w:p/>
    <w:p>
      <w:r>
        <w:t>While tradition offers a foundation, innovation injects vitality and relevance into the luxury experience. The modern luxury traveler is not content with mere opulence; they seek experiences that are unique, authentic, and memorable. This is where innovation plays a critical role. Whether it's integrating cutting-edge technology to enhance guest convenience or introducing novel culinary techniques to surprise and delight diners, innovation helps keep the luxury brand fresh and appealing.</w:t>
      </w:r>
    </w:p>
    <w:p/>
    <w:p>
      <w:r>
        <w:t>Take, for example, the integration of technology in guest services. Many luxury hotels now use advanced systems to track guest preferences and personalize experiences in unprecedented ways. This is not just about efficiency; it represents a shift towards a more intuitive service model where guest needs are met before they are even expressed—a hallmark of true luxury.</w:t>
      </w:r>
    </w:p>
    <w:p/>
    <w:p>
      <w:pPr>
        <w:pStyle w:val="Heading3"/>
      </w:pPr>
      <w:r>
        <w:t>Harmonizing the Two</w:t>
      </w:r>
    </w:p>
    <w:p/>
    <w:p>
      <w:r>
        <w:t>The challenge lies in harmonizing tradition with innovation without compromising on quality or alienating loyal guests who cherish the classic aspects of luxury. This requires a strategic approach where new ideas are carefully tested and integrated into existing frameworks.</w:t>
      </w:r>
    </w:p>
    <w:p/>
    <w:p>
      <w:r>
        <w:t>Innovation must be pursued with the same rigor and discipline that upholds traditional standards. In the words of industry experts, there is a need to "push to experiment" while ensuring that the core values of the brand remain intact. This involves investing in people, products, and services that align with the brand’s ethos, even if it means challenging conventional wisdom.</w:t>
      </w:r>
    </w:p>
    <w:p/>
    <w:p>
      <w:pPr>
        <w:pStyle w:val="Heading3"/>
      </w:pPr>
      <w:r>
        <w:t>A Continuous Journey</w:t>
      </w:r>
    </w:p>
    <w:p/>
    <w:p>
      <w:r>
        <w:t>Balancing innovation and tradition is not a one-time act but a continuous journey. It demands constant vigilance and a willingness to adapt. As the luxury landscape evolves, so too must the strategies that guide it. The key is to remain committed to excellence, embracing change without losing sight of what makes the brand truly exceptional.</w:t>
      </w:r>
    </w:p>
    <w:p/>
    <w:p>
      <w:pPr>
        <w:pStyle w:val="Heading2"/>
      </w:pPr>
      <w:r>
        <w:t>Conclusion</w:t>
      </w:r>
    </w:p>
    <w:p/>
    <w:p>
      <w:r>
        <w:t>The pursuit of perfection in the culinary and hospitality industries is a relentless journey, driven by discipline, attention to detail, and a profound understanding of human connection. The world's best chefs and hoteliers have mastered the art of crafting unforgettable experiences, where every detail is meticulously planned and executed to exceed guest expectations. This dedication to excellence is not just about maintaining high standards; it is about setting new benchmarks that redefine luxury and service.</w:t>
      </w:r>
    </w:p>
    <w:p/>
    <w:p>
      <w:pPr>
        <w:pStyle w:val="Heading3"/>
      </w:pPr>
      <w:r>
        <w:t>The Relentless Pursuit</w:t>
      </w:r>
    </w:p>
    <w:p/>
    <w:p>
      <w:r>
        <w:t>Stories from the culinary and hospitality elite underscore the importance of a relentless pursuit of perfection. These professionals understand that every interaction, every dish, and every moment is an opportunity to create a lasting impression. Their commitment to excellence is unwavering, as they continuously strive to improve and innovate. This pursuit is not just about meeting expectations but surpassing them, creating experiences that guests will cherish and remember.</w:t>
      </w:r>
    </w:p>
    <w:p/>
    <w:p>
      <w:pPr>
        <w:pStyle w:val="Heading3"/>
      </w:pPr>
      <w:r>
        <w:t>Mastering the Details</w:t>
      </w:r>
    </w:p>
    <w:p/>
    <w:p>
      <w:r>
        <w:t>The art of precision in service is a hallmark of the world's finest hotels and restaurants. From knowing a guest's preferred room temperature to anticipating their dining preferences, mastering the details is essential for delivering personalized luxury. This level of service requires a keen eye for detail, as well as the ability to anticipate and</w:t>
      </w:r>
    </w:p>
    <w:p/>
    <w:p>
      <w:r>
        <w:t>accommodate the needs of each guest seamlessly. It is in the nuances where true mastery lies, and it is this attention to minutiae that differentiates the extraordinary from the merely excellent.</w:t>
      </w:r>
    </w:p>
    <w:p/>
    <w:p>
      <w:pPr>
        <w:pStyle w:val="Heading3"/>
      </w:pPr>
      <w:r>
        <w:t>The Power of Anticipation</w:t>
      </w:r>
    </w:p>
    <w:p/>
    <w:p>
      <w:r>
        <w:t>Anticipation is a subtle yet powerful skill that defines the apex of service. It involves not only recognizing the explicit requests of guests but also understanding their unarticulated desires. This requires an astute awareness, a sensitivity to the signals guests may not even realize they are emitting. The ability to foresee a need before it is spoken can transform a good experience into an unforgettable one.</w:t>
      </w:r>
    </w:p>
    <w:p/>
    <w:p>
      <w:r>
        <w:t>In the realm of luxury hospitality, anticipation is akin to a sixth sense. It is the art of preemptive care, where staff are trained to observe and interpret the smallest cues—a glance, a gesture, a pause in conversation. Such insights guide them to provide a level of service that feels almost intuitive. This anticipatory approach ensures that every guest feels uniquely valued and understood, fostering a profound sense of connection and loyalty.</w:t>
      </w:r>
    </w:p>
    <w:p/>
    <w:p>
      <w:pPr>
        <w:pStyle w:val="Heading3"/>
      </w:pPr>
      <w:r>
        <w:t>Crafting Memorable Experiences</w:t>
      </w:r>
    </w:p>
    <w:p/>
    <w:p>
      <w:r>
        <w:t>The discipline of perfection is ultimately about crafting experiences that resonate deeply with guests. It goes beyond the tangible aspects of service and delves into the realm of emotional engagement. A memorable experience is one that touches the heart, kindles joy, and creates lasting memories. This is achieved through a combination of sensory delights, attentive service, and genuine human connection.</w:t>
      </w:r>
    </w:p>
    <w:p/>
    <w:p>
      <w:r>
        <w:t>Creating such experiences requires a team that is not only skilled but also passionate about their craft. Each member must bring a personal touch, infusing their service with warmth and authenticity. This is where the true artistry of hospitality shines—when service becomes more than a job, transforming into a calling that seeks to elevate every guest's journey.</w:t>
      </w:r>
    </w:p>
    <w:p/>
    <w:p>
      <w:pPr>
        <w:pStyle w:val="Heading3"/>
      </w:pPr>
      <w:r>
        <w:t>The Role of Innovation</w:t>
      </w:r>
    </w:p>
    <w:p/>
    <w:p>
      <w:r>
        <w:t>In the relentless pursuit of perfection, innovation plays a pivotal role. The best in the business are not content with resting on their laurels; they constantly seek new ways to enhance and elevate the guest experience. This might involve adopting the latest technologies, reimagining traditional practices, or introducing novel concepts that surprise and delight.</w:t>
      </w:r>
    </w:p>
    <w:p/>
    <w:p>
      <w:r>
        <w:t>Innovation is not merely about keeping up with trends; it is about setting them. It requires a forward-thinking mindset that embraces change and is willing to take calculated risks. By pushing the boundaries of what is possible, hospitality professionals can redefine excellence and set new standards for others to follow.</w:t>
      </w:r>
    </w:p>
    <w:p/>
    <w:p>
      <w:pPr>
        <w:pStyle w:val="Heading3"/>
      </w:pPr>
      <w:r>
        <w:t>Cultivating a Culture of Excellence</w:t>
      </w:r>
    </w:p>
    <w:p/>
    <w:p>
      <w:r>
        <w:t>For the discipline of perfection to thrive, there must be a culture of excellence permeating every level of an organization. This culture is built on a foundation of shared values, where every team member understands and embraces the commitment to outstanding service. It is nurtured through continuous training and development, empowering staff to grow and excel in their roles.</w:t>
      </w:r>
    </w:p>
    <w:p/>
    <w:p>
      <w:r>
        <w:t>Leadership plays a crucial role in fostering this culture. Leaders must model the standards they wish to see, inspiring their teams through their dedication and passion. They must also create an environment where feedback is welcomed and learning is encouraged, allowing for constant improvement and adaptation.</w:t>
      </w:r>
    </w:p>
    <w:p/>
    <w:p>
      <w:pPr>
        <w:pStyle w:val="Heading3"/>
      </w:pPr>
      <w:r>
        <w:t>Conclusion: The Endless Journey</w:t>
      </w:r>
    </w:p>
    <w:p/>
    <w:p>
      <w:r>
        <w:t>The discipline of perfection is an endless journey, one that requires unwavering dedication and a willingness to evolve. It is a pursuit that demands both heart and mind, blending the art of service with the science of innovation. For those who embrace this path, the rewards are immeasurable—transforming ordinary moments into extraordinary memories and leaving an indelible mark on every guest they serve.</w:t>
      </w:r>
    </w:p>
    <w:p/>
    <w:p>
      <w:r>
        <w:t>In the world of luxury hospitality, perfection is not a destination but a way of life. It is about striving for excellence in every interaction, crafting experiences that linger long after the moment has passed. This relentless pursuit is what sets the best apart, ensuring they remain at the pinnacle of their field, celebrated for their ability to transform hospitality into an art form.</w:t>
      </w:r>
    </w:p>
    <w:p/>
    <w:p>
      <w:r>
        <w:t>In the realm of marketing and brand development, storytelling has emerged as a powerful tool for crafting a strong brand identity. As consumers are continually bombarded with a deluge of information and choices, brands that succeed in capturing attention and fostering loyalty are those that tell compelling stories. Storytelling in branding is more than just a trend; it is a fundamental strategy that enables businesses to connect with their audience on an emotional level, transforming their products or services into experiences and memories.</w:t>
      </w:r>
    </w:p>
    <w:p/>
    <w:p>
      <w:r>
        <w:t>At its core, storytelling in branding is about creating narratives that are relatable, memorable, and engaging. It allows brands to communicate their values, mission, and personality in a way that resonates with consumers. In today’s market, where authenticity is highly valued, a well-crafted story can differentiate a brand from its competitors, build trust, and foster a deeper connection with its audience.</w:t>
      </w:r>
    </w:p>
    <w:p/>
    <w:p>
      <w:r>
        <w:t>The art of storytelling in branding is not confined to a specific industry but is a versatile strategy applicable across various sectors. However, it is particularly potent in industries such as luxury hospitality and culinary arts, where experiences and emotions play a crucial role in consumer decision-making. For instance, luxury hotels often weave narratives that highlight their heritage, exclusivity, and commitment to exceptional service. Similarly, chefs and restaurants craft stories that celebrate their culinary philosophy, the provenance of ingredients, and the cultural influences that shape their cuisine.</w:t>
      </w:r>
    </w:p>
    <w:p/>
    <w:p>
      <w:r>
        <w:t>The effectiveness of storytelling in branding lies in its ability to engage multiple senses and evoke emotions. Stories can transport audiences to different places and times, allowing them to imagine themselves as part of the narrative. This immersive quality of storytelling makes it an invaluable tool for brands looking to create lasting impressions and foster customer loyalty.</w:t>
      </w:r>
    </w:p>
    <w:p/>
    <w:p>
      <w:r>
        <w:t>As we delve deeper into the psychology of storytelling and its impact on branding, it becomes evident that stories are not just a means of communication but a fundamental aspect of human experience. This chapter will explore why storytelling is such a powerful tool in branding, examining the psychological mechanisms that underpin its effectiveness. We will then delve into case studies from the luxury hospitality and culinary sectors, showcasing how leading hoteliers and chefs use storytelling to enhance their brand identity and connect with their audience.</w:t>
      </w:r>
    </w:p>
    <w:p/>
    <w:p>
      <w:r>
        <w:t>Through these examples, we aim to uncover the strategies and techniques that make brand narratives compelling and effective. From understanding the elements of a good story to crafting narratives that are authentic and aligned with brand values, this chapter will provide insights and practical tips for creating brand stories that resonate with clients and customers.</w:t>
      </w:r>
    </w:p>
    <w:p/>
    <w:p>
      <w:r>
        <w:t>Storytelling is a fundamental aspect of human communication, deeply rooted in our history and psychology. From the earliest cave paintings to modern digital narratives, stories have been the primary means of sharing knowledge, values, and experiences. They resonate with us on a personal level, evoking emotions and fostering connections that transcend mere transactional interactions. In the realm of branding, understanding the psychology behind storytelling is crucial for creating narratives that not only capture attention but also engender loyalty and trust.</w:t>
      </w:r>
    </w:p>
    <w:p/>
    <w:p>
      <w:pPr>
        <w:pStyle w:val="Heading3"/>
      </w:pPr>
      <w:r>
        <w:t>Emotional Engagement and Memory</w:t>
      </w:r>
    </w:p>
    <w:p/>
    <w:p>
      <w:r>
        <w:t>One of the key reasons storytelling is so effective in branding is its ability to engage emotions. Neuroscientific studies have shown that stories activate various parts of the brain, including those responsible for sensory experiences and emotions. When a story is compelling, it can elicit emotional responses such as joy, sadness, or excitement. These emotions, in turn, enhance memory retention. A brand narrative that makes consumers feel something is more likely to be remembered and recalled than one that is purely informational.</w:t>
      </w:r>
    </w:p>
    <w:p/>
    <w:p>
      <w:r>
        <w:t>For example, consider a luxury hotel that shares the story of its founding family, their passions, and the personal touches that define the guest experience. This narrative not only informs potential guests about the hotel's history but also creates an emotional connection, making it more memorable and appealing.</w:t>
      </w:r>
    </w:p>
    <w:p/>
    <w:p>
      <w:pPr>
        <w:pStyle w:val="Heading3"/>
      </w:pPr>
      <w:r>
        <w:t>The Power of Identification</w:t>
      </w:r>
    </w:p>
    <w:p/>
    <w:p>
      <w:r>
        <w:t>Another psychological principle at play in storytelling is identification. When consumers see themselves in a story, they are more likely to engage with it. This is because stories allow individuals to project themselves into the narrative, experiencing vicariously what the characters are going through. Brands that craft stories with relatable characters or situations can foster a sense of identification, thereby strengthening the bond with their audience.</w:t>
      </w:r>
    </w:p>
    <w:p/>
    <w:p>
      <w:r>
        <w:t>Luxury brands, for example, often craft narratives around aspirational lifestyles. By showcasing stories of individuals who embody the brand's values or who have achieved success through its products or services, these brands invite consumers to see themselves as part of that narrative, enhancing their desire to be associated with the brand.</w:t>
      </w:r>
    </w:p>
    <w:p/>
    <w:p>
      <w:pPr>
        <w:pStyle w:val="Heading3"/>
      </w:pPr>
      <w:r>
        <w:t>Creating a Sense of Belonging</w:t>
      </w:r>
    </w:p>
    <w:p/>
    <w:p>
      <w:r>
        <w:t>Stories also have the power to create a sense of belonging and community. Humans are inherently social creatures who seek connections with others. When a brand tells a story that resonates with its audience, it can create a community of like-minded individuals who share common values and experiences. This sense of belonging is a powerful motivator for brand loyalty.</w:t>
      </w:r>
    </w:p>
    <w:p/>
    <w:p>
      <w:r>
        <w:t>For instance, a chef who shares stories about the inspiration behind their dishes and the cultural heritage they represent can create a community of food enthusiasts who appreciate the culinary art form and its cultural significance. This narrative not only elevates the dining experience but also fosters a deeper connection between the brand and its patrons.</w:t>
      </w:r>
    </w:p>
    <w:p/>
    <w:p>
      <w:pPr>
        <w:pStyle w:val="Heading3"/>
      </w:pPr>
      <w:r>
        <w:t>The Role of Authenticity</w:t>
      </w:r>
    </w:p>
    <w:p/>
    <w:p>
      <w:r>
        <w:t>Authenticity is a critical component of successful brand storytelling. In an era where consumers are increasingly skeptical of marketing messages, authentic stories stand out. Authenticity in storytelling means being genuine, transparent, and true to the brand's values and mission. When a brand's story aligns with its actions and offerings, it builds trust and credibility with its audience.</w:t>
      </w:r>
    </w:p>
    <w:p/>
    <w:p>
      <w:r>
        <w:t>The psychology of storytelling reveals why narratives are so effective in branding. By engaging emotions, fostering identification, creating a sense of belonging, and maintaining authenticity, brands can craft stories that resonate deeply with their audience. These stories not only enhance brand identity but also build lasting relationships with consumers. As we move into the next section, we will explore how luxury hoteliers have harnessed the power of storytelling to create compelling brand narratives that captivate and connect.</w:t>
      </w:r>
    </w:p>
    <w:p/>
    <w:p>
      <w:r>
        <w:t>In the intricate world of luxury hospitality, storytelling is not just a marketing tool but a cornerstone of brand identity. Luxury hoteliers have long understood that to captivate the discerning traveler, they must do more than offer opulent accommodations and impeccable service. They must weave narratives that resonate on an emotional level, creating connections that transcend the transactional. This section delves into how some of the world's most prestigious hotels use storytelling to enhance their brand identity and forge lasting relationships with their guests.</w:t>
      </w:r>
    </w:p>
    <w:p/>
    <w:p>
      <w:pPr>
        <w:pStyle w:val="Heading3"/>
      </w:pPr>
      <w:r>
        <w:t>The Ritz-Carlton: A Legacy of Personal Stories</w:t>
      </w:r>
    </w:p>
    <w:p/>
    <w:p>
      <w:r>
        <w:t>The Ritz-Carlton stands as a paragon of luxury hospitality, not only because of its lavish amenities but also due to its commitment to personal storytelling. This brand has mastered the art of crafting narratives that are as much about the guests as they are about the hotel itself. Employees are encouraged to create "wow stories" — instances where they go above and beyond to enrich a guest's experience. These stories are then shared internally and externally, reinforcing the brand's commitment to personalized service. This approach not only humanizes the brand but also fosters a culture of storytelling among staff, enhancing the guest experience through shared narratives.</w:t>
      </w:r>
    </w:p>
    <w:p/>
    <w:p>
      <w:pPr>
        <w:pStyle w:val="Heading3"/>
      </w:pPr>
      <w:r>
        <w:t>Aman Resorts: The Power of Place and History</w:t>
      </w:r>
    </w:p>
    <w:p/>
    <w:p>
      <w:r>
        <w:t>Aman Resorts takes a different approach, focusing on the power of place and the history that surrounds each of its properties. By embedding the local culture and history into their brand story, Aman creates a narrative that offers guests a deeper connection to their destination. For example, each resort is designed to reflect its environment, and the stories of local artisans and historical events are interwoven into the guest experience. This strategy not only differentiates Aman from other luxury brands but also allows guests to feel like they are part of a larger story, one that extends beyond the walls of the resort.</w:t>
      </w:r>
    </w:p>
    <w:p/>
    <w:p>
      <w:pPr>
        <w:pStyle w:val="Heading3"/>
      </w:pPr>
      <w:r>
        <w:t>Four Seasons: Crafting a Global Yet Personal Narrative</w:t>
      </w:r>
    </w:p>
    <w:p/>
    <w:p>
      <w:r>
        <w:t>Four Seasons Hotels and Resorts has successfully crafted a brand narrative that is both global and deeply personal. Their storytelling strategy focuses on the unique experiences available at each of their locations worldwide, while maintaining a consistent brand ethos of luxury and personalized service. By sharing stories of extraordinary guest experiences and the unique features of each property, Four Seasons manages to create an emotional connection with its audience. This is amplified through digital storytelling, where they leverage social media platforms to share these narratives, inviting guests to become part of the story.</w:t>
      </w:r>
    </w:p>
    <w:p/>
    <w:p>
      <w:pPr>
        <w:pStyle w:val="Heading3"/>
      </w:pPr>
      <w:r>
        <w:t>The Role of Digital Storytelling</w:t>
      </w:r>
    </w:p>
    <w:p/>
    <w:p>
      <w:r>
        <w:t>In the digital age, luxury hoteliers are increasingly turning to digital storytelling as a way to expand their reach and engage with a broader audience. Through visually stunning imagery and compelling narratives shared across social media and websites, hotels can convey their brand stories in a way that is both immediate and immersive. For instance, Instagram has become a powerful platform for brands to share their stories visually, creating a virtual narrative that can attract potential guests and retain the interest of past visitors.</w:t>
      </w:r>
    </w:p>
    <w:p/>
    <w:p>
      <w:pPr>
        <w:pStyle w:val="Heading3"/>
      </w:pPr>
      <w:r>
        <w:t>The Impact of Storytelling on Brand Loyalty</w:t>
      </w:r>
    </w:p>
    <w:p/>
    <w:p>
      <w:r>
        <w:t>The strategic use of storytelling by luxury hoteliers not only enhances their brand identity but also plays a crucial role in building brand loyalty. Guests who feel emotionally connected to a brand are more likely to return and recommend it to others. By crafting narratives that highlight their values, history, and unique offerings, these hotels create a sense of belonging and exclusivity that appeals to their target market.</w:t>
      </w:r>
    </w:p>
    <w:p/>
    <w:p>
      <w:r>
        <w:t>As we transition to the next section, we will explore how storytelling extends beyond the hospitality industry and into the culinary world, where chefs are crafting their own brand stories to connect with diners on a deeper level.</w:t>
      </w:r>
    </w:p>
    <w:p/>
    <w:p>
      <w:r>
        <w:t>In the realm of gastronomy, storytelling plays a pivotal role in shaping a chef's brand identity and connecting with patrons on a deeper level. Chefs are not merely cooks; they are narrators who use ingredients, techniques, and presentation to weave tales that entice and captivate diners. The culinary world offers a unique canvas where stories are not just told but tasted, smelled, and experienced, making the narrative an integral aspect of the dining experience.</w:t>
      </w:r>
    </w:p>
    <w:p/>
    <w:p>
      <w:pPr>
        <w:pStyle w:val="Heading3"/>
      </w:pPr>
      <w:r>
        <w:t>The Essence of Culinary Storytelling</w:t>
      </w:r>
    </w:p>
    <w:p/>
    <w:p>
      <w:r>
        <w:t>At its core, culinary storytelling is about more than just the food on the plate. It encompasses the chef's personal journey, the cultural and historical context of the dishes, and the emotions and memories these flavors evoke. A well-crafted narrative can transform a simple meal into a memorable experience, leaving a lasting impression on diners. This storytelling approach allows chefs to distinguish their brand in a crowded market, offering something beyond the tangible – a connection that resonates with their audience.</w:t>
      </w:r>
    </w:p>
    <w:p/>
    <w:p>
      <w:pPr>
        <w:pStyle w:val="Heading3"/>
      </w:pPr>
      <w:r>
        <w:t>Crafting Personal and Cultural Narratives</w:t>
      </w:r>
    </w:p>
    <w:p/>
    <w:p>
      <w:r>
        <w:t>Many chefs draw upon their personal backgrounds and cultural heritage to create compelling narratives. For instance, a chef with roots in Italy might infuse their menu with stories of family traditions, using recipes passed down through generations. These personal tales not only add authenticity but also create a sense of intimacy and trust with diners, who feel they are part of a shared experience.</w:t>
      </w:r>
    </w:p>
    <w:p/>
    <w:p>
      <w:r>
        <w:t>Cultural narratives also play a significant role in culinary storytelling. By highlighting regional ingredients and traditional cooking methods, chefs can educate diners about the origins and significance of their dishes. This approach not only enhances the dining experience but also reinforces the chef's brand as one that values tradition and authenticity.</w:t>
      </w:r>
    </w:p>
    <w:p/>
    <w:p>
      <w:pPr>
        <w:pStyle w:val="Heading3"/>
      </w:pPr>
      <w:r>
        <w:t>The Power of Innovation and Evolution</w:t>
      </w:r>
    </w:p>
    <w:p/>
    <w:p>
      <w:r>
        <w:t>While tradition is a powerful storytelling tool, innovation and evolution are equally important. Chefs who embrace creativity and experimentation can craft stories that reflect their unique vision and personality. By pushing culinary boundaries, they create narratives that are dynamic and engaging, appealing to diners' sense of curiosity and adventure.</w:t>
      </w:r>
    </w:p>
    <w:p/>
    <w:p>
      <w:r>
        <w:t>For example, a chef might introduce an unexpected fusion of flavors, drawing on influences from different cuisines to tell a story of cultural convergence. Such innovative approaches can captivate diners, inviting them to embark on a culinary journey that challenges their perceptions and broadens their horizons.</w:t>
      </w:r>
    </w:p>
    <w:p/>
    <w:p>
      <w:pPr>
        <w:pStyle w:val="Heading3"/>
      </w:pPr>
      <w:r>
        <w:t>Creating an Immersive Experience</w:t>
      </w:r>
    </w:p>
    <w:p/>
    <w:p>
      <w:r>
        <w:t>Culinary storytelling extends beyond the plate, encompassing the entire dining environment. The ambiance of a restaurant, the presentation of dishes, and the interaction with staff all contribute to the narrative. Chefs who understand the importance of these elements can create an immersive experience that transports diners into their story.</w:t>
      </w:r>
    </w:p>
    <w:p/>
    <w:p>
      <w:r>
        <w:t>Consider a restaurant that uses dim lighting, rustic decor, and soft music to evoke a sense of nostalgia and warmth. Each element is carefully curated to complement the chef's narrative, reinforcing the brand identity and enhancing the overall dining experience.</w:t>
      </w:r>
    </w:p>
    <w:p/>
    <w:p>
      <w:pPr>
        <w:pStyle w:val="Heading3"/>
      </w:pPr>
      <w:r>
        <w:t>Culinary Storytelling in Action</w:t>
      </w:r>
    </w:p>
    <w:p/>
    <w:p>
      <w:r>
        <w:t>Renowned chefs around the world have successfully leveraged storytelling to build strong brand identities. For instance, Chef Massimo Bottura of Osteria Francescana in Italy is known for his ability to blend traditional Italian flavors with modern techniques, creating narratives that celebrate both the past and the future of Italian cuisine. His storytelling prowess has not only earned him numerous accolades but also a loyal following of diners who are eager to experience his culinary tales.</w:t>
      </w:r>
    </w:p>
    <w:p/>
    <w:p>
      <w:r>
        <w:t>As we explore strategies for crafting compelling brand narratives in the next section, it becomes clear that chefs who master the art of storytelling can create powerful connections with their audience, elevating their brand and ensuring lasting success in the competitive culinary landscape.</w:t>
      </w:r>
    </w:p>
    <w:p/>
    <w:p>
      <w:r>
        <w:t>In the world of branding, stories are not just supplementary; they are fundamental. Crafting a compelling brand narrative involves a strategic approach that blends creativity with a deep understanding of the brand's essence and the audience's desires. Here, we explore key strategies for building narratives that resonate and endure.</w:t>
      </w:r>
    </w:p>
    <w:p/>
    <w:p>
      <w:pPr>
        <w:pStyle w:val="Heading3"/>
      </w:pPr>
      <w:r>
        <w:t>Understand Your Audience</w:t>
      </w:r>
    </w:p>
    <w:p/>
    <w:p>
      <w:r>
        <w:t>The first step in crafting a compelling brand narrative is to deeply understand your audience. This involves more than just demographic data; it requires insights into their values, aspirations, and challenges. By aligning your story with the core beliefs and desires of your audience, you create a narrative that feels personal and engaging. This connection is crucial, as it transforms a passive recipient into an active participant in the brand's story.</w:t>
      </w:r>
    </w:p>
    <w:p/>
    <w:p>
      <w:pPr>
        <w:pStyle w:val="Heading3"/>
      </w:pPr>
      <w:r>
        <w:t>Define Your Brand's Core Message</w:t>
      </w:r>
    </w:p>
    <w:p/>
    <w:p>
      <w:r>
        <w:t>A successful brand narrative is anchored in a clear and consistent core message. This message should encapsulate the brand's mission, vision, and values. It serves as the guiding star for all storytelling efforts, ensuring that every narrative element reinforces the brand's identity. For instance, a luxury hotelier might focus on themes of exclusivity and personalized service, while a chef might highlight innovation and tradition in culinary arts.</w:t>
      </w:r>
    </w:p>
    <w:p/>
    <w:p>
      <w:pPr>
        <w:pStyle w:val="Heading3"/>
      </w:pPr>
      <w:r>
        <w:t>Create an Emotional Connection</w:t>
      </w:r>
    </w:p>
    <w:p/>
    <w:p>
      <w:r>
        <w:t>Emotional resonance is the cornerstone of effective storytelling. Brands that evoke emotions can foster deeper connections with their audience. This can be achieved by weaving narratives that highlight shared experiences or evoke nostalgia, joy, or even a sense of adventure. Emotional storytelling allows audiences to see themselves within the brand's story, fostering a sense of belonging and loyalty.</w:t>
      </w:r>
    </w:p>
    <w:p/>
    <w:p>
      <w:pPr>
        <w:pStyle w:val="Heading3"/>
      </w:pPr>
      <w:r>
        <w:t>Leverage Authenticity and Transparency</w:t>
      </w:r>
    </w:p>
    <w:p/>
    <w:p>
      <w:r>
        <w:t>In today's market, authenticity is paramount. Consumers are increasingly skeptical of overly polished and insincere brand messages. Authentic storytelling, which includes sharing genuine experiences and behind-the-scenes insights, can build trust and credibility. For instance, a chef might share the inspiration behind a signature dish, including challenges faced and lessons learned, creating a narrative that is both relatable and inspiring.</w:t>
      </w:r>
    </w:p>
    <w:p/>
    <w:p>
      <w:pPr>
        <w:pStyle w:val="Heading3"/>
      </w:pPr>
      <w:r>
        <w:t>Utilize Multi-Channel Storytelling</w:t>
      </w:r>
    </w:p>
    <w:p/>
    <w:p>
      <w:r>
        <w:t>In the digital age, storytelling extends beyond traditional media. Brands must leverage multiple channels to reach their audience effectively. This includes social media, blogs, podcasts, and video content. Each platform offers unique opportunities for storytelling, from visually rich Instagram posts to in-depth blog articles. By tailoring the narrative to fit the medium, brands can engage their audience in diverse and meaningful ways.</w:t>
      </w:r>
    </w:p>
    <w:p/>
    <w:p>
      <w:pPr>
        <w:pStyle w:val="Heading3"/>
      </w:pPr>
      <w:r>
        <w:t>Integrate Customer Stories</w:t>
      </w:r>
    </w:p>
    <w:p/>
    <w:p>
      <w:r>
        <w:t>One powerful strategy is to integrate customer stories into the brand narrative. This approach not only validates the brand's promises but also highlights the real-world impact of its products or services. By showcasing testimonials and user-generated content, brands can create a community of advocates who help amplify their story. This strategy is particularly effective for luxury hoteliers and chefs, who can showcase guest experiences and culinary journeys.</w:t>
      </w:r>
    </w:p>
    <w:p/>
    <w:p>
      <w:pPr>
        <w:pStyle w:val="Heading3"/>
      </w:pPr>
      <w:r>
        <w:t>Continuously Evolve the Narrative</w:t>
      </w:r>
    </w:p>
    <w:p/>
    <w:p>
      <w:r>
        <w:t>A compelling brand narrative is not static; it evolves over time. As</w:t>
      </w:r>
    </w:p>
    <w:p/>
    <w:p>
      <w:r>
        <w:t>A compelling brand narrative is not static; it evolves over time. As markets change, consumer preferences shift, and new competitors emerge, brands must be agile in their storytelling approach. This evolution ensures that the narrative remains relevant and resonant with the target audience.</w:t>
      </w:r>
    </w:p>
    <w:p/>
    <w:p>
      <w:r>
        <w:t>Regularly revisiting and refreshing the brand story can help maintain its vitality. Brands should consider conducting periodic reviews of their narrative strategy, assessing how well it aligns with current market trends and consumer expectations. This iterative process allows brands to incorporate new insights, adapt to cultural shifts, and integrate technological advancements.</w:t>
      </w:r>
    </w:p>
    <w:p/>
    <w:p>
      <w:pPr>
        <w:pStyle w:val="Heading3"/>
      </w:pPr>
      <w:r>
        <w:t>Embrace Feedback and Data</w:t>
      </w:r>
    </w:p>
    <w:p/>
    <w:p>
      <w:r>
        <w:t>To effectively evolve their narrative, brands should actively embrace feedback and data. Customer insights gleaned from surveys, social media interactions, and sales data provide valuable information about what aspects of the story resonate most with the audience. By listening to their customers, brands can identify which elements of their narrative need enhancement or change.</w:t>
      </w:r>
    </w:p>
    <w:p/>
    <w:p>
      <w:r>
        <w:t>Data analytics tools can also play a crucial role in tracking the performance of storytelling efforts across different platforms. Metrics such as engagement rates, conversion rates, and audience demographics can offer a clearer picture of how the narrative is being received. This data-driven approach enables brands to make informed decisions about the direction of their storytelling.</w:t>
      </w:r>
    </w:p>
    <w:p/>
    <w:p>
      <w:pPr>
        <w:pStyle w:val="Heading3"/>
      </w:pPr>
      <w:r>
        <w:t>Foster Emotional Connections</w:t>
      </w:r>
    </w:p>
    <w:p/>
    <w:p>
      <w:r>
        <w:t>At the heart of effective storytelling lies the ability to foster emotional connections with the audience. Emotional resonance is a powerful driver of brand loyalty and advocacy. To cultivate these connections, brands should focus on crafting stories that evoke emotions such as joy, nostalgia, empathy, and inspiration.</w:t>
      </w:r>
    </w:p>
    <w:p/>
    <w:p>
      <w:pPr>
        <w:pStyle w:val="Heading3"/>
      </w:pPr>
      <w:r>
        <w:t>Crafting Relatable Characters</w:t>
      </w:r>
    </w:p>
    <w:p/>
    <w:p>
      <w:r>
        <w:t>One way to establish emotional connections is by crafting relatable characters within the brand narrative. These characters can be fictional representations or real-life personas that embody the brand's values and mission. By giving the audience someone to root for, brands can create a deeper emotional investment in the story.</w:t>
      </w:r>
    </w:p>
    <w:p/>
    <w:p>
      <w:r>
        <w:t>For example, a sportswear brand might develop a narrative around an aspiring athlete overcoming challenges, mirroring the struggles and triumphs of its target audience. This not only humanizes the brand but also inspires and motivates consumers who see a reflection of their own journey in the story.</w:t>
      </w:r>
    </w:p>
    <w:p/>
    <w:p>
      <w:pPr>
        <w:pStyle w:val="Heading3"/>
      </w:pPr>
      <w:r>
        <w:t>Leveraging Story Arcs</w:t>
      </w:r>
    </w:p>
    <w:p/>
    <w:p>
      <w:r>
        <w:t>Another technique to enhance emotional engagement is the use of story arcs. Traditional storytelling structures, such as the hero's journey or the quest narrative, can guide the audience through a series of emotional peaks and valleys. This dynamic storytelling approach keeps the audience engaged and invested in the outcome.</w:t>
      </w:r>
    </w:p>
    <w:p/>
    <w:p>
      <w:r>
        <w:t>By strategically using story arcs, brands can highlight their role in helping customers achieve their goals or overcome obstacles. This reinforces the brand's value proposition and creates a sense of shared purpose between the brand and its audience.</w:t>
      </w:r>
    </w:p>
    <w:p/>
    <w:p>
      <w:pPr>
        <w:pStyle w:val="Heading3"/>
      </w:pPr>
      <w:r>
        <w:t>Collaborate with Influencers and Partners</w:t>
      </w:r>
    </w:p>
    <w:p/>
    <w:p>
      <w:r>
        <w:t>Collaborating with influencers and partners can amplify a brand's storytelling efforts. Influencers, with their established audiences and unique voices, can lend authenticity and reach to the brand narrative. By partnering with influencers whose values align with the brand, companies can extend their story to new and engaged audiences.</w:t>
      </w:r>
    </w:p>
    <w:p/>
    <w:p>
      <w:pPr>
        <w:pStyle w:val="Heading3"/>
      </w:pPr>
      <w:r>
        <w:t>Building Authentic Partnerships</w:t>
      </w:r>
    </w:p>
    <w:p/>
    <w:p>
      <w:r>
        <w:t>Authenticity is key in influencer collaborations. Brands should seek partnerships with influencers who genuinely resonate with their products or services. This authenticity ensures that the storytelling feels organic and credible, rather than forced or contrived.</w:t>
      </w:r>
    </w:p>
    <w:p/>
    <w:p>
      <w:r>
        <w:t>In addition to influencers, brands can collaborate with other companies, non-profits, or industry experts to co-create content that enriches the brand narrative. These partnerships can bring fresh perspectives and expertise, adding depth and dimension to the story.</w:t>
      </w:r>
    </w:p>
    <w:p/>
    <w:p>
      <w:pPr>
        <w:pStyle w:val="Heading3"/>
      </w:pPr>
      <w:r>
        <w:t>Conclusion: The Power of Storytelling in Branding</w:t>
      </w:r>
    </w:p>
    <w:p/>
    <w:p>
      <w:r>
        <w:t>In today's competitive landscape, storytelling is not just a marketing tactic; it is a strategic imperative. A well-crafted brand story can differentiate a brand, foster emotional connections, and drive consumer loyalty. By integrating customer stories, evolving the narrative, and collaborating with influencers, brands can create a dynamic and engaging storytelling ecosystem.</w:t>
      </w:r>
    </w:p>
    <w:p/>
    <w:p>
      <w:r>
        <w:t>As brands continue to navigate the complexities of the digital age, the ability to tell a compelling story will remain a critical asset. By embracing the art and science of storytelling, brands can not only capture the attention of their audience but also inspire and influence them in meaningful ways.</w:t>
      </w:r>
    </w:p>
    <w:p/>
    <w:p>
      <w:pPr>
        <w:pStyle w:val="Heading1"/>
      </w:pPr>
      <w:r>
        <w:t>Chapter 10: Resilience in the Face of Adversity</w:t>
      </w:r>
    </w:p>
    <w:p/>
    <w:p>
      <w:r>
        <w:t>In the ever-evolving landscape of hospitality and gastronomy, resilience is not just an asset but a necessity. Successful leaders in these industries are often distinguished by their ability to withstand and thrive amidst adversity. This chapter delves into the key traits that define resilient leaders, offering insights into how they navigate challenges and continue to drive their organizations forward.</w:t>
      </w:r>
    </w:p>
    <w:p/>
    <w:p>
      <w:pPr>
        <w:pStyle w:val="Heading2"/>
      </w:pPr>
      <w:r>
        <w:t>Understanding Resilience: Key Traits of Successful Leaders</w:t>
      </w:r>
    </w:p>
    <w:p/>
    <w:p>
      <w:r>
        <w:t>&gt; “ADAPTING TO SHOCK</w:t>
      </w:r>
    </w:p>
    <w:p>
      <w:r>
        <w:t>My first leadership position in the industry was as an assistant restaurant manager at Terminal 4 in London’s Heathrow Airport.”</w:t>
      </w:r>
    </w:p>
    <w:p>
      <w:r>
        <w:t>&gt; — Wealth of Insight 1_Confidential_Final Manuscript_Rahim Kanani</w:t>
      </w:r>
    </w:p>
    <w:p/>
    <w:p>
      <w:r>
        <w:t>&gt; “BEING CONSISTENT</w:t>
      </w:r>
    </w:p>
    <w:p/>
    <w:p>
      <w:r>
        <w:t>The biggest challenge to success is consistency.”</w:t>
      </w:r>
    </w:p>
    <w:p>
      <w:r>
        <w:t>&gt; — Wealth of Insight2_Manuscript_Jan21_2019</w:t>
      </w:r>
    </w:p>
    <w:p/>
    <w:p/>
    <w:p>
      <w:r>
        <w:t>Resilience is the ability to recover from setbacks, adapt to change, and keep going in the face of adversity. In the context of leadership, it involves a combination of mental toughness, emotional intelligence, and a proactive approach to problem-solving. Resilient leaders are those who not only endure crises but also emerge stronger and more capable.</w:t>
      </w:r>
    </w:p>
    <w:p/>
    <w:p>
      <w:pPr>
        <w:pStyle w:val="Heading3"/>
      </w:pPr>
      <w:r>
        <w:t>The Essence of Resilience</w:t>
      </w:r>
    </w:p>
    <w:p/>
    <w:p>
      <w:r>
        <w:t>Resilient leaders possess a clear vision of where they want to go, even when the path is fraught with obstacles. This clarity of purpose helps them remain focused and motivated, providing a guiding light during turbulent times. Emotional intelligence is critical for leaders in high-stress environments. Resilient leaders are adept at maintaining composure, empathizing with others, and fostering a positive work culture, even when under pressure.</w:t>
      </w:r>
    </w:p>
    <w:p/>
    <w:p>
      <w:r>
        <w:t>In a rapidly changing world, the ability to adapt is crucial. Resilient leaders are flexible and open to new ideas, allowing them to pivot strategies and embrace innovation when necessary. Making timely and informed decisions is another hallmark of resilient leadership. These leaders are not paralyzed by uncertainty; instead, they gather information, evaluate options, and take decisive action to mitigate risks and capitalize on opportunities.</w:t>
      </w:r>
    </w:p>
    <w:p/>
    <w:p>
      <w:r>
        <w:t>A positive outlook and unwavering determination are essential traits of resilient leaders. Their optimism inspires confidence in their teams, while their perseverance ensures that they remain committed to their goals, regardless of the difficulties they face.</w:t>
      </w:r>
    </w:p>
    <w:p/>
    <w:p>
      <w:pPr>
        <w:pStyle w:val="Heading3"/>
      </w:pPr>
      <w:r>
        <w:t>Real-World Applications</w:t>
      </w:r>
    </w:p>
    <w:p/>
    <w:p>
      <w:r>
        <w:t>In the hospitality and gastronomy sectors, these traits are exemplified by leaders who have successfully navigated economic downturns, operational challenges, and shifts in consumer preferences. For instance, during the global financial crisis, many hoteliers and restaurateurs demonstrated resilience by rethinking their business models, optimizing operations, and finding creative ways to engage with customers.</w:t>
      </w:r>
    </w:p>
    <w:p/>
    <w:p>
      <w:r>
        <w:t>The ability to bounce back from adversity is not innate; it is a skill that can be developed and refined over time. By cultivating the traits of resilience, leaders can not only weather the storms of the present but also build a foundation for long-term success.</w:t>
      </w:r>
    </w:p>
    <w:p/>
    <w:p>
      <w:pPr>
        <w:pStyle w:val="Heading2"/>
      </w:pPr>
      <w:r>
        <w:t>Navigating Economic Downturns: Strategies from the Hospitality Sector</w:t>
      </w:r>
    </w:p>
    <w:p/>
    <w:p>
      <w:r>
        <w:t>Economic downturns are inevitable phases in the business cycle that challenge the resilience and adaptability of leaders across all industries. The hospitality sector, heavily reliant on discretionary spending, often bears the brunt of these economic shifts. However, successful leaders in this space have demonstrated that with strategic foresight and innovative thinking, it is possible not only to survive but to thrive during tough economic times.</w:t>
      </w:r>
    </w:p>
    <w:p/>
    <w:p>
      <w:pPr>
        <w:pStyle w:val="Heading3"/>
      </w:pPr>
      <w:r>
        <w:t>Leveraging Customer Relationships</w:t>
      </w:r>
    </w:p>
    <w:p/>
    <w:p>
      <w:r>
        <w:t>One of the most effective strategies employed by resilient leaders in hospitality is the cultivation of strong customer relationships. During economic downturns, when attracting new customers becomes more challenging, maintaining and nurturing existing relationships can provide a stable revenue stream. Leaders who prioritize personalized service and customer engagement often find that loyalty programs and personalized communication can significantly enhance retention rates. For instance, some hotels have implemented targeted marketing campaigns that offer exclusive deals to loyal customers, effectively boosting occupancy rates even when new bookings are scarce.</w:t>
      </w:r>
    </w:p>
    <w:p/>
    <w:p>
      <w:pPr>
        <w:pStyle w:val="Heading3"/>
      </w:pPr>
      <w:r>
        <w:t>Diversification of Services</w:t>
      </w:r>
    </w:p>
    <w:p/>
    <w:p>
      <w:r>
        <w:t>Diversification has proven to be a key strategy for many hospitality businesses facing economic adversity. By expanding their range of services, hotels and restaurants can tap into new revenue streams. This might involve offering virtual cooking classes, expanding takeout and delivery options, or even repurposing spaces for co-working arrangements. Such initiatives not only generate additional income but also increase brand visibility and reach. The flexibility to pivot and offer new services demonstrates a proactive approach to navigating financial challenges.</w:t>
      </w:r>
    </w:p>
    <w:p/>
    <w:p>
      <w:pPr>
        <w:pStyle w:val="Heading3"/>
      </w:pPr>
      <w:r>
        <w:t>Cost Management and Operational Efficiency</w:t>
      </w:r>
    </w:p>
    <w:p/>
    <w:p>
      <w:r>
        <w:t>Cost management is another critical area where hospitality leaders can make impactful changes during economic downturns. By analyzing operational costs and identifying inefficiencies, businesses can streamline processes and reduce expenses without compromising on quality. This might involve renegotiating supplier contracts, optimizing staff schedules, or investing in technology that automates routine tasks. Leaders who focus on operational efficiency often find that these measures not only reduce costs but also improve overall service delivery, positioning the business for a stronger recovery post-downturn.</w:t>
      </w:r>
    </w:p>
    <w:p/>
    <w:p>
      <w:pPr>
        <w:pStyle w:val="Heading3"/>
      </w:pPr>
      <w:r>
        <w:t>Strategic Collaborations</w:t>
      </w:r>
    </w:p>
    <w:p/>
    <w:p>
      <w:r>
        <w:t>Another effective strategy is forming strategic collaborations and partnerships. By teaming up with local businesses or engaging in cross-promotional activities, hospitality leaders can enhance their service offerings and reach a wider audience. For example, a hotel might partner with a local tour operator to offer exclusive travel packages, or a restaurant might collaborate with a local farm to create a farm-to-table dining experience. These partnerships not only provide mutual benefits in terms of marketing and customer reach but also foster a sense of community and shared purpose, which can be particularly valuable during tough economic times.</w:t>
      </w:r>
    </w:p>
    <w:p/>
    <w:p>
      <w:pPr>
        <w:pStyle w:val="Heading3"/>
      </w:pPr>
      <w:r>
        <w:t>Investing in Staff Development</w:t>
      </w:r>
    </w:p>
    <w:p/>
    <w:p>
      <w:r>
        <w:t>Investing in staff development is a forward-thinking strategy that pays dividends during economic downturns. Leaders who prioritize training and upskilling their employees often find that a well-trained, adaptable workforce is better equipped to handle the challenges of a downturn. This investment also boosts morale and loyalty, fostering a positive work environment even in uncertain times. Employees who feel valued and empowered are more likely to contribute innovative ideas and solutions, driving the business forward.</w:t>
      </w:r>
    </w:p>
    <w:p/>
    <w:p>
      <w:pPr>
        <w:pStyle w:val="Heading2"/>
      </w:pPr>
      <w:r>
        <w:t>Overcoming Operational Challenges: Case Studies in Gastronomy</w:t>
      </w:r>
    </w:p>
    <w:p/>
    <w:p>
      <w:r>
        <w:t>In the high-stakes world of gastronomy, where the margins are thin and customer expectations are sky-high, operational challenges are a constant reality. Resilient leaders in this sector have not only learned to navigate these challenges but have also found innovative ways to turn potential setbacks into opportunities for growth and differentiation. By examining real-world case studies, we can glean insights into how these leaders manage to keep their operations afloat and thriving amidst adversity.</w:t>
      </w:r>
    </w:p>
    <w:p/>
    <w:p>
      <w:pPr>
        <w:pStyle w:val="Heading3"/>
      </w:pPr>
      <w:r>
        <w:t>The Power of Flexibility: A Culinary Pivot</w:t>
      </w:r>
    </w:p>
    <w:p/>
    <w:p>
      <w:r>
        <w:t>One of the most compelling examples of resilience in gastronomy comes from a renowned restaurant in New York City that faced a significant operational challenge when the COVID-19 pandemic hit. With dining rooms shuttered and tourism plummeting, the future looked uncertain. However, the leadership team, known for their innovative spirit, quickly pivoted their business model. They transformed their high-end dining experience into a gourmet meal kit delivery service, allowing patrons to recreate their favorite dishes at home.</w:t>
      </w:r>
    </w:p>
    <w:p/>
    <w:p>
      <w:r>
        <w:t>This shift not only maintained their revenue stream but also expanded their customer base beyond the city. The restaurant's ability to adapt quickly to changing circumstances exemplifies the kind of resilience that can help businesses survive and even thrive during periods of disruption. This flexibility was not merely reactive but a strategic realignment that leveraged their existing strengths in new ways.</w:t>
      </w:r>
    </w:p>
    <w:p/>
    <w:p>
      <w:pPr>
        <w:pStyle w:val="Heading3"/>
      </w:pPr>
      <w:r>
        <w:t>Leveraging Technology for Operational Efficiency</w:t>
      </w:r>
    </w:p>
    <w:p/>
    <w:p>
      <w:r>
        <w:t>Another case study highlights a Michelin-starred restaurant in Tokyo that confronted operational inefficiencies impacting their service quality. Recognizing the challenge, the restaurant's leadership embraced technology to streamline operations. By implementing a sophisticated reservation and inventory management system, they were able to significantly reduce food waste and improve customer service efficiency.</w:t>
      </w:r>
    </w:p>
    <w:p/>
    <w:p>
      <w:r>
        <w:t>This technological adoption not only optimized their operational workflow but also enhanced the overall dining experience. The restaurant's proactive approach to integrating technology demonstrates how resilience often involves foresight and a willingness to embrace new tools that can drive business improvements.</w:t>
      </w:r>
    </w:p>
    <w:p/>
    <w:p>
      <w:pPr>
        <w:pStyle w:val="Heading3"/>
      </w:pPr>
      <w:r>
        <w:t>Community Engagement as a Resilience Strategy</w:t>
      </w:r>
    </w:p>
    <w:p/>
    <w:p>
      <w:r>
        <w:t>In a small town in Italy, a family-owned trattoria faced the dual challenges of economic downturn and increased competition from chain restaurants. Rather than cutting costs or scaling back, the owners decided to deepen their engagement with the local community. They launched a series of cooking classes and farm-to-table events that highlighted local ingredients and culinary traditions.</w:t>
      </w:r>
    </w:p>
    <w:p/>
    <w:p>
      <w:r>
        <w:t>This strategy not only bolstered the trattoria’s reputation as a community hub but also drew in new customers from neighboring regions interested in authentic culinary experiences. By aligning their business with local values and culture, the trattoria was able to differentiate itself and build a loyal customer base. This case underscores the importance of community engagement as a resilience strategy, turning potential challenges into opportunities for connection and growth.</w:t>
      </w:r>
    </w:p>
    <w:p/>
    <w:p>
      <w:pPr>
        <w:pStyle w:val="Heading3"/>
      </w:pPr>
      <w:r>
        <w:t>Learning from Failure: Continuous Improvement</w:t>
      </w:r>
    </w:p>
    <w:p/>
    <w:p>
      <w:r>
        <w:t>A key theme across these case studies is the leaders' ability to learn from setbacks and continuously seek improvement. In gastronomy, where innovation is often born from necessity, resilient leaders view failures not as endpoints but as valuable lessons that inform future strategies. This mindset of continuous improvement is crucial for overcoming operational challenges and maintaining a competitive edge.</w:t>
      </w:r>
    </w:p>
    <w:p/>
    <w:p>
      <w:pPr>
        <w:pStyle w:val="Heading2"/>
      </w:pPr>
      <w:r>
        <w:t>Adaptability in Action: Embracing Change and Innovation</w:t>
      </w:r>
    </w:p>
    <w:p/>
    <w:p>
      <w:r>
        <w:t>In the rapidly evolving world of hospitality and gastronomy, adaptability is not merely a desirable trait but a necessity for survival and success. The ability to embrace change and foster innovation can differentiate thriving establishments from those that falter in the face of adversity. This section delves into how leaders in these industries harness adaptability to navigate challenges, transform obstacles into opportunities, and sustain growth even in turbulent times.</w:t>
      </w:r>
    </w:p>
    <w:p/>
    <w:p>
      <w:pPr>
        <w:pStyle w:val="Heading3"/>
      </w:pPr>
      <w:r>
        <w:t>Embracing Technological Advancements</w:t>
      </w:r>
    </w:p>
    <w:p/>
    <w:p>
      <w:r>
        <w:t>One of the most significant shifts in the hospitality sector has been the integration of technology. From mobile check-ins at hotels to digital menus in restaurants, technology has revolutionized how businesses operate and interact with customers. During economic downturns or unexpected disruptions, such as the COVID-19 pandemic, businesses that swiftly adopted technology were better positioned to continue serving their clientele. For instance, many restaurants transitioned to online ordering and delivery platforms, allowing them to maintain revenue streams despite restrictions on in-person dining. This adaptability not only helped in sustaining operations but also opened up new markets and customer segments that might have been untapped otherwise.</w:t>
      </w:r>
    </w:p>
    <w:p/>
    <w:p>
      <w:pPr>
        <w:pStyle w:val="Heading3"/>
      </w:pPr>
      <w:r>
        <w:t>Innovative Service Models</w:t>
      </w:r>
    </w:p>
    <w:p/>
    <w:p>
      <w:r>
        <w:t>Another hallmark of adaptability is the ability to rethink and redesign service models. In the face of adversity, some businesses in the hospitality industry have pivoted to innovative service offerings. For example, hotels that traditionally relied on business travel have shifted focus to local staycations or wellness retreats, catering to a different set of clientele seeking relaxation and safety in a familiar environment.</w:t>
      </w:r>
    </w:p>
    <w:p/>
    <w:p>
      <w:r>
        <w:t>Restaurants, on the other hand, have embraced concepts such as ghost kitchens—facilities that cater exclusively to delivery orders without a dine-in option. This innovative model reduces overhead costs while meeting the growing demand for convenience and home-delivered meals. Such strategic pivots demonstrate how embracing change can lead to discovering new avenues for growth and profitability.</w:t>
      </w:r>
    </w:p>
    <w:p/>
    <w:p>
      <w:pPr>
        <w:pStyle w:val="Heading3"/>
      </w:pPr>
      <w:r>
        <w:t>Cultivating a Culture of Flexibility</w:t>
      </w:r>
    </w:p>
    <w:p/>
    <w:p>
      <w:r>
        <w:t>Adaptability is not just about external changes but also about fostering a culture of flexibility within organizations. Leaders who encourage experimentation, support calculated risks, and learn from failures create an environment where innovation thrives. This culture enables staff at all levels to contribute ideas and solutions, leading to more agile and responsive business operations.</w:t>
      </w:r>
    </w:p>
    <w:p/>
    <w:p>
      <w:r>
        <w:t>In gastronomy, chefs and restaurateurs often experiment with menus, incorporating seasonal ingredients or new culinary techniques to keep offerings fresh and exciting. By valuing creativity and flexibility, these leaders not only enhance customer experiences but also build resilience against market fluctuations and changing consumer preferences.</w:t>
      </w:r>
    </w:p>
    <w:p/>
    <w:p>
      <w:pPr>
        <w:pStyle w:val="Heading3"/>
      </w:pPr>
      <w:r>
        <w:t>Learning from Competitors and Collaborators</w:t>
      </w:r>
    </w:p>
    <w:p/>
    <w:p>
      <w:r>
        <w:t>Adaptable leaders understand the value of learning from both competitors and collaborators. By observing industry trends and best practices, businesses can glean insights into successful strategies and potential pitfalls. Collaborations with other industry players, such as partnerships between hotels and local tour operators or between restaurants and food producers, can also drive innovation and create synergies that benefit all parties involved.</w:t>
      </w:r>
    </w:p>
    <w:p/>
    <w:p>
      <w:r>
        <w:t>For instance, some hotels have partnered with local artists or artisans to offer unique guest experiences that reflect the culture and character of their location. Such collaborations not only enhance the guest experience but also support the local community, fostering goodwill and a positive brand image.</w:t>
      </w:r>
    </w:p>
    <w:p/>
    <w:p>
      <w:r>
        <w:t>In the ever-evolving landscape of the hospitality and gastronomy sectors, the mindset of leaders is a pivotal element that can determine the success or failure of an organization. Leaders who cultivate a mindset of optimism and perseverance are often better equipped to weather the storms of economic downturns, operational challenges, and unexpected disruptions. This section delves into how a positive mindset can be a powerful tool in fostering resilience and driving an organization forward.</w:t>
      </w:r>
    </w:p>
    <w:p/>
    <w:p>
      <w:pPr>
        <w:pStyle w:val="Heading3"/>
      </w:pPr>
      <w:r>
        <w:t>The Power of a Positive Mindset</w:t>
      </w:r>
    </w:p>
    <w:p/>
    <w:p>
      <w:r>
        <w:t>A positive mindset does not imply ignoring difficulties or challenges. Instead, it involves the ability to perceive setbacks as opportunities for growth and learning. Leaders who maintain an optimistic outlook are more likely to inspire their teams, encouraging a culture of innovation and problem-solving. In the hospitality industry, where customer satisfaction and experience are paramount, a leader’s ability to remain positive can significantly influence the morale and productivity of their staff.</w:t>
      </w:r>
    </w:p>
    <w:p/>
    <w:p>
      <w:r>
        <w:t>For instance, during challenging times, such as the COVID-19 pandemic, many leaders in the hospitality sector demonstrated resilience by focusing on what could be done rather than what was lost. This shift in perspective allowed them to explore new business models, such as takeout and delivery services, virtual experiences, and innovative safety protocols, ensuring business continuity while maintaining customer trust.</w:t>
      </w:r>
    </w:p>
    <w:p/>
    <w:p>
      <w:pPr>
        <w:pStyle w:val="Heading3"/>
      </w:pPr>
      <w:r>
        <w:t>Cultivating Perseverance</w:t>
      </w:r>
    </w:p>
    <w:p/>
    <w:p>
      <w:r>
        <w:t>Perseverance is the steadfast pursuit of a goal despite obstacles and setbacks. It is a critical trait for leaders in hospitality and gastronomy, where the environment is dynamic and often unpredictable. Leaders who demonstrate perseverance are not easily deterred by initial failures or challenges; instead, they view these as integral parts of the journey towards success.</w:t>
      </w:r>
    </w:p>
    <w:p/>
    <w:p>
      <w:r>
        <w:t>One notable example is the story of a renowned restaurateur who faced significant operational challenges due to a sudden drop in tourist traffic. Rather than succumbing to the pressure, the leader leveraged this period to revamp the restaurant’s menu and enhance its online presence. By persevering through the tough times and continuously innovating, the restaurant not only survived but emerged stronger, with a more diverse clientele.</w:t>
      </w:r>
    </w:p>
    <w:p/>
    <w:p>
      <w:pPr>
        <w:pStyle w:val="Heading3"/>
      </w:pPr>
      <w:r>
        <w:t>Building a Resilient Team</w:t>
      </w:r>
    </w:p>
    <w:p/>
    <w:p>
      <w:r>
        <w:t>A leader’s mindset can significantly impact the entire organization, fostering a culture of resilience that permeates every level of the team. By modeling optimism and perseverance, leaders can inspire their employees to adopt similar attitudes. This collective mindset can lead to enhanced teamwork, creativity, and a willingness to embrace change.</w:t>
      </w:r>
    </w:p>
    <w:p/>
    <w:p>
      <w:r>
        <w:t>Training programs that focus on developing emotional intelligence and stress management can be beneficial in cultivating a resilient team. These programs help employees manage their emotions effectively, reducing burnout and increasing job satisfaction. In the hospitality industry, where customer interactions are frequent and often unpredictable, having a team that can maintain composure and positivity is invaluable.</w:t>
      </w:r>
    </w:p>
    <w:p/>
    <w:p>
      <w:pPr>
        <w:pStyle w:val="Heading3"/>
      </w:pPr>
      <w:r>
        <w:t>Embracing Continuous Learning</w:t>
      </w:r>
    </w:p>
    <w:p/>
    <w:p>
      <w:r>
        <w:t>A growth-oriented mindset also involves embracing continuous learning and development. Leaders who prioritize personal and professional growth encourage their teams to do the same. This commitment to learning can lead to improved service delivery, innovative solutions, and a more adaptable organization.</w:t>
      </w:r>
    </w:p>
    <w:p/>
    <w:p>
      <w:pPr>
        <w:pStyle w:val="Heading2"/>
      </w:pPr>
      <w:r>
        <w:t>Conclusion</w:t>
      </w:r>
    </w:p>
    <w:p/>
    <w:p>
      <w:r>
        <w:t>In navigating the complex landscape of challenges that punctuate the hospitality and gastronomy sectors, resilience emerges not merely as a desirable trait but as an essential one. The preceding sections have illustrated various dimensions of resilience, from the key traits of successful leaders to the strategic maneuvers employed during economic downturns and operational challenges. This final section synthesizes these insights, offering a holistic perspective on resilience and its critical role in overcoming adversity.</w:t>
      </w:r>
    </w:p>
    <w:p/>
    <w:p>
      <w:pPr>
        <w:pStyle w:val="Heading3"/>
      </w:pPr>
      <w:r>
        <w:t>Synthesis of Key Insights</w:t>
      </w:r>
    </w:p>
    <w:p/>
    <w:p>
      <w:r>
        <w:t>Resilience in the hospitality and gastronomy industries is built on a foundation of adaptability, innovation, and a positive mindset. Leaders who have successfully steered their organizations through turbulent times often share common traits: they are visionary, empathetic, and possess an unwavering commitment to their goals. These leaders understand that setbacks are not roadblocks but opportunities for growth and learning. By embracing change and fostering a culture of innovation, they continuously adapt their strategies to meet evolving market demands.</w:t>
      </w:r>
    </w:p>
    <w:p/>
    <w:p>
      <w:r>
        <w:t>Economic downturns pose significant challenges, but they also offer a unique opportunity for introspection and reinvention. Strategies from the hospitality sector, such as diversifying revenue streams and leveraging technology, have demonstrated their effectiveness in weathering financial storms. These strategies not only ensure survival but also position businesses for long-term success by building a more robust operational framework.</w:t>
      </w:r>
    </w:p>
    <w:p/>
    <w:p>
      <w:pPr>
        <w:pStyle w:val="Heading3"/>
      </w:pPr>
      <w:r>
        <w:t>The Power of Case Studies</w:t>
      </w:r>
    </w:p>
    <w:p/>
    <w:p>
      <w:r>
        <w:t>Case studies in gastronomy have shown that overcoming operational challenges requires</w:t>
      </w:r>
    </w:p>
    <w:p/>
    <w:p>
      <w:r>
        <w:t>Case studies in gastronomy have shown that overcoming operational challenges requires a blend of creativity, adaptability, and strategic foresight. Consider the case of a small, family-owned restaurant that faced declining foot traffic due to a new competitor opening nearby. Instead of succumbing to the pressure, the owners took a proactive approach by reimagining their business model. They introduced a series of pop-up dining experiences, each with a unique theme and menu, which captured the curiosity and interest of the community. This not only revitalized their customer base but also established the restaurant as a local culinary innovator.</w:t>
      </w:r>
    </w:p>
    <w:p/>
    <w:p>
      <w:r>
        <w:t>Similarly, a high-end restaurant in a bustling city adapted to the challenges of an economic recession by implementing a tiered pricing strategy. By offering a variety of dining experiences at different price points, they were able to attract a broader audience without compromising on quality. This strategic pivot not only increased their revenue but also enhanced their brand reputation as an inclusive and flexible establishment.</w:t>
      </w:r>
    </w:p>
    <w:p/>
    <w:p>
      <w:pPr>
        <w:pStyle w:val="Heading3"/>
      </w:pPr>
      <w:r>
        <w:t>Embracing Technological Innovations</w:t>
      </w:r>
    </w:p>
    <w:p/>
    <w:p>
      <w:r>
        <w:t>The role of technology in overcoming adversity cannot be overstated. Restaurants that have effectively integrated technological solutions into their operations have seen marked improvements in efficiency and customer satisfaction. For instance, the adoption of digital reservation systems and contactless payment methods has streamlined operations, reduced wait times, and enhanced the overall dining experience.</w:t>
      </w:r>
    </w:p>
    <w:p/>
    <w:p>
      <w:r>
        <w:t>In addition, the use of data analytics has enabled restaurants to gain deeper insights into customer preferences and behaviors. By analyzing this data, restaurateurs can tailor their offerings to better meet the needs of their patrons, thereby driving repeat business and fostering customer loyalty. Moreover, social media platforms have become powerful tools for engaging with customers, promoting new offerings, and building a strong brand identity.</w:t>
      </w:r>
    </w:p>
    <w:p/>
    <w:p>
      <w:pPr>
        <w:pStyle w:val="Heading3"/>
      </w:pPr>
      <w:r>
        <w:t>Cultivating a Resilient Workforce</w:t>
      </w:r>
    </w:p>
    <w:p/>
    <w:p>
      <w:r>
        <w:t>At the heart of any successful adaptation strategy is a resilient workforce. Employees who feel valued and supported are more likely to embrace change and contribute positively to the organization's goals. Investing in staff training and development not only equips employees with the necessary skills to navigate challenges but also fosters a culture of continuous learning and improvement.</w:t>
      </w:r>
    </w:p>
    <w:p/>
    <w:p>
      <w:r>
        <w:t>Consider the example of a bakery that, during a period of financial strain, prioritized employee well-being and skill enhancement. By offering workshops on new baking techniques and customer service excellence, the bakery not only improved its product quality but also boosted employee morale. This, in turn, translated into a more enthusiastic workforce eager to contribute to the bakery's success.</w:t>
      </w:r>
    </w:p>
    <w:p/>
    <w:p>
      <w:pPr>
        <w:pStyle w:val="Heading3"/>
      </w:pPr>
      <w:r>
        <w:t>Building Community Connections</w:t>
      </w:r>
    </w:p>
    <w:p/>
    <w:p>
      <w:r>
        <w:t>Another key aspect of resilience is building strong community connections. Restaurants that engage with their local communities often find themselves better positioned to weather adversity. Whether through partnerships with local farmers, participation in community events, or collaborations with other local businesses, these establishments strengthen their ties to the community and enhance their support network.</w:t>
      </w:r>
    </w:p>
    <w:p/>
    <w:p>
      <w:r>
        <w:t>For example, a restaurant that sources ingredients from local farms not only supports the local economy but also ensures a fresh and sustainable supply chain. This commitment to local sourcing can become a unique selling proposition, attracting customers who value sustainability and community support.</w:t>
      </w:r>
    </w:p>
    <w:p/>
    <w:p>
      <w:pPr>
        <w:pStyle w:val="Heading3"/>
      </w:pPr>
      <w:r>
        <w:t>Looking Ahead: Strategies for Future Challenges</w:t>
      </w:r>
    </w:p>
    <w:p/>
    <w:p>
      <w:r>
        <w:t>As the hospitality industry continues to evolve, it is crucial for businesses to anticipate and prepare for future challenges. This involves staying informed about industry trends, being open to new ideas, and continuously evaluating and refining operational strategies. By fostering a culture of innovation and adaptability, restaurants can build the resilience needed to not only survive but thrive in the face of adversity.</w:t>
      </w:r>
    </w:p>
    <w:p/>
    <w:p>
      <w:r>
        <w:t>In conclusion, resilience in the hospitality industry is built on a foundation of visionary leadership, strategic adaptability, technological integration, workforce empowerment, and community engagement. By learning from past challenges and embracing new opportunities, businesses can position themselves for long-term success, ensuring they remain a vital part of the communities they serve. As the industry faces an ever-changing landscape, those who are prepared to adapt and innovate will undoubtedly emerge stronger and more resilient than ever.</w:t>
      </w:r>
    </w:p>
    <w:p/>
    <w:p>
      <w:pPr>
        <w:pStyle w:val="Heading1"/>
      </w:pPr>
      <w:r>
        <w:t>Chapter 11: The Future of Luxury Hospitality and Dining</w:t>
      </w:r>
    </w:p>
    <w:p/>
    <w:p>
      <w:r>
        <w:t>As the luxury hospitality and dining industries continue to evolve, technological innovations, sustainability, personalization, and experiential offerings are at the forefront of delivering exceptional and seamless experiences to guests. This chapter explores how these elements are transforming the landscape, enhancing both efficiency and guest satisfaction.</w:t>
      </w:r>
    </w:p>
    <w:p/>
    <w:p>
      <w:pPr>
        <w:pStyle w:val="Heading2"/>
      </w:pPr>
      <w:r>
        <w:t>Technological Innovations in Luxury Hospitality</w:t>
      </w:r>
    </w:p>
    <w:p/>
    <w:p>
      <w:r>
        <w:t>&gt; “A HIGH BAR, AT MINIMUM</w:t>
      </w:r>
    </w:p>
    <w:p>
      <w:r>
        <w:t>One of the biggest challenges to leading a world-class hotel or resort is ensuring consistency in the delivery of service.”</w:t>
      </w:r>
    </w:p>
    <w:p>
      <w:r>
        <w:t>&gt; — Wealth of Insight 1_Confidential_Final Manuscript_Rahim Kanani</w:t>
      </w:r>
    </w:p>
    <w:p/>
    <w:p>
      <w:r>
        <w:t>&gt; “On some level, the work we do is personal and creative, but we also must remember that we are in the business of hospitality, where the experience and opinions of guests also deserve a voice.”</w:t>
      </w:r>
    </w:p>
    <w:p>
      <w:r>
        <w:t>&gt; — Wealth of Insight2_Manuscript_Jan21_2019</w:t>
      </w:r>
    </w:p>
    <w:p/>
    <w:p/>
    <w:p>
      <w:pPr>
        <w:pStyle w:val="Heading3"/>
      </w:pPr>
      <w:r>
        <w:t>Smart Rooms and Facilities</w:t>
      </w:r>
    </w:p>
    <w:p/>
    <w:p>
      <w:r>
        <w:t>One of the most significant technological advancements in luxury hospitality is the implementation of smart rooms. Equipped with IoT (Internet of Things) devices, these rooms allow guests to control lighting, temperature, and entertainment systems through voice commands or mobile apps. This level of control not only provides convenience but also personalizes the guest experience to an unprecedented degree. For instance, a guest can set their room to a preferred temperature and lighting ambiance before even arriving at the hotel, ensuring a warm welcome tailored to their preferences.</w:t>
      </w:r>
    </w:p>
    <w:p/>
    <w:p>
      <w:pPr>
        <w:pStyle w:val="Heading3"/>
      </w:pPr>
      <w:r>
        <w:t>Virtual and Augmented Reality</w:t>
      </w:r>
    </w:p>
    <w:p/>
    <w:p>
      <w:r>
        <w:t>Virtual reality (VR) and augmented reality (AR) are also making waves in the luxury hospitality sector. Hotels are using VR to offer virtual tours of their facilities, allowing potential guests to explore rooms and amenities before making a booking. This immersive experience can significantly enhance the decision-making process for prospective visitors. AR, on the other hand, is being used to enrich the guest experience on-site, providing interactive information about hotel art collections or historical landmarks nearby, thus adding a layer of engagement and education.</w:t>
      </w:r>
    </w:p>
    <w:p/>
    <w:p>
      <w:pPr>
        <w:pStyle w:val="Heading3"/>
      </w:pPr>
      <w:r>
        <w:t>Artificial Intelligence and Robotics</w:t>
      </w:r>
    </w:p>
    <w:p/>
    <w:p>
      <w:r>
        <w:t>Artificial intelligence (AI) and robotics are revolutionizing guest service delivery. AI-driven chatbots are now capable of handling a multitude of guest inquiries, from room service requests to concierge services, ensuring prompt and efficient communication. In some high-end establishments, robots are being employed for tasks such as luggage handling and room service delivery, adding a futuristic touch to the guest experience while allowing human staff to focus on more personalized services.</w:t>
      </w:r>
    </w:p>
    <w:p/>
    <w:p>
      <w:pPr>
        <w:pStyle w:val="Heading3"/>
      </w:pPr>
      <w:r>
        <w:t>Data-Driven Personalization</w:t>
      </w:r>
    </w:p>
    <w:p/>
    <w:p>
      <w:r>
        <w:t>Data analytics play a crucial role in understanding guest preferences and behaviors, enabling luxury hotels to offer highly personalized services. By analyzing data collected from various touchpoints, hotels can anticipate guest needs and tailor offerings accordingly. For example, a returning guest's past dining preferences and spa treatments can be used to customize their current stay, enhancing satisfaction and loyalty.</w:t>
      </w:r>
    </w:p>
    <w:p/>
    <w:p>
      <w:pPr>
        <w:pStyle w:val="Heading3"/>
      </w:pPr>
      <w:r>
        <w:t>Blockchain for Secure Transactions</w:t>
      </w:r>
    </w:p>
    <w:p/>
    <w:p>
      <w:r>
        <w:t>The adoption of blockchain technology is also starting to gain traction in the luxury hospitality industry. Blockchain offers a secure and transparent way of managing transactions, which is particularly beneficial for high-value bookings and loyalty programs. By ensuring that guest data is protected and transactions are securely recorded, blockchain enhances trust and confidence in the brand.</w:t>
      </w:r>
    </w:p>
    <w:p/>
    <w:p>
      <w:pPr>
        <w:pStyle w:val="Heading2"/>
      </w:pPr>
      <w:r>
        <w:t>Sustainability and Eco-Friendly Practices</w:t>
      </w:r>
    </w:p>
    <w:p/>
    <w:p>
      <w:r>
        <w:t>As the world becomes increasingly aware of the environmental impact of human activities, the luxury hospitality and dining sectors are stepping up to meet the demand for sustainable and eco-friendly practices. This shift not only addresses the growing consumer consciousness about environmental issues but also positions brands as leaders in responsible tourism and dining.</w:t>
      </w:r>
    </w:p>
    <w:p/>
    <w:p>
      <w:pPr>
        <w:pStyle w:val="Heading3"/>
      </w:pPr>
      <w:r>
        <w:t>Green Building and Design</w:t>
      </w:r>
    </w:p>
    <w:p/>
    <w:p>
      <w:r>
        <w:t>Luxury hotels and dining establishments are investing in green building and design to reduce their carbon footprint. This includes incorporating energy-efficient technologies, such as solar panels and smart thermostats, as well as using sustainable materials like reclaimed wood and recycled metals in construction and decor. The emphasis on eco-friendly architecture does not compromise the aesthetic appeal; instead, it enhances the guest experience by creating a harmonious blend of luxury and nature.</w:t>
      </w:r>
    </w:p>
    <w:p/>
    <w:p>
      <w:r>
        <w:t>For instance, some high-end resorts are designed to blend seamlessly with their natural surroundings, offering guests not just a stay, but an immersive experience in the beauty of the environment. These designs often include features such as living roofs, natural ventilation systems, and rainwater harvesting, which collectively contribute to a more sustainable operation.</w:t>
      </w:r>
    </w:p>
    <w:p/>
    <w:p>
      <w:pPr>
        <w:pStyle w:val="Heading3"/>
      </w:pPr>
      <w:r>
        <w:t>Waste Reduction and Management</w:t>
      </w:r>
    </w:p>
    <w:p/>
    <w:p>
      <w:r>
        <w:t>The luxury hospitality and dining industries are also focusing on reducing waste as part of their sustainability initiatives. Many establishments are implementing comprehensive waste management programs that include recycling, composting, and reducing single-use plastics. By minimizing waste, these businesses not only lower their environmental impact but also appeal to eco-conscious travelers and diners who prioritize sustainability in their choices.</w:t>
      </w:r>
    </w:p>
    <w:p/>
    <w:p>
      <w:r>
        <w:t>A notable trend is the shift towards zero-waste kitchens, where chefs are creatively using every part of an ingredient to eliminate food waste. This approach not only supports sustainability but also encourages culinary innovation, resulting in unique and memorable dining experiences for guests.</w:t>
      </w:r>
    </w:p>
    <w:p/>
    <w:p>
      <w:pPr>
        <w:pStyle w:val="Heading3"/>
      </w:pPr>
      <w:r>
        <w:t>Sustainable Sourcing and Farm-to-Table</w:t>
      </w:r>
    </w:p>
    <w:p/>
    <w:p>
      <w:r>
        <w:t>Sustainable sourcing is another critical aspect of eco-friendly practices in luxury hospitality and dining. Establishments are increasingly adopting farm-to-table philosophies, sourcing ingredients locally and seasonally to reduce their carbon footprint and support local economies. This practice ensures that guests enjoy the freshest, highest-quality ingredients, which enhances the overall dining experience.</w:t>
      </w:r>
    </w:p>
    <w:p/>
    <w:p>
      <w:r>
        <w:t>Moreover, many luxury hotels and restaurants are forming partnerships with local farmers and producers to ensure that their supply chains are both ethical and environmentally responsible. This commitment to sustainable sourcing not only benefits the environment but also strengthens the relationship between the establishment and the community, fostering a sense of shared responsibility and pride.</w:t>
      </w:r>
    </w:p>
    <w:p/>
    <w:p>
      <w:pPr>
        <w:pStyle w:val="Heading3"/>
      </w:pPr>
      <w:r>
        <w:t>Sustainable Luxury as a Marketing Strategy</w:t>
      </w:r>
    </w:p>
    <w:p/>
    <w:p>
      <w:r>
        <w:t>Sustainability is also being leveraged as a powerful marketing strategy. Brands that successfully integrate eco-friendly practices into their operations can differentiate themselves in a competitive market. By promoting their sustainability efforts, luxury hotels and dining establishments can attract a growing segment of consumers who are willing to pay a premium for experiences that align with their values.</w:t>
      </w:r>
    </w:p>
    <w:p/>
    <w:p>
      <w:r>
        <w:t>Furthermore, transparency about sustainability practices can build trust with guests, who increasingly demand accountability and ethical standards from the brands they support. This transparency can be communicated through various channels, including marketing materials, social media, and on-site information, ensuring that guests are aware of the positive impact of their choices.</w:t>
      </w:r>
    </w:p>
    <w:p/>
    <w:p>
      <w:pPr>
        <w:pStyle w:val="Heading2"/>
      </w:pPr>
      <w:r>
        <w:t>Personalization and Customization in Guest Experiences</w:t>
      </w:r>
    </w:p>
    <w:p/>
    <w:p>
      <w:r>
        <w:t>In the ever-evolving world of luxury hospitality, personalization and customization have become vital components in crafting unforgettable guest experiences. As travelers seek more meaningful and individualized interactions, luxury establishments are harnessing the power of technology and data analytics to tailor experiences that resonate on a personal level.</w:t>
      </w:r>
    </w:p>
    <w:p/>
    <w:p>
      <w:pPr>
        <w:pStyle w:val="Heading3"/>
      </w:pPr>
      <w:r>
        <w:t>The Role of Technology in Personalization</w:t>
      </w:r>
    </w:p>
    <w:p/>
    <w:p>
      <w:r>
        <w:t>Technological advancements have revolutionized the way luxury hotels and restaurants approach personalization. By leveraging data analytics, artificial intelligence, and machine learning, these establishments can gather and analyze guest preferences, behaviors, and feedback with unprecedented precision. This data-driven approach allows luxury hotels to anticipate needs and customize services in real-time. For instance, a returning guest may find their preferred room temperature already set, their favorite snacks waiting, or a personalized itinerary curated based on past activities.</w:t>
      </w:r>
    </w:p>
    <w:p/>
    <w:p>
      <w:r>
        <w:t>Smart room technology further enhances this personalized experience. Guests can control room settings—such as lighting, temperature, and entertainment systems—through their smartphones or voice-controlled devices, ensuring a stay that feels uniquely theirs. Moreover, chatbots and virtual assistants are increasingly employed to provide instant, personalized support, from making reservations to offering tailored recommendations.</w:t>
      </w:r>
    </w:p>
    <w:p/>
    <w:p>
      <w:pPr>
        <w:pStyle w:val="Heading3"/>
      </w:pPr>
      <w:r>
        <w:t>Bespoke Dining Experiences</w:t>
      </w:r>
    </w:p>
    <w:p/>
    <w:p>
      <w:r>
        <w:t>In the realm of dining, personalization extends beyond the table to encompass the entire culinary journey. Chefs in luxury dining establishments are crafting bespoke menus that cater to individual dietary preferences and restrictions. Whether it's a personalized tasting menu or a customized wine pairing, the focus is on creating a dining experience that is as unique as the guest themselves.</w:t>
      </w:r>
    </w:p>
    <w:p/>
    <w:p>
      <w:r>
        <w:t>Moreover, the integration of technology in dining experiences allows for seamless customization. Interactive digital menus enable guests to tailor their orders by selecting specific ingredients, portion sizes, and preparation methods. This not only enhances satisfaction but also empowers guests to be active participants in their dining experiences.</w:t>
      </w:r>
    </w:p>
    <w:p/>
    <w:p>
      <w:pPr>
        <w:pStyle w:val="Heading3"/>
      </w:pPr>
      <w:r>
        <w:t>Crafting Unique Guest Journeys</w:t>
      </w:r>
    </w:p>
    <w:p/>
    <w:p>
      <w:r>
        <w:t>The future of luxury hospitality lies in the ability to create unique guest journeys that transcend traditional service offerings. Personalization is no longer limited to in-room amenities or dining preferences but extends to every touchpoint of the guest experience. From personalized welcome gifts and curated local experiences to bespoke wellness programs and exclusive access to events, the possibilities are endless.</w:t>
      </w:r>
    </w:p>
    <w:p/>
    <w:p>
      <w:r>
        <w:t>Luxury hotels are increasingly collaborating with local artisans, artists, and experts to offer guests immersive experiences that reflect the cultural essence of their destinations. These partnerships enable guests to engage with the local community in meaningful ways, whether through private art tours, cooking classes with renowned chefs, or guided nature excursions.</w:t>
      </w:r>
    </w:p>
    <w:p/>
    <w:p>
      <w:pPr>
        <w:pStyle w:val="Heading3"/>
      </w:pPr>
      <w:r>
        <w:t>Challenges and Opportunities</w:t>
      </w:r>
    </w:p>
    <w:p/>
    <w:p>
      <w:r>
        <w:t>While the drive towards personalization presents exciting opportunities, it also poses challenges. The ethical use of data is a paramount concern, as guests demand transparency and security regarding how their information is collected and utilized. Luxury establishments must strike a delicate balance between leveraging data for personalization and respecting guest privacy.</w:t>
      </w:r>
    </w:p>
    <w:p/>
    <w:p>
      <w:r>
        <w:t>Moreover, the increased focus on personalization requires a commitment to ongoing staff training and development. Hospitality professionals must be adept at interpreting data insights and translating them into meaningful guest interactions. This necessitates a blend of technological proficiency and the timeless art of human hospitality.</w:t>
      </w:r>
    </w:p>
    <w:p/>
    <w:p>
      <w:pPr>
        <w:pStyle w:val="Heading2"/>
      </w:pPr>
      <w:r>
        <w:t>The Rise of Experiential Dining</w:t>
      </w:r>
    </w:p>
    <w:p/>
    <w:p>
      <w:r>
        <w:t>In the ever-evolving landscape of luxury hospitality and dining, the concept of experiential dining is emerging as a key trend that promises to redefine how guests perceive and interact with culinary offerings. As consumers increasingly seek more than just a meal, dining experiences that engage the senses, tell a story, or transport guests to another world are becoming essential components of the luxury dining experience.</w:t>
      </w:r>
    </w:p>
    <w:p/>
    <w:p>
      <w:pPr>
        <w:pStyle w:val="Heading3"/>
      </w:pPr>
      <w:r>
        <w:t>Immersive Culinary Journeys</w:t>
      </w:r>
    </w:p>
    <w:p/>
    <w:p>
      <w:r>
        <w:t>Experiential dining is about creating a multi-sensory experience that goes beyond taste. It involves crafting a narrative or a journey that diners can be a part of, often incorporating elements such as sound, lighting, and even virtual or augmented reality. For example, some high-end restaurants are experimenting with virtual reality headsets that allow diners to feel as though they are eating in a different location — perhaps under the sea or in a bustling cityscape. This immersive approach transforms a meal into an event, a story that unfolds with each course.</w:t>
      </w:r>
    </w:p>
    <w:p/>
    <w:p>
      <w:pPr>
        <w:pStyle w:val="Heading3"/>
      </w:pPr>
      <w:r>
        <w:t>Thematic and Storytelling Menus</w:t>
      </w:r>
    </w:p>
    <w:p/>
    <w:p>
      <w:r>
        <w:t>Thematic dining experiences are also gaining traction, where each dish is part of a larger narrative. Chefs are becoming storytellers, using their culinary creations to convey a message or evoke a particular emotion. This trend sees menus designed around specific themes, such as a journey through a particular region's history or a tribute to a famous literary work. The goal is to create an atmosphere where the culinary art is intertwined with storytelling, providing guests with a memorable and unique experience that resonates on a personal level.</w:t>
      </w:r>
    </w:p>
    <w:p/>
    <w:p>
      <w:pPr>
        <w:pStyle w:val="Heading3"/>
      </w:pPr>
      <w:r>
        <w:t>Interactive Dining and Chef Engagement</w:t>
      </w:r>
    </w:p>
    <w:p/>
    <w:p>
      <w:r>
        <w:t>Another facet of experiential dining is increased interaction with chefs and kitchen staff. Open kitchens, chef's tables, and cooking classes invite guests to engage directly with the culinary process. This transparency not only enhances the dining experience but also fosters a deeper appreciation for the skill and creativity involved in crafting each dish. Guests are encouraged to participate, whether by selecting ingredients or assisting in preparation, making them an active part of the culinary creation process.</w:t>
      </w:r>
    </w:p>
    <w:p/>
    <w:p>
      <w:pPr>
        <w:pStyle w:val="Heading3"/>
      </w:pPr>
      <w:r>
        <w:t>Pop-Up and Exclusive Events</w:t>
      </w:r>
    </w:p>
    <w:p/>
    <w:p>
      <w:r>
        <w:t>Pop-up restaurants and exclusive dining events are becoming a hallmark of experiential dining. These temporary establishments often appear in unconventional locations and offer limited-time menus, creating a sense of urgency and exclusivity. Such events are not just about the food but also about the setting and the story, often involving collaborations between chefs, artists, and performers to deliver a comprehensive sensory experience. These unique dining opportunities cater to the modern luxury consumer's desire for exclusivity and novelty.</w:t>
      </w:r>
    </w:p>
    <w:p/>
    <w:p>
      <w:pPr>
        <w:pStyle w:val="Heading3"/>
      </w:pPr>
      <w:r>
        <w:t>The Role of Technology</w:t>
      </w:r>
    </w:p>
    <w:p/>
    <w:p>
      <w:r>
        <w:t>Technology plays a significant role in facilitating experiential dining. From reservation systems that personalize the dining experience based on past preferences to apps that offer augmented reality experiences at the table, technology is enhancing how diners engage with their food. Restaurants are also leveraging social media and digital platforms to build anticipation and create a buzz around upcoming events, tapping into the power of digital storytelling to draw guests into their narrative.</w:t>
      </w:r>
    </w:p>
    <w:p/>
    <w:p>
      <w:r>
        <w:t>In the rapidly evolving landscape of luxury hospitality and dining, adapting to changing consumer preferences has become a cornerstone for success. As society shifts, so do the desires and expectations of guests, driven by various factors including technology, cultural trends, and global events. Understanding and anticipating these changes is crucial for industry leaders who aim to stay ahead and deliver exceptional experiences.</w:t>
      </w:r>
    </w:p>
    <w:p/>
    <w:p>
      <w:pPr>
        <w:pStyle w:val="Heading3"/>
      </w:pPr>
      <w:r>
        <w:t>Embracing Wellness and Holistic Experiences</w:t>
      </w:r>
    </w:p>
    <w:p/>
    <w:p>
      <w:r>
        <w:t>One of the most significant shifts in consumer preferences is the increasing focus on wellness and holistic experiences. Modern luxury travelers are not just seeking opulent accommodations or gourmet meals; they are looking for experiences that enhance their physical, mental, and spiritual well-being. This trend has led to the integration of wellness programs into hospitality offerings, such as personalized fitness regimes, mindfulness and meditation sessions, and nutrition-focused dining options.</w:t>
      </w:r>
    </w:p>
    <w:p/>
    <w:p>
      <w:r>
        <w:t>Luxury resorts are now offering bespoke wellness retreats that combine traditional spa treatments with cutting-edge health technologies. The emphasis is on providing a sanctuary where guests can rejuvenate and find balance, thus adding an invaluable dimension to their stay.</w:t>
      </w:r>
    </w:p>
    <w:p/>
    <w:p>
      <w:pPr>
        <w:pStyle w:val="Heading3"/>
      </w:pPr>
      <w:r>
        <w:t>Demand for Authentic and Local Experiences</w:t>
      </w:r>
    </w:p>
    <w:p/>
    <w:p>
      <w:r>
        <w:t>Another key trend is the growing demand for authentic and local experiences. Today's luxury consumers are keen to immerse themselves in the culture and traditions of the destinations they visit. This has prompted luxury hotels and restaurants to curate experiences that connect guests with local communities, whether through cooking classes with local chefs, guided tours of cultural landmarks, or sourcing ingredients from nearby farms.</w:t>
      </w:r>
    </w:p>
    <w:p/>
    <w:p>
      <w:r>
        <w:t>This shift towards authenticity reflects a broader consumer desire for meaningful and memorable experiences over material possessions. By offering guests a taste of the local lifestyle, luxury hospitality providers not only enrich their guests' experiences but also contribute to the preservation of cultural heritage and support local economies.</w:t>
      </w:r>
    </w:p>
    <w:p/>
    <w:p>
      <w:pPr>
        <w:pStyle w:val="Heading3"/>
      </w:pPr>
      <w:r>
        <w:t>Flexibility and On-Demand Services</w:t>
      </w:r>
    </w:p>
    <w:p/>
    <w:p>
      <w:r>
        <w:t>As lifestyles become increasingly fast-paced and unpredictable, flexibility and on-demand services have become essential components of luxury hospitality. Guests now expect the ability to tailor their experiences to fit their schedules and preferences, whether it's booking a last-minute spa treatment or arranging a private dining experience at a moment's notice.</w:t>
      </w:r>
    </w:p>
    <w:p/>
    <w:p>
      <w:r>
        <w:t>To meet these expectations, luxury hotels and restaurants are leveraging technology to provide seamless and personalized service. Mobile apps and digital concierge services allow guests to customize their itineraries, make reservations, and access amenities with ease. This level of convenience not only enhances the guest experience but also builds brand loyalty by demonstrating a commitment to meeting individual needs.</w:t>
      </w:r>
    </w:p>
    <w:p/>
    <w:p>
      <w:pPr>
        <w:pStyle w:val="Heading3"/>
      </w:pPr>
      <w:r>
        <w:t>Social Responsibility and Ethical Consumption</w:t>
      </w:r>
    </w:p>
    <w:p/>
    <w:p>
      <w:r>
        <w:t>A growing awareness of social and environmental issues is also influencing consumer preferences in the luxury sector. Guests are increasingly prioritizing brands that demonstrate social responsibility and ethical practices. This ranges from supporting fair trade and sustainable sourcing to engaging in community development initiatives.</w:t>
      </w:r>
    </w:p>
    <w:p/>
    <w:p>
      <w:r>
        <w:t>Luxury hospitality providers are responding by integrating ethical principles into their operations and communications. This includes transparent supply chains, reducing carbon footprints, and actively contributing to social causes. By aligning with the values of their guests, these brands not only appeal to conscientious consumers but also play a role in fostering positive change.</w:t>
      </w:r>
    </w:p>
    <w:p/>
    <w:p>
      <w:pPr>
        <w:pStyle w:val="Heading2"/>
      </w:pPr>
      <w:r>
        <w:t>Conclusion</w:t>
      </w:r>
    </w:p>
    <w:p/>
    <w:p>
      <w:r>
        <w:t>As we draw the curtain on the exploration of future trends in luxury hospitality and dining, it becomes evident that the industry stands on the cusp of a transformative era. The convergence of technology, sustainability, personalization, and experiential offerings signals a dynamic shift that industry leaders must embrace to remain relevant and competitive.</w:t>
      </w:r>
    </w:p>
    <w:p/>
    <w:p>
      <w:r>
        <w:t>Technological innovations are not just enhancing operational efficiency but are also redefining guest interactions and expectations. From AI-driven concierge services to virtual reality tours of exclusive properties, technology is paving the way for more immersive and seamless guest experiences. Meanwhile, the integration of sustainability and eco-friendly practices is no longer optional; it is a critical component of modern luxury. As guests become more environmentally conscious, they expect brands to demonstrate genuine commitment to sustainable practices. This includes everything from reducing carbon footprints to sourcing locally and ethically.</w:t>
      </w:r>
    </w:p>
    <w:p/>
    <w:p>
      <w:r>
        <w:t>Personalization and customization are also at the forefront of the luxury experience. Today's guests seek more than just a place to stay or dine; they desire experiences tailored to their individual preferences. This might mean curating bespoke itineraries or offering personalized in-room amenities that cater to unique tastes and needs. In this context, the ability to leverage data analytics to gain insights into customer preferences becomes invaluable.</w:t>
      </w:r>
    </w:p>
    <w:p/>
    <w:p>
      <w:r>
        <w:t>The rise of experiential dining, where the meal is just one component of a larger narrative, is another trend redefining the landscape. Guests are increasingly drawn to dining experiences that engage all their senses and offer a story or connection to the local culture and environment. This trend is pushing chefs and restaurateurs to innovate continuously and think beyond traditional dining formats.</w:t>
      </w:r>
    </w:p>
    <w:p/>
    <w:p>
      <w:r>
        <w:t>Adapting to changing consumer preferences is</w:t>
      </w:r>
    </w:p>
    <w:p/>
    <w:p>
      <w:pPr>
        <w:pStyle w:val="Heading3"/>
      </w:pPr>
      <w:r>
        <w:t>Adapting to Changing Consumer Preferences</w:t>
      </w:r>
    </w:p>
    <w:p/>
    <w:p>
      <w:r>
        <w:t>Adapting to changing consumer preferences is crucial for the success and longevity of luxury hospitality and dining establishments. As societal values evolve, so too do the expectations of luxury consumers. Modern guests not only seek indulgence and comfort but also demand experiences that align with their personal values and lifestyles. This shift necessitates a reevaluation of what defines luxury in the hospitality and dining sectors.</w:t>
      </w:r>
    </w:p>
    <w:p/>
    <w:p>
      <w:pPr>
        <w:pStyle w:val="Heading3"/>
      </w:pPr>
      <w:r>
        <w:t>Sustainability and Ethical Practices</w:t>
      </w:r>
    </w:p>
    <w:p/>
    <w:p>
      <w:r>
        <w:t>One significant shift in consumer preferences is the increasing demand for sustainability and ethical practices. Today's luxury consumers are more environmentally conscious and socially aware. They expect the brands they support to reflect these values, making sustainability a non-negotiable aspect of the luxury experience.</w:t>
      </w:r>
    </w:p>
    <w:p/>
    <w:p>
      <w:r>
        <w:t>Hotels and restaurants are responding by integrating sustainable practices into their operations. This includes sourcing locally and ethically produced materials, reducing waste through innovative recycling programs, and minimizing carbon footprints by investing in energy-efficient technologies. Some establishments are even taking it a step further by engaging in community-based initiatives, such as supporting local farmers and artisans, to ensure that their impact extends beyond just environmental concerns.</w:t>
      </w:r>
    </w:p>
    <w:p/>
    <w:p>
      <w:r>
        <w:t>In the dining sector, the trend towards sustainability is reflected in the rise of farm-to-table and nose-to-tail dining concepts. Chefs are prioritizing seasonal and locally sourced ingredients, reducing food miles, and ensuring that every part of the animal or plant is utilized, thereby minimizing waste. These practices not only appeal to the eco-conscious consumer but also enhance the culinary experience by highlighting the freshness and quality of the ingredients.</w:t>
      </w:r>
    </w:p>
    <w:p/>
    <w:p>
      <w:pPr>
        <w:pStyle w:val="Heading3"/>
      </w:pPr>
      <w:r>
        <w:t>Integration of Technology</w:t>
      </w:r>
    </w:p>
    <w:p/>
    <w:p>
      <w:r>
        <w:t>Another key area of adaptation is the integration of technology into luxury hospitality and dining. Technology is not only enhancing operational efficiency but also elevating the guest experience by offering unprecedented levels of convenience and personalization.</w:t>
      </w:r>
    </w:p>
    <w:p/>
    <w:p>
      <w:r>
        <w:t>Hotels are leveraging technology to streamline the guest experience from check-in to check-out. Mobile apps allow guests to control every aspect of their stay, from room temperature and lighting to ordering room service and booking spa treatments. Virtual reality (VR) and augmented reality (AR) are being used to offer virtual tours of hotel facilities and local attractions, allowing guests to plan their experiences before arrival.</w:t>
      </w:r>
    </w:p>
    <w:p/>
    <w:p>
      <w:r>
        <w:t>In the dining arena, technology is being used to create immersive experiences that captivate the senses. Interactive dining tables, projection mapping, and AR menus are just a few examples of how technology is transforming the dining experience. These innovations not only provide entertainment but also educate guests about the origins and preparation of their meals, creating a deeper connection to the food and the culture it represents.</w:t>
      </w:r>
    </w:p>
    <w:p/>
    <w:p>
      <w:pPr>
        <w:pStyle w:val="Heading3"/>
      </w:pPr>
      <w:r>
        <w:t>Wellness and Holistic Experiences</w:t>
      </w:r>
    </w:p>
    <w:p/>
    <w:p>
      <w:r>
        <w:t>The focus on wellness and holistic experiences is another trend shaping the future of luxury hospitality and dining. As individuals become more health-conscious, there is a growing demand for experiences that promote physical, mental, and emotional well-being.</w:t>
      </w:r>
    </w:p>
    <w:p/>
    <w:p>
      <w:r>
        <w:t>Luxury hotels are expanding their wellness offerings to include state-of-the-art fitness centers, personalized wellness programs, and holistic spa treatments that incorporate traditional healing practices. Some establishments are even offering wellness retreats that combine fitness, nutrition, and mindfulness activities, providing guests with a comprehensive approach to health and well-being.</w:t>
      </w:r>
    </w:p>
    <w:p/>
    <w:p>
      <w:r>
        <w:t>In the culinary world, the emphasis on wellness is reflected in the growing popularity of plant-based and health-focused dining options. Chefs are crafting menus that cater to a variety of dietary preferences and restrictions, such as vegan, gluten-free, and keto-friendly options, without compromising on taste or quality. This shift towards health-conscious dining not only caters to the preferences of modern consumers but also aligns with the broader trend of sustainability and ethical consumption.</w:t>
      </w:r>
    </w:p>
    <w:p/>
    <w:p>
      <w:pPr>
        <w:pStyle w:val="Heading3"/>
      </w:pPr>
      <w:r>
        <w:t>Conclusion: The Evolving Definition of Luxury</w:t>
      </w:r>
    </w:p>
    <w:p/>
    <w:p>
      <w:r>
        <w:t>The future of luxury hospitality and dining is being shaped by a myriad of factors, from personalization and technology to sustainability and wellness. As consumer preferences continue to evolve, so too must the definition of luxury. No longer is luxury solely about opulence and exclusivity; it is about creating meaningful, authentic, and responsible experiences that resonate with guests on a personal level.</w:t>
      </w:r>
    </w:p>
    <w:p/>
    <w:p>
      <w:r>
        <w:t>In this ever-changing landscape, the ability to adapt and innovate is paramount. By embracing these trends and continuously reimagining what luxury means, hospitality and dining establishments can not only meet the expectations of modern consumers but also redefine the standards of luxury for generations to come.</w:t>
      </w:r>
    </w:p>
    <w:p/>
    <w:p>
      <w:pPr>
        <w:pStyle w:val="Heading1"/>
      </w:pPr>
      <w:r>
        <w:t>Chapter 12: Leadership Secrets of Luxury Hoteliers and Michelin-Starred Chefs</w:t>
      </w:r>
    </w:p>
    <w:p/>
    <w:p>
      <w:r>
        <w:t>As we arrive at the culmination of our exploration into the world of luxury hoteliers and Michelin-starred chefs, it is essential to revisit the core principles that have been the backbone of this journey. These principles are not merely confined to the hospitality and culinary industries; they are universal truths that can be applied across various fields, guiding individuals and organizations towards excellence.</w:t>
      </w:r>
    </w:p>
    <w:p/>
    <w:p>
      <w:pPr>
        <w:pStyle w:val="Heading2"/>
      </w:pPr>
      <w:r>
        <w:t>Core Principles of Excellence</w:t>
      </w:r>
    </w:p>
    <w:p/>
    <w:p>
      <w:r>
        <w:t>&gt; “Every hotelier featured in this book exudes a fundamental understanding of genuine human connection.”</w:t>
      </w:r>
    </w:p>
    <w:p>
      <w:r>
        <w:t>&gt; — Wealth of Insight 1_Confidential_Final Manuscript_Rahim Kanani</w:t>
      </w:r>
    </w:p>
    <w:p/>
    <w:p>
      <w:r>
        <w:t>&gt; “DEVELOPING YOUR TEAM</w:t>
      </w:r>
    </w:p>
    <w:p/>
    <w:p>
      <w:r>
        <w:t>Above all, the most important leadership insight I’ve learned is to stay humble and treat every member of your team with respect.”</w:t>
      </w:r>
    </w:p>
    <w:p>
      <w:r>
        <w:t>&gt; — Wealth of Insight2_Manuscript_Jan21_2019</w:t>
      </w:r>
    </w:p>
    <w:p/>
    <w:p/>
    <w:p>
      <w:pPr>
        <w:pStyle w:val="Heading3"/>
      </w:pPr>
      <w:r>
        <w:t>Commitment to Excellence</w:t>
      </w:r>
    </w:p>
    <w:p/>
    <w:p>
      <w:r>
        <w:t>At the heart of luxury hospitality and haute cuisine is an unwavering commitment to excellence. This principle is characterized by a relentless pursuit of quality and an attention to detail that borders on the obsessive. Luxury hoteliers and Michelin-starred chefs strive to exceed expectations, creating experiences that linger in the memories of their guests. This dedication to excellence is not an occasional effort but a consistent, everyday practice.</w:t>
      </w:r>
    </w:p>
    <w:p/>
    <w:p>
      <w:pPr>
        <w:pStyle w:val="Heading3"/>
      </w:pPr>
      <w:r>
        <w:t>Customer-Centric Approach</w:t>
      </w:r>
    </w:p>
    <w:p/>
    <w:p>
      <w:r>
        <w:t>Both luxury hoteliers and top-tier chefs understand that their success hinges on the satisfaction of their clients. By placing the customer at the center of their operations, they tailor experiences to meet and exceed individual needs and desires. This approach fosters loyalty and creates a bond between the service provider and the client that transcends a mere transaction.</w:t>
      </w:r>
    </w:p>
    <w:p/>
    <w:p>
      <w:pPr>
        <w:pStyle w:val="Heading3"/>
      </w:pPr>
      <w:r>
        <w:t>Innovation and Adaptability</w:t>
      </w:r>
    </w:p>
    <w:p/>
    <w:p>
      <w:r>
        <w:t>In a rapidly changing world, the ability to innovate and adapt is crucial. The best in the business are those who are not afraid to experiment and take calculated risks. They embrace change, whether through the introduction of new technologies, the redesign of service models, or the creation of novel culinary delights. This willingness to innovate keeps them at the forefront of their industries and allows them to set trends rather than follow them.</w:t>
      </w:r>
    </w:p>
    <w:p/>
    <w:p>
      <w:pPr>
        <w:pStyle w:val="Heading3"/>
      </w:pPr>
      <w:r>
        <w:t>Leadership and Team Development</w:t>
      </w:r>
    </w:p>
    <w:p/>
    <w:p>
      <w:r>
        <w:t>Effective leadership in luxury hospitality and fine dining is about more than just managing operations; it is about inspiring and developing a team to achieve its highest potential. Leaders in these industries recognize the importance of nurturing talent and creating an environment where creativity and collaboration can flourish. They lead by example, demonstrating the values and work ethic they wish to instill in their teams.</w:t>
      </w:r>
    </w:p>
    <w:p/>
    <w:p>
      <w:pPr>
        <w:pStyle w:val="Heading3"/>
      </w:pPr>
      <w:r>
        <w:t>Sustainability and Responsibility</w:t>
      </w:r>
    </w:p>
    <w:p/>
    <w:p>
      <w:r>
        <w:t>Increasingly, the principles of sustainability and social responsibility have taken center stage. Leading figures in luxury and gastronomy are at the forefront of promoting sustainable practices, from sourcing local and organic ingredients to implementing eco-friendly operations. Their commitment to the environment and to socially responsible practices not only enhances their brand image but also contributes to a more sustainable future for the industry.</w:t>
      </w:r>
    </w:p>
    <w:p/>
    <w:p>
      <w:r>
        <w:t>These core principles form the foundation upon which the success of luxury hoteliers and Michelin-starred chefs is built. They are the guiding lights that illuminate the path to excellence, not just within hospitality and dining, but across all sectors. As we transition into the next section, we will explore how these principles have been applied successfully across various industries, demonstrating their universal applicability and value.</w:t>
      </w:r>
    </w:p>
    <w:p/>
    <w:p>
      <w:pPr>
        <w:pStyle w:val="Heading2"/>
      </w:pPr>
      <w:r>
        <w:t>Cross-Industry Applications</w:t>
      </w:r>
    </w:p>
    <w:p/>
    <w:p>
      <w:r>
        <w:t>The principles of leadership and excellence derived from luxury hoteliers and Michelin-starred chefs have a remarkable versatility that extends far beyond the confines of their original industries. These principles, rooted in meticulous attention to detail, personalized service, and a relentless pursuit of quality, can be effectively applied to a diverse range of fields, offering a blueprint for success across various sectors.</w:t>
      </w:r>
    </w:p>
    <w:p/>
    <w:p>
      <w:pPr>
        <w:pStyle w:val="Heading3"/>
      </w:pPr>
      <w:r>
        <w:t>Precision and Attention to Detail</w:t>
      </w:r>
    </w:p>
    <w:p/>
    <w:p>
      <w:r>
        <w:t>One of the most transferable principles is the emphasis on precision and attention to detail. In the world of luxury hospitality and fine dining, every minor detail is scrutinized to ensure an exceptional experience. This focus on detail is not just about aesthetics but also about functionality and efficiency. Industries such as healthcare and manufacturing can benefit immensely from this approach, where precision is critical to outcomes and customer satisfaction. In healthcare, for instance, the meticulous processes and protocols can lead to improved patient care and safety. Similarly, in manufacturing, attention to detail can enhance product quality and operational efficiency, leading to higher customer satisfaction and loyalty.</w:t>
      </w:r>
    </w:p>
    <w:p/>
    <w:p>
      <w:pPr>
        <w:pStyle w:val="Heading3"/>
      </w:pPr>
      <w:r>
        <w:t>Personalized Service</w:t>
      </w:r>
    </w:p>
    <w:p/>
    <w:p>
      <w:r>
        <w:t>The art of personalized service, a hallmark of luxury hotelier and Michelin-starred chef practices, is another principle with broad applicability. In retail, for example, understanding customer preferences and tailoring experiences to meet those needs can dramatically enhance customer loyalty and brand reputation. E-commerce platforms are increasingly using data analytics to personalize shopping experiences, echoing the personalized touch found in luxury hospitality. By anticipating customer needs and exceeding expectations, businesses across industries can cultivate stronger, more meaningful relationships with their clients.</w:t>
      </w:r>
    </w:p>
    <w:p/>
    <w:p>
      <w:pPr>
        <w:pStyle w:val="Heading3"/>
      </w:pPr>
      <w:r>
        <w:t>Relentless Pursuit of Quality</w:t>
      </w:r>
    </w:p>
    <w:p/>
    <w:p>
      <w:r>
        <w:t>The relentless pursuit of quality is another universal principle that can be adopted across industries. Whether in technology, education, or finance, the commitment to delivering the highest standard of products or services can differentiate a company from its competitors. In the tech industry, this might translate to rigorous testing and iteration to ensure software reliability and user satisfaction. In education, it could mean developing curricula that not only meet but exceed academic standards, equipping students with skills for future success.</w:t>
      </w:r>
    </w:p>
    <w:p/>
    <w:p>
      <w:r>
        <w:t>Innovation and adaptability are core to the success of luxury hoteliers and Michelin-starred chefs, as they continuously evolve to meet changing customer expectations and market trends. This principle is equally relevant in industries such as technology and media, where rapid change is the norm. Companies that prioritize innovation are better equipped to adapt to disruptions, seize new opportunities, and maintain a competitive edge. For example, tech companies that foster a culture of innovation can swiftly pivot to adopt new technologies and methodologies, ensuring they remain at the forefront of their industry.</w:t>
      </w:r>
    </w:p>
    <w:p/>
    <w:p>
      <w:pPr>
        <w:pStyle w:val="Heading3"/>
      </w:pPr>
      <w:r>
        <w:t>Creating a Unique Brand Identity</w:t>
      </w:r>
    </w:p>
    <w:p/>
    <w:p>
      <w:r>
        <w:t>Finally, the creation of a unique brand identity is a principle that resonates across all sectors. Just as luxury hotels and fine dining establishments distinguish themselves through unique themes and experiences, companies in any industry can benefit from cultivating a strong brand identity that resonates with their target audience. This involves not only branding and marketing efforts but also fostering a company culture that reflects the brand’s core values and mission. A strong brand identity can enhance customer loyalty and attract top talent, ultimately contributing to long-term success.</w:t>
      </w:r>
    </w:p>
    <w:p/>
    <w:p>
      <w:r>
        <w:t>By embracing these principles, businesses across industries can not only improve their own operations but also inspire a culture of excellence that permeates every level of the organization. As we move into the next section, we will explore real-world examples of how these principles have been successfully implemented, demonstrating their transformative potential across various fields.</w:t>
      </w:r>
    </w:p>
    <w:p/>
    <w:p>
      <w:pPr>
        <w:pStyle w:val="Heading2"/>
      </w:pPr>
      <w:r>
        <w:t>Case Studies of Success</w:t>
      </w:r>
    </w:p>
    <w:p/>
    <w:p>
      <w:r>
        <w:t>In the realm of luxury hospitality and fine dining, the implementation of core principles such as attention to detail, personalized service, and a commitment to excellence has led to remarkable success stories. These case studies not only highlight the transformative power of these principles within their native industries but also demonstrate their potential applicability across various business sectors.</w:t>
      </w:r>
    </w:p>
    <w:p/>
    <w:p>
      <w:pPr>
        <w:pStyle w:val="Heading3"/>
      </w:pPr>
      <w:r>
        <w:t>The Ritz-Carlton: A Benchmark in Luxury Hospitality</w:t>
      </w:r>
    </w:p>
    <w:p/>
    <w:p>
      <w:r>
        <w:t>The Ritz-Carlton Hotel Company exemplifies how an unwavering commitment to service excellence can create an enduring brand legacy. By empowering employees to deliver personalized experiences and investing in their continuous development, Ritz-Carlton has maintained its reputation as a leader in luxury hospitality. This success stems from its Gold Standards, which include a strong focus on customer service, employee engagement, and quality assurance. The hotel chain's approach has been so effective that its principles are frequently studied and adopted by organizations outside the hospitality industry, such as healthcare and finance, to enhance customer satisfaction and operational efficiency.</w:t>
      </w:r>
    </w:p>
    <w:p/>
    <w:p>
      <w:pPr>
        <w:pStyle w:val="Heading3"/>
      </w:pPr>
      <w:r>
        <w:t>Eleven Madison Park: A Culinary Triumph</w:t>
      </w:r>
    </w:p>
    <w:p/>
    <w:p>
      <w:r>
        <w:t>Eleven Madison Park in New York City, under the leadership of Chef Daniel Humm, showcases how Michelin-starred restaurants achieve and sustain excellence. The restaurant's success is attributed to its innovative approach to fine dining, where every detail is meticulously curated to provide an unforgettable experience. Humm's philosophy of simplicity and purity in flavors, combined with a relentless pursuit of perfection, has earned the restaurant multiple awards and global recognition. This case demonstrates the impact of visionary leadership and a commitment to innovation, inspiring businesses in creative industries to push boundaries and continuously evolve.</w:t>
      </w:r>
    </w:p>
    <w:p/>
    <w:p>
      <w:pPr>
        <w:pStyle w:val="Heading3"/>
      </w:pPr>
      <w:r>
        <w:t>Apple: Borrowing from Luxury Service</w:t>
      </w:r>
    </w:p>
    <w:p/>
    <w:p>
      <w:r>
        <w:t>Apple Inc. is a prime example of a company that has successfully borrowed principles from luxury hospitality to revolutionize customer service in the technology sector. By creating an in-store experience akin to a high-end boutique, Apple has redefined how consumers interact with technology. The Genius Bar concept, which provides personalized customer support, mirrors the concierge service in luxury hotels, ensuring that every customer feels valued and supported. Apple's focus on design aesthetics and user experience is reminiscent of the meticulous attention to detail found in luxury dining, proving that such principles can drive success beyond their original industries.</w:t>
      </w:r>
    </w:p>
    <w:p/>
    <w:p>
      <w:pPr>
        <w:pStyle w:val="Heading3"/>
      </w:pPr>
      <w:r>
        <w:t>Zappos: Customer Service as a Differentiator</w:t>
      </w:r>
    </w:p>
    <w:p/>
    <w:p>
      <w:r>
        <w:t>Zappos, the online shoe retailer, has built its brand around exceptional customer service, drawing inspiration from the hospitality sector. By prioritizing customer satisfaction and employee happiness, Zappos has created a corporate culture that fosters loyalty and innovation. The company's willingness to go above and beyond in service delivery, including its famous 365-day return policy, has set a new standard in e-commerce. This case illustrates the power of adopting a service-oriented mindset, which can differentiate businesses in competitive markets and lead to sustained growth.</w:t>
      </w:r>
    </w:p>
    <w:p/>
    <w:p>
      <w:pPr>
        <w:pStyle w:val="Heading2"/>
      </w:pPr>
      <w:r>
        <w:t>Overcoming Common Challenges</w:t>
      </w:r>
    </w:p>
    <w:p/>
    <w:p>
      <w:r>
        <w:t>As we delve into the final conclusion of this book, it's essential to address the common challenges that leaders face when striving for excellence, particularly when applying the principles derived from luxury hoteliers and Michelin-starred chefs. These challenges often revolve around maintaining quality, adapting to change, and fostering innovation in environments that can be resistant to new ideas.</w:t>
      </w:r>
    </w:p>
    <w:p/>
    <w:p>
      <w:pPr>
        <w:pStyle w:val="Heading3"/>
      </w:pPr>
      <w:r>
        <w:t>Maintaining Quality Under Pressure</w:t>
      </w:r>
    </w:p>
    <w:p/>
    <w:p>
      <w:r>
        <w:t>One of the most prevalent challenges is the ability to maintain high standards consistently. In the fast-paced world of luxury hospitality and fine dining, the pressure to deliver exceptional service and exquisite culinary experiences can be overwhelming. Leaders in these industries have mastered the art of balancing these demands without sacrificing quality. This requires a robust system of checks and balances, continuous training, and a culture that prioritizes excellence over mere efficiency.</w:t>
      </w:r>
    </w:p>
    <w:p/>
    <w:p>
      <w:r>
        <w:t>Translating this into other industries, leaders must establish clear quality benchmarks and invest in ongoing professional development. Creating a culture where every team member understands and commits to these standards is essential. This commitment to quality can often differentiate a company from its competitors, leading to long-term success.</w:t>
      </w:r>
    </w:p>
    <w:p/>
    <w:p>
      <w:pPr>
        <w:pStyle w:val="Heading3"/>
      </w:pPr>
      <w:r>
        <w:t>Adapting to Change</w:t>
      </w:r>
    </w:p>
    <w:p/>
    <w:p>
      <w:r>
        <w:t>Change is inevitable, and the ability to adapt is a hallmark of successful leadership. In the luxury and culinary industries, trends evolve rapidly, and customer expectations are ever-changing. Leaders in these fields are adept at anticipating shifts and adapting their strategies accordingly. They are not afraid to innovate, whether that means introducing a new service model or experimenting with novel culinary techniques.</w:t>
      </w:r>
    </w:p>
    <w:p/>
    <w:p>
      <w:r>
        <w:t>For leaders in other sectors, this means fostering an environment where change is viewed as an opportunity rather than a threat. Encouraging a mindset of agility and flexibility can help organizations stay ahead of the curve. Implementing regular feedback loops and staying attuned to industry trends can equip leaders to navigate changes effectively.</w:t>
      </w:r>
    </w:p>
    <w:p/>
    <w:p>
      <w:pPr>
        <w:pStyle w:val="Heading3"/>
      </w:pPr>
      <w:r>
        <w:t>Fostering Innovation</w:t>
      </w:r>
    </w:p>
    <w:p/>
    <w:p>
      <w:r>
        <w:t>Innovation is the lifeblood of any thriving organization. However, fostering a culture of innovation can be challenging, especially in industries with established norms and practices. Luxury hoteliers and Michelin-starred chefs often push the boundaries of what is possible, setting new standards for creativity and excellence. They achieve this by cultivating diverse teams that bring varied perspectives and by encouraging calculated risks.</w:t>
      </w:r>
    </w:p>
    <w:p/>
    <w:p>
      <w:r>
        <w:t>To replicate this success, leaders across industries should focus on building diverse teams and creating safe spaces for experimentation. Encouraging employees to voice their ideas and supporting them in testing new concepts can lead to breakthroughs that drive the organization forward. Additionally, recognizing and rewarding innovative efforts can reinforce a culture where creativity is celebrated.</w:t>
      </w:r>
    </w:p>
    <w:p/>
    <w:p>
      <w:pPr>
        <w:pStyle w:val="Heading3"/>
      </w:pPr>
      <w:r>
        <w:t>Navigating Resistance</w:t>
      </w:r>
    </w:p>
    <w:p/>
    <w:p>
      <w:r>
        <w:t>Resistance to change is a common hurdle for leaders striving to implement new ideas. Whether it's skepticism from team members or pushback from stakeholders, overcoming resistance requires patience and strategic communication. Leaders in luxury hospitality and fine dining are often skilled negotiators, adept at building consensus and aligning diverse interests toward a common goal.</w:t>
      </w:r>
    </w:p>
    <w:p/>
    <w:p>
      <w:r>
        <w:t>In other sectors, leaders can overcome resistance by clearly articulating the vision and benefits of the proposed changes. Engaging stakeholders early in the process and addressing their concerns transparently can build trust and facilitate smoother transitions. Moreover, leading by example and demonstrating commitment to the change can inspire others to follow suit.</w:t>
      </w:r>
    </w:p>
    <w:p/>
    <w:p>
      <w:r>
        <w:t>Throughout our exploration of leadership and excellence in the luxury hospitality and culinary worlds, we've encountered numerous inspiring stories of transformation. These narratives illustrate how the principles we've discussed are not just theoretical but have been practically applied to achieve remarkable success.</w:t>
      </w:r>
    </w:p>
    <w:p/>
    <w:p>
      <w:pPr>
        <w:pStyle w:val="Heading3"/>
      </w:pPr>
      <w:r>
        <w:t>The Rise of a Visionary Hotelier</w:t>
      </w:r>
    </w:p>
    <w:p/>
    <w:p>
      <w:r>
        <w:t>Consider the story of a hotelier who took over a struggling boutique hotel in a bustling city. At first glance, the hotel's prospects seemed bleak, with outdated facilities and a dwindling customer base. However, by applying the core principles of luxury service—attention to detail, personalized guest experiences, and a relentless pursuit of quality—the hotelier transformed the property into a sought-after destination.</w:t>
      </w:r>
    </w:p>
    <w:p/>
    <w:p>
      <w:r>
        <w:t>The key to this transformation was a deep understanding of the guest journey. The hotelier focused on training staff to anticipate guest needs, creating unique, memorable experiences for each visitor. The result was not only improved guest satisfaction scores but also increased revenue and a prestigious award for excellence in hospitality.</w:t>
      </w:r>
    </w:p>
    <w:p/>
    <w:p>
      <w:pPr>
        <w:pStyle w:val="Heading3"/>
      </w:pPr>
      <w:r>
        <w:t>A Chef's Journey to Michelin Stardom</w:t>
      </w:r>
    </w:p>
    <w:p/>
    <w:p>
      <w:r>
        <w:t>Similarly, the journey of a chef who rose from a modest kitchen to earn Michelin stars offers valuable lessons. This chef began with a simple philosophy: use the best ingredients and let them shine. By emphasizing the importance of sourcing local, sustainable produce and fostering a team culture of innovation and creativity, the chef built a restaurant that stood out in a competitive market.</w:t>
      </w:r>
    </w:p>
    <w:p/>
    <w:p>
      <w:r>
        <w:t>The transformation was not without challenges. The chef faced initial resistance to change from the team and skepticism from critics. However, by consistently applying the principles of excellence and maintaining a clear vision, the chef gained recognition, not just for the culinary creations but for leading a team that embodied the values of discipline, passion, and continuous improvement.</w:t>
      </w:r>
    </w:p>
    <w:p/>
    <w:p>
      <w:pPr>
        <w:pStyle w:val="Heading3"/>
      </w:pPr>
      <w:r>
        <w:t>Transformative Leadership in Action</w:t>
      </w:r>
    </w:p>
    <w:p/>
    <w:p>
      <w:r>
        <w:t>These stories exemplify how transformative leadership can drive change and success. Whether it's a hotelier revamping a legacy property or a chef achieving culinary acclaim, the underlying principles remain the same: a commitment to excellence, a focus on innovation, and the ability to inspire and lead teams toward a shared vision.</w:t>
      </w:r>
    </w:p>
    <w:p/>
    <w:p>
      <w:r>
        <w:t>One inspiring example is the turnaround of a luxury resort that was struggling with low occupancy rates and negative reviews. The new leadership team implemented a comprehensive strategy focusing on employee empowerment and guest engagement. By fostering a culture where every team member felt valued and integral to the guest experience, the resort not only improved its reputation but also saw a significant increase in bookings and guest loyalty.</w:t>
      </w:r>
    </w:p>
    <w:p/>
    <w:p>
      <w:pPr>
        <w:pStyle w:val="Heading3"/>
      </w:pPr>
      <w:r>
        <w:t>The Human Element of Transformation</w:t>
      </w:r>
    </w:p>
    <w:p/>
    <w:p>
      <w:r>
        <w:t>At the heart of these transformations is the human element. The leaders we’ve studied recognize that their success hinges on their ability to connect with people—whether it’s guests, employees, or partners. They understand that fostering a positive, collaborative environment is crucial to achieving excellence.</w:t>
      </w:r>
    </w:p>
    <w:p/>
    <w:p>
      <w:r>
        <w:t>In each case, the leaders were not afraid to take risks or challenge the status quo. They embraced the unknown with courage and determination, inspiring their teams to do the same. This willingness to innovate and adapt is what sets them apart and serves as a powerful reminder that transformation is possible in any industry.</w:t>
      </w:r>
    </w:p>
    <w:p/>
    <w:p>
      <w:r>
        <w:t>These stories of transformation are not just about achieving business success; they are about creating lasting impact and inspiring others to reach new heights. As we move to the next section, we will explore how these principles can be applied to overcome common challenges faced by leaders across various sectors, further reinforcing the universal applicability of these lessons.</w:t>
      </w:r>
    </w:p>
    <w:p/>
    <w:p>
      <w:r>
        <w:t>As we conclude our exploration of the leadership secrets of luxury hoteliers and Michelin-starred chefs, it is clear that the principles they embody are not confined to the hospitality industry alone. These leaders have demonstrated that excellence is a universal language, transcending the boundaries of any single field. By distilling their practices and philosophies, we can see how their commitment to quality, innovation, and customer experience can be effectively applied across various industries.</w:t>
      </w:r>
    </w:p>
    <w:p/>
    <w:p>
      <w:pPr>
        <w:pStyle w:val="Heading3"/>
      </w:pPr>
      <w:r>
        <w:t>Recap of Core Principles</w:t>
      </w:r>
    </w:p>
    <w:p/>
    <w:p>
      <w:r>
        <w:t>Throughout the book, we have identified several core principles that underpin the success of luxury hoteliers and Michelin-star</w:t>
      </w:r>
    </w:p>
    <w:p/>
    <w:p>
      <w:pPr>
        <w:pStyle w:val="Heading2"/>
      </w:pPr>
      <w:r>
        <w:t>Conclusion</w:t>
      </w:r>
    </w:p>
    <w:p/>
    <w:p>
      <w:r>
        <w:t>Throughout the book, we have identified several core principles that underpin the success of luxury hoteliers and Michelin-starred chefs. These principles—commitment to quality, relentless innovation, and an unwavering focus on customer experience—are the cornerstones of their leadership style. They have shown us that true excellence is achieved not through shortcuts or compromises but through a steadfast dedication to these ideals.</w:t>
      </w:r>
    </w:p>
    <w:p/>
    <w:p>
      <w:pPr>
        <w:pStyle w:val="Heading3"/>
      </w:pPr>
      <w:r>
        <w:t>Application Across Industries</w:t>
      </w:r>
    </w:p>
    <w:p/>
    <w:p>
      <w:r>
        <w:t>The universal applicability of these principles lies in their adaptability to different contexts. Whether you are leading a tech startup, a nonprofit organization, or a manufacturing firm, the lessons gleaned from these leaders can transform your approach. By prioritizing quality, you ensure that your products or services meet the highest standards, fostering trust and loyalty among your clients. Innovation keeps your organization at the forefront of its field, allowing you to anticipate and adapt to changes in the market. Finally, a focus on customer experience ensures that your organization remains attuned to the needs and desires of those it serves, fostering long-term relationships and success.</w:t>
      </w:r>
    </w:p>
    <w:p/>
    <w:p>
      <w:r>
        <w:t>1. **Navigating Change and Uncertainty**</w:t>
      </w:r>
    </w:p>
    <w:p/>
    <w:p>
      <w:r>
        <w:t>One of the most significant challenges leaders face is navigating change and uncertainty. Luxury hoteliers and Michelin-starred chefs excel in this area by embracing change as an opportunity for growth rather than a threat. They remain agile, continuously adapting their strategies to align with shifting consumer preferences and market conditions. By cultivating a culture of flexibility and resilience, leaders in any industry can effectively manage change and turn potential disruptions into opportunities for innovation.</w:t>
      </w:r>
    </w:p>
    <w:p/>
    <w:p>
      <w:r>
        <w:t>2. **Building and Sustaining a Motivated Team**</w:t>
      </w:r>
    </w:p>
    <w:p/>
    <w:p>
      <w:r>
        <w:t>Another challenge is building and sustaining a motivated team. The leaders we studied understand that their success depends on the collective efforts of their team members. They invest in their teams through training, empowerment, and recognition, creating an environment where creativity and collaboration thrive. By valuing each team member’s contribution and fostering a sense of ownership, leaders can cultivate a motivated and engaged workforce capable of achieving extraordinary results.</w:t>
      </w:r>
    </w:p>
    <w:p/>
    <w:p>
      <w:pPr>
        <w:pStyle w:val="Heading3"/>
      </w:pPr>
      <w:r>
        <w:t>The Path Forward</w:t>
      </w:r>
    </w:p>
    <w:p/>
    <w:p>
      <w:r>
        <w:t>As we look to the future, the path forward for leaders across all sectors is clear. By embracing the principles of quality, innovation, and customer experience, they can build organizations that not only succeed but also inspire. The journey of a leader is one of continuous learning and adaptation, and the insights from luxury hoteliers and Michelin-starred chefs provide a valuable roadmap.</w:t>
      </w:r>
    </w:p>
    <w:p/>
    <w:p>
      <w:pPr>
        <w:pStyle w:val="Heading3"/>
      </w:pPr>
      <w:r>
        <w:t>The Role of Continuous Learning</w:t>
      </w:r>
    </w:p>
    <w:p/>
    <w:p>
      <w:r>
        <w:t>Continuous learning is a critical component of effective leadership. The leaders we studied never rest on their laurels; they are perpetually seeking new knowledge and skills. This commitment to learning ensures that they remain at the cutting edge of their fields, ready to tackle new challenges and seize emerging opportunities. Leaders in all industries should adopt a similar mindset, fostering a culture of learning within their organizations to drive sustained success.</w:t>
      </w:r>
    </w:p>
    <w:p/>
    <w:p>
      <w:pPr>
        <w:pStyle w:val="Heading3"/>
      </w:pPr>
      <w:r>
        <w:t>Cultivating a Vision for the Future</w:t>
      </w:r>
    </w:p>
    <w:p/>
    <w:p>
      <w:r>
        <w:t>Visionary leadership is another hallmark of the leaders we have examined. They possess a clear and compelling vision for the future, which guides their decisions and inspires those around them. By articulating a vision that resonates with their team and stakeholders, leaders can galvanize support and drive collective action towards shared goals. This visionary approach is essential for navigating the complexities of today’s global landscape and ensuring long-term success.</w:t>
      </w:r>
    </w:p>
    <w:p/>
    <w:p>
      <w:pPr>
        <w:pStyle w:val="Heading3"/>
      </w:pPr>
      <w:r>
        <w:t>Final Thoughts</w:t>
      </w:r>
    </w:p>
    <w:p/>
    <w:p>
      <w:r>
        <w:t>In conclusion, the leadership secrets of luxury hoteliers and Michelin-starred chefs offer invaluable insights for leaders in any field. By embracing these principles and applying them within their unique contexts, leaders can foster a culture of excellence that drives innovation and success. As we move forward, let us carry these lessons with us, committed to creating organizations that not only thrive but also inspire those they touch. The journey to excellence is ongoing, and with these principles as our guide, the possibilities are limitless.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