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Praise for</w:t>
      </w:r>
    </w:p>
    <w:p>
      <w:r>
        <w:t>A Wealth of Insight</w:t>
      </w:r>
    </w:p>
    <w:p>
      <w:r>
        <w:t>“A Wealth of Insight is an enlightening read. One of the most important aspects of the hospitality</w:t>
      </w:r>
    </w:p>
    <w:p>
      <w:r>
        <w:t>industry is understanding what drives its leaders, and this book takes you on a journey through their eyes and experiences—unraveling their motivations, lessons learned and perspectives on the future. Both in thought and art, this volume details every aspect of a world-class guest experience. A Wealth of Insight is intelligently written and comprehensive in its reflection, culminating in an impressive, long-overdue publication of this nature and magnitude. ”</w:t>
      </w:r>
    </w:p>
    <w:p/>
    <w:p>
      <w:r>
        <w:t>—  Dr. Dimitrios Diamantis</w:t>
      </w:r>
    </w:p>
    <w:p>
      <w:r>
        <w:t>Dean of Graduate Studies</w:t>
      </w:r>
    </w:p>
    <w:p>
      <w:r>
        <w:t>Les Roches, Global Hospitality Education</w:t>
      </w:r>
    </w:p>
    <w:p>
      <w:r>
        <w:t>Switzerland</w:t>
      </w:r>
    </w:p>
    <w:p>
      <w:r>
        <w:t>“A Wealth of Insight is a study in hard-earned leadership lessons from luxury hoteliers around the world. Mr. Kanani’s interviews take us behind the scenes of a complex industry—revealing the needs, behaviors and demands of both guests and colleagues through the career experiences of five-star general managers who know them best. ”</w:t>
      </w:r>
    </w:p>
    <w:p>
      <w:r>
        <w:t>— Philip M. Barnes</w:t>
      </w:r>
    </w:p>
    <w:p>
      <w:r>
        <w:t>Regional Vice President and Managing Director</w:t>
      </w:r>
    </w:p>
    <w:p>
      <w:r>
        <w:t>The Savoy Hotel, London</w:t>
      </w:r>
    </w:p>
    <w:p>
      <w:r>
        <w:t>“A Wealth of Insight should be required reading for students enrolled in hospitality management degree programs. It provides an orientation to the ineffable culture and character of hospitality, a thoughtful overview of the challenges of consistently producing excellent service, and many inspiring best practices. The book reinforces the proud traditions of hospitality at a time when competitive pressures tempt some to cut corners that should not be cut. Kanani writes in a direct and accessible style that inspires as it informs, and has created a book that should be on the coffee</w:t>
      </w:r>
    </w:p>
    <w:p/>
    <w:p>
      <w:r>
        <w:t>table of every hotelier and that should be gifted to every hospitality student upon graduation.</w:t>
      </w:r>
    </w:p>
    <w:p>
      <w:r>
        <w:t>A pleasure to read and savor, A Wealth of Insight is a reminder of why we love this industry. ”</w:t>
      </w:r>
    </w:p>
    <w:p>
      <w:r>
        <w:t>— Tony Simons</w:t>
      </w:r>
    </w:p>
    <w:p>
      <w:r>
        <w:t>Professor of Management &amp; Organizations</w:t>
      </w:r>
    </w:p>
    <w:p>
      <w:r>
        <w:t>School of Hotel Administration</w:t>
      </w:r>
    </w:p>
    <w:p>
      <w:r>
        <w:t>Johnson College of Business</w:t>
      </w:r>
    </w:p>
    <w:p>
      <w:r>
        <w:t>Cornell University</w:t>
      </w:r>
    </w:p>
    <w:p>
      <w:r>
        <w:t>“Kanani has written an important book that details the very best attributes and behaviors of truly successful luxury hoteliers around the world. A Wealth of Insight should be read by all students of hospitality seeking to understand, from a leadership and luxury lens, exactly what it takes to deliver exceptional service in this industry. ”</w:t>
      </w:r>
    </w:p>
    <w:p>
      <w:r>
        <w:t>— Stowe Shoemaker, PhD</w:t>
      </w:r>
    </w:p>
    <w:p>
      <w:r>
        <w:t>Dean, William F. Harrah College of Hospitality</w:t>
      </w:r>
    </w:p>
    <w:p>
      <w:r>
        <w:t>Michael D. Rose Distinguished Chair</w:t>
      </w:r>
    </w:p>
    <w:p>
      <w:r>
        <w:t>Lincy Professor</w:t>
      </w:r>
    </w:p>
    <w:p>
      <w:r>
        <w:t>University of Nevada, Las Vegas</w:t>
      </w:r>
    </w:p>
    <w:p>
      <w:r>
        <w:t>“A Wealth of Insight is a beautiful and meaningful tribute to the art of making people the best</w:t>
      </w:r>
    </w:p>
    <w:p>
      <w:r>
        <w:t>they can be. Anyone who loves learning about people—critical for those in the hotel industry, but helpful for any leader—will enjoy these colorful and personal stories about life lessons that informed great leaders in the competitive world of luxury hospitality. Kanani’s insightful profiles prove that the only way a five-star hotelier can ensure a quality experience for both guests and colleagues is by setting the tone at the top and leading by example. ”</w:t>
      </w:r>
    </w:p>
    <w:p>
      <w:r>
        <w:t>— Katherine Melchior Ray</w:t>
      </w:r>
    </w:p>
    <w:p>
      <w:r>
        <w:t>Former Vice President of Luxury Brands, Hyatt</w:t>
      </w:r>
    </w:p>
    <w:p>
      <w:r>
        <w:t>Former Vice President of Marketing, Louis Vuitton Japan</w:t>
      </w:r>
    </w:p>
    <w:p/>
    <w:p>
      <w:r>
        <w:t>“A Wealth of Insight has much to offer students of hospitality as well as those who simply love to</w:t>
      </w:r>
    </w:p>
    <w:p>
      <w:r>
        <w:t>travel. This book will certainly be in our College’s library and our reception area. ”</w:t>
      </w:r>
    </w:p>
    <w:p>
      <w:r>
        <w:t>— Dr. Dennis Reynolds</w:t>
      </w:r>
    </w:p>
    <w:p>
      <w:r>
        <w:t>Dean, Barron Hilton Distinguished Chair</w:t>
      </w:r>
    </w:p>
    <w:p>
      <w:r>
        <w:t>Conrad N. Hilton College of Hotel and Restaurant Management</w:t>
      </w:r>
    </w:p>
    <w:p>
      <w:r>
        <w:t>University of Houston</w:t>
      </w:r>
    </w:p>
    <w:p>
      <w:r>
        <w:t>“I truly enjoyed reading A Wealth of Insight. It is a very inspiring book with many life and leadership</w:t>
      </w:r>
    </w:p>
    <w:p>
      <w:r>
        <w:t>lessons for both hospitality students and managers. I highly recommend it to future leaders of this industry. ”</w:t>
      </w:r>
    </w:p>
    <w:p>
      <w:r>
        <w:t>— Prof. Fevzi Okumus</w:t>
      </w:r>
    </w:p>
    <w:p>
      <w:r>
        <w:t>Editor-in-Chief, the International Journal of Contemporary Hospitality Management</w:t>
      </w:r>
    </w:p>
    <w:p>
      <w:r>
        <w:t>CFHLA Preeminent Professor</w:t>
      </w:r>
    </w:p>
    <w:p>
      <w:r>
        <w:t>Rosen College of Hospitality Management</w:t>
      </w:r>
    </w:p>
    <w:p>
      <w:r>
        <w:t>The University of Central Florida</w:t>
      </w:r>
    </w:p>
    <w:p>
      <w:r>
        <w:t>“ As the luxury tourism industry gains considerable momentum in emerging markets, A Wealth of Insight serves as a truly unique reference and guide from five-star hoteliers worldwide on how best to deliver on the promise of an extraordinary guest experience. ”</w:t>
      </w:r>
    </w:p>
    <w:p>
      <w:r>
        <w:t>— Lanre Akinola</w:t>
      </w:r>
    </w:p>
    <w:p>
      <w:r>
        <w:t>Editor, African Business</w:t>
      </w:r>
    </w:p>
    <w:p>
      <w:r>
        <w:t>Former Director with the Bloomberg Media Initiative Africa</w:t>
      </w:r>
    </w:p>
    <w:p>
      <w:r>
        <w:t>Former Editor, This is Africa, Financial Times</w:t>
      </w:r>
    </w:p>
    <w:p/>
    <w:p>
      <w:r>
        <w:t>A Wealth of Insight:</w:t>
      </w:r>
    </w:p>
    <w:p>
      <w:r>
        <w:t>The World’s Best Luxury Hoteliers</w:t>
      </w:r>
    </w:p>
    <w:p>
      <w:r>
        <w:t>on Leadership, Management, and</w:t>
      </w:r>
    </w:p>
    <w:p>
      <w:r>
        <w:t>the Future of 5-Star Hospitality</w:t>
      </w:r>
    </w:p>
    <w:p/>
    <w:p>
      <w:r>
        <w:t>by Rahim B. Kanani</w:t>
      </w:r>
    </w:p>
    <w:p>
      <w:r>
        <w:t>© Copyright 2017 Rahim B. Kanani</w:t>
      </w:r>
    </w:p>
    <w:p>
      <w:r>
        <w:t>ISBN 978-1-63393-620-1</w:t>
      </w:r>
    </w:p>
    <w:p>
      <w:r>
        <w:t>All rights reserved. No part of this publication may be re-</w:t>
      </w:r>
    </w:p>
    <w:p>
      <w:r>
        <w:t>produced, stored in a retrieval system, or transmitted in any</w:t>
      </w:r>
    </w:p>
    <w:p>
      <w:r>
        <w:t>form or by any means—electronic, mechanical, photocopy,</w:t>
      </w:r>
    </w:p>
    <w:p>
      <w:r>
        <w:t>recording, or any other—except for brief quotations in printed</w:t>
      </w:r>
    </w:p>
    <w:p>
      <w:r>
        <w:t>reviews, without the prior written permission of the author.</w:t>
      </w:r>
    </w:p>
    <w:p>
      <w:r>
        <w:t>Published by</w:t>
      </w:r>
    </w:p>
    <w:p>
      <w:r>
        <w:t>BLACK</w:t>
      </w:r>
    </w:p>
    <w:p>
      <w:r>
        <w:t>TRUFFLE</w:t>
      </w:r>
    </w:p>
    <w:p>
      <w:r>
        <w:t>PRESS</w:t>
      </w:r>
    </w:p>
    <w:p>
      <w:r>
        <w:t>Cover Photo Courtesy of Rosewood Beijing</w:t>
      </w:r>
    </w:p>
    <w:p>
      <w:r>
        <w:t>Photo on the Right Courtesy of Pulitzer Amsterdamwww.blacktruffleclub.com</w:t>
      </w:r>
    </w:p>
    <w:p/>
    <w:p>
      <w:r>
        <w:t>A Wealthof Insight</w:t>
      </w:r>
    </w:p>
    <w:p>
      <w:r>
        <w:t>RAHIM B. KANANIThe World’s Best Luxury Hoteliers</w:t>
      </w:r>
    </w:p>
    <w:p>
      <w:r>
        <w:t>on Leadership, Management, and</w:t>
      </w:r>
    </w:p>
    <w:p>
      <w:r>
        <w:t>the Future of 5-Star Hospitality</w:t>
      </w:r>
    </w:p>
    <w:p/>
    <w:p>
      <w:r>
        <w:t>Introduction  . . . . . . . . . . . . . . . . . . . . . x</w:t>
      </w:r>
    </w:p>
    <w:p>
      <w:r>
        <w:t>Aaron Kaupp—Le Royal Monceau,</w:t>
      </w:r>
    </w:p>
    <w:p>
      <w:r>
        <w:t>Raffles Paris (France)  . . . . . . . . . . . . . . . . 1</w:t>
      </w:r>
    </w:p>
    <w:p>
      <w:r>
        <w:t>Adrian Gray—Lotte Hotel Moscow</w:t>
      </w:r>
    </w:p>
    <w:p>
      <w:r>
        <w:t>(Russian Federation)  . . . . . . . . . . . . . . . 11</w:t>
      </w:r>
    </w:p>
    <w:p>
      <w:r>
        <w:t>Alexander Pichel—Hotel Indonesia</w:t>
      </w:r>
    </w:p>
    <w:p>
      <w:r>
        <w:t>Kempinski Jakarta (Indonesia)  . . . . . . . . . 19</w:t>
      </w:r>
    </w:p>
    <w:p>
      <w:r>
        <w:t>Alexander van Gastel—Pulitzer</w:t>
      </w:r>
    </w:p>
    <w:p>
      <w:r>
        <w:t>Amsterdam (The Netherlands) . . . . . . . . . 27</w:t>
      </w:r>
    </w:p>
    <w:p>
      <w:r>
        <w:t>Amit Majumder—Jumeirah Vittaveli (Maldives)  . . . . . . . . . . . . . . . . . . . . . . 37</w:t>
      </w:r>
    </w:p>
    <w:p>
      <w:r>
        <w:t>Anneke Brown—COMO The Treasury</w:t>
      </w:r>
    </w:p>
    <w:p>
      <w:r>
        <w:t>(Perth, Australia)  . . . . . . . . . . . . . . . . . . 45</w:t>
      </w:r>
    </w:p>
    <w:p>
      <w:r>
        <w:t>Axel Bethke—Qasr Al Sarab Desert Resort by Anantara (Abu Dhabi, United Arab</w:t>
      </w:r>
    </w:p>
    <w:p>
      <w:r>
        <w:t>Emirates)   . . . . . . . . . . . . . . . . . . . . . . 55</w:t>
      </w:r>
    </w:p>
    <w:p>
      <w:r>
        <w:t>Ayman Gharib—Raffles Dubai and Sofitel</w:t>
      </w:r>
    </w:p>
    <w:p>
      <w:r>
        <w:t>Dubai Wafi (United Arab Emirates)   . . . . . . 65</w:t>
      </w:r>
    </w:p>
    <w:p>
      <w:r>
        <w:t>Brian Gullbrants—Wynn Las Vegas and Encore (Las Vegas, United States) . . . . 75 Christian A. Hassing—Mandarin Oriental, Singapore (Singapore)  . . . . . . . . . . . . . . 85</w:t>
      </w:r>
    </w:p>
    <w:p>
      <w:r>
        <w:t>Damien Bastiat—Ballyfin Demesne</w:t>
      </w:r>
    </w:p>
    <w:p>
      <w:r>
        <w:t>(Ireland)   . . . . . . . . . . . . . . . . . . . . . . . 93</w:t>
      </w:r>
    </w:p>
    <w:p>
      <w:r>
        <w:t>George Cozonis—The Plaza Hotel</w:t>
      </w:r>
    </w:p>
    <w:p>
      <w:r>
        <w:t>(New York, United States)  . . . . . . . . . . . 103</w:t>
      </w:r>
    </w:p>
    <w:p>
      <w:r>
        <w:t>Gerrit Graef—The Ritz-Carlton,</w:t>
      </w:r>
    </w:p>
    <w:p>
      <w:r>
        <w:t>Riyadh (Kingdom of Saudi Arabia)   . . . . . . 113</w:t>
      </w:r>
    </w:p>
    <w:p>
      <w:r>
        <w:t>Graham Ledger—Singita Serengeti (South Africa and Zimbabwe) . . . . . . . . . . 123</w:t>
      </w:r>
    </w:p>
    <w:p>
      <w:r>
        <w:t>James Low—COMO Uma Paro and COMO Uma Punakha (Bhutan) . . . . . . 135</w:t>
      </w:r>
    </w:p>
    <w:p>
      <w:r>
        <w:t>Kai Speth—The Reverie Saigon</w:t>
      </w:r>
    </w:p>
    <w:p>
      <w:r>
        <w:t>(Vietnam)   . . . . . . . . . . . . . . . . . . . . . 145</w:t>
      </w:r>
    </w:p>
    <w:p>
      <w:r>
        <w:t>Krister Svensson—St. Regis Hotel and Residences (Bangkok, Thailand) . . . . . . . . 153</w:t>
      </w:r>
    </w:p>
    <w:p>
      <w:r>
        <w:t>Luc Delafosse—Waldorf Astoria Beverly Hills (United States)   . . . . . . . . . 163</w:t>
      </w:r>
    </w:p>
    <w:p>
      <w:r>
        <w:t>Mahmoud Skaf—The Ritz-Carlton, Kuala Lumpur (Malaysia)   . . . . . . . . . . . . 171 Table of Contents</w:t>
      </w:r>
    </w:p>
    <w:p>
      <w:r>
        <w:t>Ralph Radtke—Ciragan Palace</w:t>
      </w:r>
    </w:p>
    <w:p>
      <w:r>
        <w:t>Kempinski (Istanbul, Turkey)   . . . . . . . . . 273</w:t>
      </w:r>
    </w:p>
    <w:p>
      <w:r>
        <w:t>Sjefke Jansen—Belmond Grand Hotel</w:t>
      </w:r>
    </w:p>
    <w:p>
      <w:r>
        <w:t>Europe (St. Petersburg, Russian Federation)  . . . . . . . . . . . . . . . . . . . . 283</w:t>
      </w:r>
    </w:p>
    <w:p>
      <w:r>
        <w:t>Stephen Ansell—Ararat Park Hyatt Moscow (Russian Federation)   . . . . . . . . 293</w:t>
      </w:r>
    </w:p>
    <w:p>
      <w:r>
        <w:t>Susanne Hatje—Mandarin Oriental, New York (United States)   . . . . . . . . . . . 303</w:t>
      </w:r>
    </w:p>
    <w:p>
      <w:r>
        <w:t>Taljinder Singh—The Taj Mahal Palace, Mumbai (India) . . . . . . . . . . . . . . . . . . . 315</w:t>
      </w:r>
    </w:p>
    <w:p>
      <w:r>
        <w:t>Tom Roelens—Four Seasons Resorts Lana’i (Hawaii, United States) . . . . . . . . . 323</w:t>
      </w:r>
    </w:p>
    <w:p>
      <w:r>
        <w:t>Torsten van Dullemen—The Landmark</w:t>
      </w:r>
    </w:p>
    <w:p>
      <w:r>
        <w:t>Mandarin Oriental (Hong Kong)   . . . . . . . 333 Marc C. Brugger—Rosewood Hong Kong</w:t>
      </w:r>
    </w:p>
    <w:p>
      <w:r>
        <w:t>and Rosewood Beijing (China)  . . . . . . . . 179</w:t>
      </w:r>
    </w:p>
    <w:p>
      <w:r>
        <w:t>Marc von Arnim—Park Hyatt Sydney</w:t>
      </w:r>
    </w:p>
    <w:p>
      <w:r>
        <w:t>(Australia)  . . . . . . . . . . . . . . . . . . . . . 189</w:t>
      </w:r>
    </w:p>
    <w:p>
      <w:r>
        <w:t>Mariano Silvestri—Park Hyatt Maldives</w:t>
      </w:r>
    </w:p>
    <w:p>
      <w:r>
        <w:t>Hadahaa (Maldives)   . . . . . . . . . . . . . . 197</w:t>
      </w:r>
    </w:p>
    <w:p>
      <w:r>
        <w:t>Michael Ziemer—Mandarin Oriental,</w:t>
      </w:r>
    </w:p>
    <w:p>
      <w:r>
        <w:t>Taipei (Taiwan)  . . . . . . . . . . . . . . . . . . 207</w:t>
      </w:r>
    </w:p>
    <w:p>
      <w:r>
        <w:t>Nicholas Yarnell—Six Senses Douro Valley (Portugal) . . . . . . . . . . . . . . . . .  215</w:t>
      </w:r>
    </w:p>
    <w:p>
      <w:r>
        <w:t>Patrizio Cipollini—Four Seasons Hotel (Florence, Italy) .  .  .  .  .  .  .  .  .  .  .  .  .  .  .  .  .  .  225</w:t>
      </w:r>
    </w:p>
    <w:p>
      <w:r>
        <w:t>Pedro Dias—The Surrey (New York, United States)   . . . . . . . . . . . . . . . . . . 233</w:t>
      </w:r>
    </w:p>
    <w:p>
      <w:r>
        <w:t>Peter Hopgood—Outrigger Fiji Beach Resort (Fiji)   . . . . . . . . . . . . . . . . . . . . 243</w:t>
      </w:r>
    </w:p>
    <w:p>
      <w:r>
        <w:t>Philip Barnes—The Savoy Hotel</w:t>
      </w:r>
    </w:p>
    <w:p>
      <w:r>
        <w:t>(London, United Kingdom)  . . . . . . . . . . 253</w:t>
      </w:r>
    </w:p>
    <w:p>
      <w:r>
        <w:t>Pinar Timer—Pera Palace Hotel</w:t>
      </w:r>
    </w:p>
    <w:p>
      <w:r>
        <w:t>Jumeirah (Istanbul, Turkey)  . . . . . . . . . . 263</w:t>
      </w:r>
    </w:p>
    <w:p>
      <w:r>
        <w:t>xWhile pursuing an undergraduate degree</w:t>
      </w:r>
    </w:p>
    <w:p>
      <w:r>
        <w:t>in philosophy many years ago, I devel-</w:t>
      </w:r>
    </w:p>
    <w:p>
      <w:r>
        <w:t>oped a hunger for knowledge—not for</w:t>
      </w:r>
    </w:p>
    <w:p>
      <w:r>
        <w:t>facts and figures, but for perennial wisdom and in-sight. Fueled by intense curiosity, a passion for con-</w:t>
      </w:r>
    </w:p>
    <w:p>
      <w:r>
        <w:t>versation, and a desire to discover the world, I spent</w:t>
      </w:r>
    </w:p>
    <w:p>
      <w:r>
        <w:t>nearly a decade distilling leadership and manage -</w:t>
      </w:r>
    </w:p>
    <w:p>
      <w:r>
        <w:t>ment insights from some of the most innovative and influential chief executives across industries. As I tra-</w:t>
      </w:r>
    </w:p>
    <w:p>
      <w:r>
        <w:t>versed the globe from San Francisco to Stockholm to</w:t>
      </w:r>
    </w:p>
    <w:p>
      <w:r>
        <w:t>Seoul, I often laid rest at a world-class hotel befitting</w:t>
      </w:r>
    </w:p>
    <w:p>
      <w:r>
        <w:t>of my interviewees. In fact, many discussions took place in glamorous suites, lobbies, and ballrooms.</w:t>
      </w:r>
    </w:p>
    <w:p>
      <w:r>
        <w:t>Over the years, the luxury hotel—symbolic of my trav -</w:t>
      </w:r>
    </w:p>
    <w:p>
      <w:r>
        <w:t>els and journalism—shifted from stage to spotlight.</w:t>
      </w:r>
    </w:p>
    <w:p>
      <w:r>
        <w:t>From the moment I arrived, every aspect of the guest</w:t>
      </w:r>
    </w:p>
    <w:p>
      <w:r>
        <w:t>experience was carefully crafted, catering to all five</w:t>
      </w:r>
    </w:p>
    <w:p>
      <w:r>
        <w:t>senses. It was awe-inspiring, delightful, and flawless. I became obsessed with how such properties balanced</w:t>
      </w:r>
    </w:p>
    <w:p>
      <w:r>
        <w:t>intuitive care with military precision, so I turned my</w:t>
      </w:r>
    </w:p>
    <w:p>
      <w:r>
        <w:t>attention to pulling back the curtain and uncovering</w:t>
      </w:r>
    </w:p>
    <w:p>
      <w:r>
        <w:t>the secret to creating a world-class guest experience.</w:t>
      </w:r>
    </w:p>
    <w:p>
      <w:r>
        <w:t>To do this project justice, I needed to interview the tip of the spear—general managers who have spent decades on the frontlines, rising through the ranks</w:t>
      </w:r>
    </w:p>
    <w:p>
      <w:r>
        <w:t>and ultimately stewarding some of the world’s most</w:t>
      </w:r>
    </w:p>
    <w:p>
      <w:r>
        <w:t>luxurious hotels and resorts. Almost a year from</w:t>
      </w:r>
    </w:p>
    <w:p>
      <w:r>
        <w:t>the moment I decided to embark on this journey,</w:t>
      </w:r>
    </w:p>
    <w:p>
      <w:r>
        <w:t>I am honored and humbled to say that I’ve done</w:t>
      </w:r>
    </w:p>
    <w:p>
      <w:r>
        <w:t>exactly that.</w:t>
      </w:r>
    </w:p>
    <w:p>
      <w:r>
        <w:t>More than thirty-five of the world’s best luxury ho-</w:t>
      </w:r>
    </w:p>
    <w:p>
      <w:r>
        <w:t>teliers participated in this special effort, contributing</w:t>
      </w:r>
    </w:p>
    <w:p>
      <w:r>
        <w:t>many hours of their time and sharing many decades</w:t>
      </w:r>
    </w:p>
    <w:p>
      <w:r>
        <w:t>of their experience. Every hotelier profile includes</w:t>
      </w:r>
    </w:p>
    <w:p>
      <w:r>
        <w:t>bite-size insights, stunning photography, and re-</w:t>
      </w:r>
    </w:p>
    <w:p>
      <w:r>
        <w:t>al-life examples on recruiting, culture, technology,</w:t>
      </w:r>
    </w:p>
    <w:p>
      <w:r>
        <w:t>marketing, branding, personalization, authenticity,</w:t>
      </w:r>
    </w:p>
    <w:p>
      <w:r>
        <w:t>anticipation, design, partnerships and more. Their</w:t>
      </w:r>
    </w:p>
    <w:p>
      <w:r>
        <w:t>contributions represent the spectrum of a luxury ho-</w:t>
      </w:r>
    </w:p>
    <w:p>
      <w:r>
        <w:t>telier’s mindshare.</w:t>
      </w:r>
    </w:p>
    <w:p>
      <w:r>
        <w:t>Today, general managers are adapting their design</w:t>
      </w:r>
    </w:p>
    <w:p>
      <w:r>
        <w:t>and service offerings to meet the needs of a new gen-</w:t>
      </w:r>
    </w:p>
    <w:p>
      <w:r>
        <w:t>eration of modern luxury travelers who prize authen-</w:t>
      </w:r>
    </w:p>
    <w:p>
      <w:r>
        <w:t>ticity over familiarity, simplicity over complexity, ex -</w:t>
      </w:r>
    </w:p>
    <w:p>
      <w:r>
        <w:t>clusive experiences over champagne and caviar, and Introduction</w:t>
      </w:r>
    </w:p>
    <w:p>
      <w:r>
        <w:t>xiinsider knowledge over high-end shopping—hall-</w:t>
      </w:r>
    </w:p>
    <w:p>
      <w:r>
        <w:t>marks of becoming a serious destination authority.</w:t>
      </w:r>
    </w:p>
    <w:p>
      <w:r>
        <w:t>In addition, luxury hoteliers now operate in a much</w:t>
      </w:r>
    </w:p>
    <w:p>
      <w:r>
        <w:t>more dynamic and immediate environment—work -</w:t>
      </w:r>
    </w:p>
    <w:p>
      <w:r>
        <w:t>ing closely with investors as owners to meet expec -</w:t>
      </w:r>
    </w:p>
    <w:p>
      <w:r>
        <w:t>tations of financial performance, monitoring digital</w:t>
      </w:r>
    </w:p>
    <w:p>
      <w:r>
        <w:t>platforms to rapidly react to guest feedback, and</w:t>
      </w:r>
    </w:p>
    <w:p>
      <w:r>
        <w:t>constantly innovating to differentiate themselves in</w:t>
      </w:r>
    </w:p>
    <w:p>
      <w:r>
        <w:t>hyper-competitive markets.</w:t>
      </w:r>
    </w:p>
    <w:p>
      <w:r>
        <w:t>While the very definition of luxury has changed, and</w:t>
      </w:r>
    </w:p>
    <w:p>
      <w:r>
        <w:t>the environment in which general managers operate</w:t>
      </w:r>
    </w:p>
    <w:p>
      <w:r>
        <w:t>has become increasingly complex, core leadership</w:t>
      </w:r>
    </w:p>
    <w:p>
      <w:r>
        <w:t>and management principles underpinning the in-</w:t>
      </w:r>
    </w:p>
    <w:p>
      <w:r>
        <w:t>dustry remain intact.</w:t>
      </w:r>
    </w:p>
    <w:p>
      <w:r>
        <w:t>Every hotelier featured in this book exudes a fun-</w:t>
      </w:r>
    </w:p>
    <w:p>
      <w:r>
        <w:t>damental understanding of genuine human connec -</w:t>
      </w:r>
    </w:p>
    <w:p>
      <w:r>
        <w:t>tion. They reveal a mastery in the art and science of recruiting, developing, motivating, and managing a</w:t>
      </w:r>
    </w:p>
    <w:p>
      <w:r>
        <w:t>world-class team—explicitly designed to deliver on</w:t>
      </w:r>
    </w:p>
    <w:p>
      <w:r>
        <w:t>the promise of personalized luxury at every stage of</w:t>
      </w:r>
    </w:p>
    <w:p>
      <w:r>
        <w:t>the guest experience. This is one of the most pro-</w:t>
      </w:r>
    </w:p>
    <w:p>
      <w:r>
        <w:t>found insights to emerge from this endeavor. The</w:t>
      </w:r>
    </w:p>
    <w:p>
      <w:r>
        <w:t>most beautiful of hotels in the most coveted of lo-</w:t>
      </w:r>
    </w:p>
    <w:p>
      <w:r>
        <w:t>cations cannot deliver on that promise without an extraordinarily passionate and talented team com-</w:t>
      </w:r>
    </w:p>
    <w:p>
      <w:r>
        <w:t>mitted to perfection. There is no alternative. In an</w:t>
      </w:r>
    </w:p>
    <w:p>
      <w:r>
        <w:t>industry that now Googles guests in advance of their</w:t>
      </w:r>
    </w:p>
    <w:p>
      <w:r>
        <w:t>stay to glean personal and professional interests, likes and dislikes, anticipatory service is not simply pos -</w:t>
      </w:r>
    </w:p>
    <w:p>
      <w:r>
        <w:t>sessing information, but acting on it deliberately, thoughtfully, and discreetly.</w:t>
      </w:r>
    </w:p>
    <w:p>
      <w:r>
        <w:t>For aspiring and current general managers of luxury</w:t>
      </w:r>
    </w:p>
    <w:p>
      <w:r>
        <w:t>hotels around the world, for hospitality executives</w:t>
      </w:r>
    </w:p>
    <w:p>
      <w:r>
        <w:t>in search of a practical guide on how best to deliv -</w:t>
      </w:r>
    </w:p>
    <w:p>
      <w:r>
        <w:t>er a world-class guest experience, and for the mod-</w:t>
      </w:r>
    </w:p>
    <w:p>
      <w:r>
        <w:t>ern luxury traveler eager to go behind the scenes, A</w:t>
      </w:r>
    </w:p>
    <w:p>
      <w:r>
        <w:t>Wealth of Insight is the holy grail of five-star leader -</w:t>
      </w:r>
    </w:p>
    <w:p>
      <w:r>
        <w:t>ship and management.</w:t>
      </w:r>
    </w:p>
    <w:p>
      <w:r>
        <w:t>The search for wisdom continues.</w:t>
      </w:r>
    </w:p>
    <w:p>
      <w:r>
        <w:t>Rahim B. Kanani</w:t>
      </w:r>
    </w:p>
    <w:p>
      <w:r>
        <w:t>rahim@rahimkanani.com</w:t>
      </w:r>
    </w:p>
    <w:p>
      <w:r>
        <w:t>Aaron</w:t>
      </w:r>
    </w:p>
    <w:p>
      <w:r>
        <w:t>Kaupp</w:t>
      </w:r>
    </w:p>
    <w:p>
      <w:r>
        <w:t>GENERAL MANAGER,</w:t>
      </w:r>
    </w:p>
    <w:p>
      <w:r>
        <w:t>LE ROYAL MONCEAU,RAFFLES PARIS (FRANCE)</w:t>
      </w:r>
    </w:p>
    <w:p>
      <w:r>
        <w:t>BORN IN:</w:t>
      </w:r>
    </w:p>
    <w:p>
      <w:r>
        <w:t>Siegen, Germany</w:t>
      </w:r>
    </w:p>
    <w:p>
      <w:r>
        <w:t>SELECT GEOGRAPHICAL</w:t>
      </w:r>
    </w:p>
    <w:p>
      <w:r>
        <w:t>EXPERIENCE:</w:t>
      </w:r>
    </w:p>
    <w:p>
      <w:r>
        <w:t>France, Ghana, Italy</w:t>
      </w:r>
    </w:p>
    <w:p>
      <w:r>
        <w:t>YEARS IN THE INDUSTRY:</w:t>
      </w:r>
    </w:p>
    <w:p>
      <w:r>
        <w:t>24</w:t>
      </w:r>
    </w:p>
    <w:p>
      <w:r>
        <w:t>Photos Courtesy of Le Royal Monceau Raffles Paris</w:t>
      </w:r>
    </w:p>
    <w:p>
      <w:r>
        <w:t>1</w:t>
      </w:r>
    </w:p>
    <w:p>
      <w:r>
        <w:t>GROWING UP</w:t>
      </w:r>
    </w:p>
    <w:p>
      <w:r>
        <w:t>While born in Germany, I grew up in Switzerland</w:t>
      </w:r>
    </w:p>
    <w:p>
      <w:r>
        <w:t>to parents who lived and worked throughout Africa</w:t>
      </w:r>
    </w:p>
    <w:p>
      <w:r>
        <w:t>and India. My father was a businessman who dealt in</w:t>
      </w:r>
    </w:p>
    <w:p>
      <w:r>
        <w:t>commodities such as rice and sugar. I was fortunate</w:t>
      </w:r>
    </w:p>
    <w:p>
      <w:r>
        <w:t>to have had the opportunity to travel the world with</w:t>
      </w:r>
    </w:p>
    <w:p>
      <w:r>
        <w:t>them and stay at many fine hotels. Through these</w:t>
      </w:r>
    </w:p>
    <w:p>
      <w:r>
        <w:t>travels, we would learn about different cultures and</w:t>
      </w:r>
    </w:p>
    <w:p>
      <w:r>
        <w:t>customs, and this nurtured a very open-minded and</w:t>
      </w:r>
    </w:p>
    <w:p>
      <w:r>
        <w:t>curious view of the world. My parents always told me</w:t>
      </w:r>
    </w:p>
    <w:p>
      <w:r>
        <w:t>to strive for the best, and it is that philosophy that continues to guide me today.</w:t>
      </w:r>
    </w:p>
    <w:p>
      <w:r>
        <w:t>THE SPARK</w:t>
      </w:r>
    </w:p>
    <w:p>
      <w:r>
        <w:t>My first job in the industry was serving breakfast at</w:t>
      </w:r>
    </w:p>
    <w:p>
      <w:r>
        <w:t>the Golden Tulip Hotel, and I knew right then that</w:t>
      </w:r>
    </w:p>
    <w:p>
      <w:r>
        <w:t>I wanted this to be my career. The combination of being in regular contact with people, the complexity of running a restaurant, the dynamism and energy</w:t>
      </w:r>
    </w:p>
    <w:p>
      <w:r>
        <w:t>required to be successful, and the joy that permeated</w:t>
      </w:r>
    </w:p>
    <w:p>
      <w:r>
        <w:t>through the smiles of guests and staff were priceless.</w:t>
      </w:r>
    </w:p>
    <w:p>
      <w:r>
        <w:t>EMPOWERMENT</w:t>
      </w:r>
    </w:p>
    <w:p>
      <w:r>
        <w:t>Never micromanage your team. They need to be</w:t>
      </w:r>
    </w:p>
    <w:p>
      <w:r>
        <w:t>empowered to take ownership and responsibility of</w:t>
      </w:r>
    </w:p>
    <w:p>
      <w:r>
        <w:t>their roles. In such a dynamic and fluid operation as</w:t>
      </w:r>
    </w:p>
    <w:p>
      <w:r>
        <w:t>a restaurant or hotel, micromanaging leads to setting</w:t>
      </w:r>
    </w:p>
    <w:p>
      <w:r>
        <w:t>boundaries, but your team needs to be able to impro-</w:t>
      </w:r>
    </w:p>
    <w:p>
      <w:r>
        <w:t>vise and be flexible. This empowerment leads to mu-</w:t>
      </w:r>
    </w:p>
    <w:p>
      <w:r>
        <w:t>tual trust, and if your team trusts you, they will look out for the best interests of guests and the company</w:t>
      </w:r>
    </w:p>
    <w:p>
      <w:r>
        <w:t>more broadly as if it were their own.““Harnessing social media to connect with</w:t>
      </w:r>
    </w:p>
    <w:p>
      <w:r>
        <w:t>people around the world in a way that sparks an instant daydream is a powerful proposition.</w:t>
      </w:r>
    </w:p>
    <w:p>
      <w:r>
        <w:t>2</w:t>
      </w:r>
    </w:p>
    <w:p/>
    <w:p>
      <w:r>
        <w:t>3LEADING BY EXAMPLE</w:t>
      </w:r>
    </w:p>
    <w:p>
      <w:r>
        <w:t>If the General Manager picks up an empty coffee cup</w:t>
      </w:r>
    </w:p>
    <w:p>
      <w:r>
        <w:t>on their way through the lobby, or stays in the office</w:t>
      </w:r>
    </w:p>
    <w:p>
      <w:r>
        <w:t>until the middle of the night to greet a VIP guest, that</w:t>
      </w:r>
    </w:p>
    <w:p>
      <w:r>
        <w:t>shows dedication and passion. If leadership does not</w:t>
      </w:r>
    </w:p>
    <w:p>
      <w:r>
        <w:t>display such commitment, regardless of how big or</w:t>
      </w:r>
    </w:p>
    <w:p>
      <w:r>
        <w:t>small the task, that lack of interest will filter down throughout the organization into staff and ultimately</w:t>
      </w:r>
    </w:p>
    <w:p>
      <w:r>
        <w:t>the guest experience.</w:t>
      </w:r>
    </w:p>
    <w:p>
      <w:r>
        <w:t>PEOPLE COME FIRST</w:t>
      </w:r>
    </w:p>
    <w:p>
      <w:r>
        <w:t>To build a successful team, leadership must invest</w:t>
      </w:r>
    </w:p>
    <w:p>
      <w:r>
        <w:t>heavily in getting to know their colleagues, including</w:t>
      </w:r>
    </w:p>
    <w:p>
      <w:r>
        <w:t>their strengths and weaknesses, and celebrate their</w:t>
      </w:r>
    </w:p>
    <w:p>
      <w:r>
        <w:t>successes along the way to show appreciation and</w:t>
      </w:r>
    </w:p>
    <w:p>
      <w:r>
        <w:t>recognition. This translates directly into the guest</w:t>
      </w:r>
    </w:p>
    <w:p>
      <w:r>
        <w:t>experience. At the end of the day, we are in the busi-</w:t>
      </w:r>
    </w:p>
    <w:p>
      <w:r>
        <w:t>ness of the human touch—in treating both guests and</w:t>
      </w:r>
    </w:p>
    <w:p>
      <w:r>
        <w:t>staff. The two are inextricably linked.</w:t>
      </w:r>
    </w:p>
    <w:p>
      <w:r>
        <w:t>Early on in my career, a manager that I was reporting</w:t>
      </w:r>
    </w:p>
    <w:p>
      <w:r>
        <w:t>to saw me one day, overworked and tired, but still</w:t>
      </w:r>
    </w:p>
    <w:p>
      <w:r>
        <w:t>pulling my weight. He pulled me aside, took me out</w:t>
      </w:r>
    </w:p>
    <w:p>
      <w:r>
        <w:t>for lunch, and sent me home, finishing my shift for</w:t>
      </w:r>
    </w:p>
    <w:p>
      <w:r>
        <w:t>me. At first, I thought I had done something wrong,</w:t>
      </w:r>
    </w:p>
    <w:p>
      <w:r>
        <w:t>but when I returned the next day, ready and rested, he asked whether I felt better. Acknowledging how hard</w:t>
      </w:r>
    </w:p>
    <w:p>
      <w:r>
        <w:t>I was working and being valued for that effort cannot be understated. He took care of me, knowing I needed</w:t>
      </w:r>
    </w:p>
    <w:p>
      <w:r>
        <w:t>to be at my best for my department to succeed, even if</w:t>
      </w:r>
    </w:p>
    <w:p>
      <w:r>
        <w:t>that meant finishing my shift for me. This is the kind</w:t>
      </w:r>
    </w:p>
    <w:p>
      <w:r>
        <w:t>of culture and spirit critical to success.</w:t>
      </w:r>
    </w:p>
    <w:p>
      <w:r>
        <w:t>THE HUMAN TOUCH</w:t>
      </w:r>
    </w:p>
    <w:p>
      <w:r>
        <w:t>Today, we can teach someone to shake the perfect</w:t>
      </w:r>
    </w:p>
    <w:p>
      <w:r>
        <w:t>martini or to read a profit and loss statement, but</w:t>
      </w:r>
    </w:p>
    <w:p>
      <w:r>
        <w:t>what we cannot teach is the human touch, and being</w:t>
      </w:r>
    </w:p>
    <w:p>
      <w:r>
        <w:t>a people-person. When hiring, I inquire about dif -</w:t>
      </w:r>
    </w:p>
    <w:p>
      <w:r>
        <w:t>ficult situations applicants have faced in the past at work and how they have handled them. Being able to empathize, reason, and resolve issues professionally,</w:t>
      </w:r>
    </w:p>
    <w:p>
      <w:r>
        <w:t>calmly, and intelligently is a very important quality</w:t>
      </w:r>
    </w:p>
    <w:p>
      <w:r>
        <w:t>in this industry.</w:t>
      </w:r>
    </w:p>
    <w:p>
      <w:r>
        <w:t>ON DAY ONE</w:t>
      </w:r>
    </w:p>
    <w:p>
      <w:r>
        <w:t>Every new team member participates in a two-day</w:t>
      </w:r>
    </w:p>
    <w:p>
      <w:r>
        <w:t>orientation that takes place in the classroom and</w:t>
      </w:r>
    </w:p>
    <w:p>
      <w:r>
        <w:t>on the floor. During the welcome, every colleague</w:t>
      </w:r>
    </w:p>
    <w:p>
      <w:r>
        <w:t>describes something near and dear to them about</w:t>
      </w:r>
    </w:p>
    <w:p>
      <w:r>
        <w:t>the hotel. Feeling integrated and knowing precisely</w:t>
      </w:r>
    </w:p>
    <w:p>
      <w:r>
        <w:t>what to do and who to call for help if needed are also</w:t>
      </w:r>
    </w:p>
    <w:p>
      <w:r>
        <w:t>critical to a smooth on-boarding. We also make sure our managers sit with line employees individually to</w:t>
      </w:r>
    </w:p>
    <w:p>
      <w:r>
        <w:t>4</w:t>
      </w:r>
    </w:p>
    <w:p>
      <w:r>
        <w:t>discuss their interests and career ambitions so</w:t>
      </w:r>
    </w:p>
    <w:p>
      <w:r>
        <w:t>that we can develop a plan for them to advance</w:t>
      </w:r>
    </w:p>
    <w:p>
      <w:r>
        <w:t>and meet their own professional goals.</w:t>
      </w:r>
    </w:p>
    <w:p>
      <w:r>
        <w:t>CONNECTING EMOTIONALL Y</w:t>
      </w:r>
    </w:p>
    <w:p>
      <w:r>
        <w:t>Today, our clients are international travelers who</w:t>
      </w:r>
    </w:p>
    <w:p>
      <w:r>
        <w:t>have stayed in many of the world’s leading luxury</w:t>
      </w:r>
    </w:p>
    <w:p>
      <w:r>
        <w:t>hotels. They are always looking for something</w:t>
      </w:r>
    </w:p>
    <w:p>
      <w:r>
        <w:t>familiar or elevated. In other words, luxury today</w:t>
      </w:r>
    </w:p>
    <w:p>
      <w:r>
        <w:t>is recreating an experience of what a guest al-ready has at home or would like to have at home.</w:t>
      </w:r>
    </w:p>
    <w:p>
      <w:r>
        <w:t>At the same time, luxury means different things</w:t>
      </w:r>
    </w:p>
    <w:p>
      <w:r>
        <w:t>to different people. For some, it means that their</w:t>
      </w:r>
    </w:p>
    <w:p>
      <w:r>
        <w:t>pillows are monogrammed. For others, their fa-</w:t>
      </w:r>
    </w:p>
    <w:p>
      <w:r>
        <w:t>vorite drink is stocked in the minibar or their</w:t>
      </w:r>
    </w:p>
    <w:p>
      <w:r>
        <w:t>favorite fruits are served upon arrival. Beyond</w:t>
      </w:r>
    </w:p>
    <w:p>
      <w:r>
        <w:t>these gestures, we need to connect on an emo-</w:t>
      </w:r>
    </w:p>
    <w:p>
      <w:r>
        <w:t>tional level to maintain their interest and loyalty.</w:t>
      </w:r>
    </w:p>
    <w:p>
      <w:r>
        <w:t>On one occasion, we had a guest who was trav -</w:t>
      </w:r>
    </w:p>
    <w:p>
      <w:r>
        <w:t>eling solo for business. Our team felt that she</w:t>
      </w:r>
    </w:p>
    <w:p>
      <w:r>
        <w:t>really missed her fiancé, having just recently got</w:t>
      </w:r>
    </w:p>
    <w:p>
      <w:r>
        <w:t>engaged. While out for dinner, our staff filled</w:t>
      </w:r>
    </w:p>
    <w:p>
      <w:r>
        <w:t>her bedroom up with 100 helium balloons with</w:t>
      </w:r>
    </w:p>
    <w:p>
      <w:r>
        <w:t>a photo of her soon-to-be husband on each.</w:t>
      </w:r>
    </w:p>
    <w:p>
      <w:r>
        <w:t>When she returned, she was not only shocked</w:t>
      </w:r>
    </w:p>
    <w:p>
      <w:r>
        <w:t>but moved that we had gone above and beyond</w:t>
      </w:r>
    </w:p>
    <w:p>
      <w:r>
        <w:t>to touch her heart in a way that she will truly never forget.</w:t>
      </w:r>
    </w:p>
    <w:p>
      <w:r>
        <w:t>5A CREATIVE TEAM</w:t>
      </w:r>
    </w:p>
    <w:p>
      <w:r>
        <w:t>Simply offering to book museum tickets for guests,</w:t>
      </w:r>
    </w:p>
    <w:p>
      <w:r>
        <w:t>something you can generally do online, or sourcing</w:t>
      </w:r>
    </w:p>
    <w:p>
      <w:r>
        <w:t>the best restaurants from an online list is not of any</w:t>
      </w:r>
    </w:p>
    <w:p>
      <w:r>
        <w:t>real value. You need to offer an experience that’s tai-</w:t>
      </w:r>
    </w:p>
    <w:p>
      <w:r>
        <w:t>lor-made to the guest’s interests, off the beaten path,</w:t>
      </w:r>
    </w:p>
    <w:p>
      <w:r>
        <w:t>to demonstrate your knowledge of hidden gems in the city or ability to curate a unique excursion. We</w:t>
      </w:r>
    </w:p>
    <w:p>
      <w:r>
        <w:t>challenge our team to discover what’s new and what</w:t>
      </w:r>
    </w:p>
    <w:p>
      <w:r>
        <w:t>they would like to do themselves on their days off</w:t>
      </w:r>
    </w:p>
    <w:p>
      <w:r>
        <w:t>in the city. They then present their ideas and expe-</w:t>
      </w:r>
    </w:p>
    <w:p>
      <w:r>
        <w:t>riences to me, and if something really stands out as</w:t>
      </w:r>
    </w:p>
    <w:p>
      <w:r>
        <w:t>different, interesting, and unique, we integrate that</w:t>
      </w:r>
    </w:p>
    <w:p>
      <w:r>
        <w:t>offering into the hotel for guests to enjoy.</w:t>
      </w:r>
    </w:p>
    <w:p>
      <w:r>
        <w:t>THE FUTURE IS DIGITAL</w:t>
      </w:r>
    </w:p>
    <w:p>
      <w:r>
        <w:t>I’ve learned that responding immediately to com-</w:t>
      </w:r>
    </w:p>
    <w:p>
      <w:r>
        <w:t>ments, questions, or concerns via social media and</w:t>
      </w:r>
    </w:p>
    <w:p>
      <w:r>
        <w:t>key hotel review platforms is critical to success. At the same time, harnessing social media to connect</w:t>
      </w:r>
    </w:p>
    <w:p>
      <w:r>
        <w:t>with people around the world in a way that sparks an</w:t>
      </w:r>
    </w:p>
    <w:p>
      <w:r>
        <w:t>instant daydream is a powerful proposition. As tech-</w:t>
      </w:r>
    </w:p>
    <w:p>
      <w:r>
        <w:t>nology advances, I believe the ability to digitally day -</w:t>
      </w:r>
    </w:p>
    <w:p>
      <w:r>
        <w:t>dream will be even more instant and even more real. Downloadable virtual videos could inspire a future</w:t>
      </w:r>
    </w:p>
    <w:p>
      <w:r>
        <w:t>traveler with sight, sound, and smell, or they could</w:t>
      </w:r>
    </w:p>
    <w:p>
      <w:r>
        <w:t>bring back life-like memories of a past adventure.DON’T FORGET ABOUT PRINT</w:t>
      </w:r>
    </w:p>
    <w:p>
      <w:r>
        <w:t>While a digital presence is very important, as today’s</w:t>
      </w:r>
    </w:p>
    <w:p>
      <w:r>
        <w:t>clients are always connected, there is still an audience</w:t>
      </w:r>
    </w:p>
    <w:p>
      <w:r>
        <w:t>for printed materials. The brochure is a dying breed,</w:t>
      </w:r>
    </w:p>
    <w:p>
      <w:r>
        <w:t>but you can learn a lot about a hotel from such a</w:t>
      </w:r>
    </w:p>
    <w:p>
      <w:r>
        <w:t>product: the kind of paper that was used or the pic -</w:t>
      </w:r>
    </w:p>
    <w:p>
      <w:r>
        <w:t>tures chosen to take you on a journey of the property.</w:t>
      </w:r>
    </w:p>
    <w:p>
      <w:r>
        <w:t>The sensory experience of a print publication is dif -</w:t>
      </w:r>
    </w:p>
    <w:p>
      <w:r>
        <w:t>ferent, too, and cannot be underestimated. In short, print still matters.</w:t>
      </w:r>
    </w:p>
    <w:p>
      <w:r>
        <w:t>KNOW YOUR CLIENT</w:t>
      </w:r>
    </w:p>
    <w:p>
      <w:r>
        <w:t>Thanks to the Internet, we can learn more and more</w:t>
      </w:r>
    </w:p>
    <w:p>
      <w:r>
        <w:t>about our clients prior to their arrival to try to design</w:t>
      </w:r>
    </w:p>
    <w:p>
      <w:r>
        <w:t>a personalized stay. First, we contact their personal</w:t>
      </w:r>
    </w:p>
    <w:p>
      <w:r>
        <w:t>assistant in advance of their stay. If that is not pos -</w:t>
      </w:r>
    </w:p>
    <w:p>
      <w:r>
        <w:t>sible, we try to find out as much as we can online in advance. This includes social media posts about their</w:t>
      </w:r>
    </w:p>
    <w:p>
      <w:r>
        <w:t>likes, dislikes, and recent travels, or articles they may have written. Doing your homework on your guests</w:t>
      </w:r>
    </w:p>
    <w:p>
      <w:r>
        <w:t>goes a long way to feeling welcomed. We do this on</w:t>
      </w:r>
    </w:p>
    <w:p>
      <w:r>
        <w:t>a regular basis and update our files even if clients</w:t>
      </w:r>
    </w:p>
    <w:p>
      <w:r>
        <w:t>haven’t returned recently so that we have this infor -</w:t>
      </w:r>
    </w:p>
    <w:p>
      <w:r>
        <w:t>mation ready for the future.</w:t>
      </w:r>
    </w:p>
    <w:p>
      <w:r>
        <w:t>6</w:t>
      </w:r>
    </w:p>
    <w:p/>
    <w:p>
      <w:r>
        <w:t>AMBASSADORS OF ANTICIPATION</w:t>
      </w:r>
    </w:p>
    <w:p>
      <w:r>
        <w:t>When you are on vacation, you want to disconnect,</w:t>
      </w:r>
    </w:p>
    <w:p>
      <w:r>
        <w:t>recharge your batteries, and not think about your</w:t>
      </w:r>
    </w:p>
    <w:p>
      <w:r>
        <w:t>plans for the next day or the day after. You want the hotel to do this for you. Anticipation is key to deliv -</w:t>
      </w:r>
    </w:p>
    <w:p>
      <w:r>
        <w:t>ering on this notion of taking care of things seen and unseen. If housekeeping, while cleaning your room,</w:t>
      </w:r>
    </w:p>
    <w:p>
      <w:r>
        <w:t>sees a couple of books on local excursions, they can</w:t>
      </w:r>
    </w:p>
    <w:p>
      <w:r>
        <w:t>communicate that to the concierge who will put something together and present it to the guest even before they ask. We empower staff at all levels to be ambassadors of anticipation.</w:t>
      </w:r>
    </w:p>
    <w:p>
      <w:r>
        <w:t>If a client goes for a run every morning, and the or -</w:t>
      </w:r>
    </w:p>
    <w:p>
      <w:r>
        <w:t>der-taker at breakfast knows this and makes note,</w:t>
      </w:r>
    </w:p>
    <w:p>
      <w:r>
        <w:t>guest relations can offer up alternative jogging maps</w:t>
      </w:r>
    </w:p>
    <w:p>
      <w:r>
        <w:t>without being prompted. If a client is an avid martini</w:t>
      </w:r>
    </w:p>
    <w:p>
      <w:r>
        <w:t>drinker, serving their favorite drink in an engraved glass bearing his or her name is the kind of detail-ori-</w:t>
      </w:r>
    </w:p>
    <w:p>
      <w:r>
        <w:t>ented touch we aim to provide. We try to recreate the</w:t>
      </w:r>
    </w:p>
    <w:p>
      <w:r>
        <w:t>home away from home feeling, which in turn makes our guests feel valued and special.</w:t>
      </w:r>
    </w:p>
    <w:p>
      <w:r>
        <w:t>REWARD ENGAGEMENT</w:t>
      </w:r>
    </w:p>
    <w:p>
      <w:r>
        <w:t>After each shift, we quiz our colleagues on the top</w:t>
      </w:r>
    </w:p>
    <w:p>
      <w:r>
        <w:t>three things they noticed about a client, which get</w:t>
      </w:r>
    </w:p>
    <w:p>
      <w:r>
        <w:t>recorded in their profile. Staff with the most inter -</w:t>
      </w:r>
    </w:p>
    <w:p>
      <w:r>
        <w:t>esting and substantive discoveries are rewarded with</w:t>
      </w:r>
    </w:p>
    <w:p>
      <w:r>
        <w:t>lunch or dinner.</w:t>
      </w:r>
    </w:p>
    <w:p>
      <w:r>
        <w:t>INTEGRATING TECHNOLOGY, WISEL Y</w:t>
      </w:r>
    </w:p>
    <w:p>
      <w:r>
        <w:t>You can never quite get ahead of the curve with re-</w:t>
      </w:r>
    </w:p>
    <w:p>
      <w:r>
        <w:t>spect to new technology. It comes out overnight. By</w:t>
      </w:r>
    </w:p>
    <w:p>
      <w:r>
        <w:t>the time you research it, develop a plan to implement</w:t>
      </w:r>
    </w:p>
    <w:p>
      <w:r>
        <w:t>it, and start executing across the property, it is no longer the latest innovation. However, not every new technology should be integrated into a luxury hotel. The key is to offer technology that is both beautiful and functional. It must be modern, on trend, and</w:t>
      </w:r>
    </w:p>
    <w:p>
      <w:r>
        <w:t>simple to use for all ages. At the end of the day, you</w:t>
      </w:r>
    </w:p>
    <w:p>
      <w:r>
        <w:t>need not be a rocket scientist to switch off all the lights.</w:t>
      </w:r>
    </w:p>
    <w:p>
      <w:r>
        <w:t>SETTING THE GLOBAL STANDARD</w:t>
      </w:r>
    </w:p>
    <w:p>
      <w:r>
        <w:t>Competition is a good thing, but it all comes back to</w:t>
      </w:r>
    </w:p>
    <w:p>
      <w:r>
        <w:t>brand loyalty and an emotional connection. Armani,</w:t>
      </w:r>
    </w:p>
    <w:p>
      <w:r>
        <w:t>for example, is a lifestyle. When traveling, if given</w:t>
      </w:r>
    </w:p>
    <w:p>
      <w:r>
        <w:t>the opportunity to continue that lifestyle in a hotel environment tailored to your interests, likes, and dislikes, you may very well opt for that continuity. Getting the service right is another question. To that</w:t>
      </w:r>
    </w:p>
    <w:p>
      <w:r>
        <w:t>end, standard operating protocols of the top luxury</w:t>
      </w:r>
    </w:p>
    <w:p>
      <w:r>
        <w:t>hotel operators around the world are being adapted to new brands because they are proven, time-tested practices. It is the legacy luxury hotel brands that still set the global benchmark of design, quality, and service for the industry.</w:t>
      </w:r>
    </w:p>
    <w:p>
      <w:r>
        <w:t>9</w:t>
      </w:r>
    </w:p>
    <w:p/>
    <w:p>
      <w:r>
        <w:t>Adrian</w:t>
      </w:r>
    </w:p>
    <w:p>
      <w:r>
        <w:t>Gray</w:t>
      </w:r>
    </w:p>
    <w:p>
      <w:r>
        <w:t>GENERAL MANAGER,</w:t>
      </w:r>
    </w:p>
    <w:p>
      <w:r>
        <w:t>LOTTE HOTEL MOSCOW,(RUSSIAN FEDERATION)</w:t>
      </w:r>
    </w:p>
    <w:p>
      <w:r>
        <w:t>BORN IN:</w:t>
      </w:r>
    </w:p>
    <w:p>
      <w:r>
        <w:t>Edinburgh, Scotland</w:t>
      </w:r>
    </w:p>
    <w:p>
      <w:r>
        <w:t>SELECT GEOGRAPHICAL</w:t>
      </w:r>
    </w:p>
    <w:p>
      <w:r>
        <w:t>EXPERIENCE:</w:t>
      </w:r>
    </w:p>
    <w:p>
      <w:r>
        <w:t>Scotland, Russian Federation,</w:t>
      </w:r>
    </w:p>
    <w:p>
      <w:r>
        <w:t>Israel, Hungary, United Kingdom,</w:t>
      </w:r>
    </w:p>
    <w:p>
      <w:r>
        <w:t>French Caribbean, South Pacific</w:t>
      </w:r>
    </w:p>
    <w:p>
      <w:r>
        <w:t>Vanuatu, Bahrain, France</w:t>
      </w:r>
    </w:p>
    <w:p>
      <w:r>
        <w:t>YEARS IN THE INDUSTRY:</w:t>
      </w:r>
    </w:p>
    <w:p>
      <w:r>
        <w:t>37</w:t>
      </w:r>
    </w:p>
    <w:p>
      <w:r>
        <w:t>Photos Courtesy of Lotte Hotel Moscow</w:t>
      </w:r>
    </w:p>
    <w:p>
      <w:r>
        <w:t>11GROWING UP</w:t>
      </w:r>
    </w:p>
    <w:p>
      <w:r>
        <w:t>I was born in Scotland and grew up enjoying the out -</w:t>
      </w:r>
    </w:p>
    <w:p>
      <w:r>
        <w:t>doors. We loved to go camping, hiking, and skiing.</w:t>
      </w:r>
    </w:p>
    <w:p>
      <w:r>
        <w:t>My parents were always gracious and calm, and had</w:t>
      </w:r>
    </w:p>
    <w:p>
      <w:r>
        <w:t>a great deal of integrity. Their outlook on life was</w:t>
      </w:r>
    </w:p>
    <w:p>
      <w:r>
        <w:t>guided by asking what they could do for others. We</w:t>
      </w:r>
    </w:p>
    <w:p>
      <w:r>
        <w:t>often had friends and family members visiting, two</w:t>
      </w:r>
    </w:p>
    <w:p>
      <w:r>
        <w:t>of whom were in the hospitality industry. At the time,</w:t>
      </w:r>
    </w:p>
    <w:p>
      <w:r>
        <w:t>one was completing an internship at a hotel in Ed-</w:t>
      </w:r>
    </w:p>
    <w:p>
      <w:r>
        <w:t>inburgh, and the other was going off to study hotel</w:t>
      </w:r>
    </w:p>
    <w:p>
      <w:r>
        <w:t>management. I curiously asked about the industry and developed an interest in the business.</w:t>
      </w:r>
    </w:p>
    <w:p>
      <w:r>
        <w:t>EXPECT THE UNEXPECTED</w:t>
      </w:r>
    </w:p>
    <w:p>
      <w:r>
        <w:t>After completing my degree, I began as a receptionist</w:t>
      </w:r>
    </w:p>
    <w:p>
      <w:r>
        <w:t>in the front office of the Caledonian Hotel in Edin-</w:t>
      </w:r>
    </w:p>
    <w:p>
      <w:r>
        <w:t>burgh. The rest of my team had been there for many years. Only a few months after I arrived, the hotel had been bought and was under new management. Many</w:t>
      </w:r>
    </w:p>
    <w:p>
      <w:r>
        <w:t>employees resigned, and I was immediately catapult -</w:t>
      </w:r>
    </w:p>
    <w:p>
      <w:r>
        <w:t>ed through the crisis into a position of responsibility. I trained new receptionists, covered additional shifts,</w:t>
      </w:r>
    </w:p>
    <w:p>
      <w:r>
        <w:t>and embraced the challenge. I learned to step up and</w:t>
      </w:r>
    </w:p>
    <w:p>
      <w:r>
        <w:t>deliver in a tough situation, gaining the respect of</w:t>
      </w:r>
    </w:p>
    <w:p>
      <w:r>
        <w:t>new recruits in the process.</w:t>
      </w:r>
    </w:p>
    <w:p>
      <w:r>
        <w:t>Later, I was promoted to assistant night manager. On</w:t>
      </w:r>
    </w:p>
    <w:p>
      <w:r>
        <w:t>my first day in this new role, our computer systems</w:t>
      </w:r>
    </w:p>
    <w:p>
      <w:r>
        <w:t>crashed, and in those days there was no IT manager.</w:t>
      </w:r>
    </w:p>
    <w:p>
      <w:r>
        <w:t>At the same time, there was a flood in the kitchen of</w:t>
      </w:r>
    </w:p>
    <w:p>
      <w:r>
        <w:t>our fine-dining restaurant, which caved the ceiling</w:t>
      </w:r>
    </w:p>
    <w:p>
      <w:r>
        <w:t>in on another restaurant below. We could not find</w:t>
      </w:r>
    </w:p>
    <w:p>
      <w:r>
        <w:t>engineers or plumbers fast enough. All of this taught</w:t>
      </w:r>
    </w:p>
    <w:p>
      <w:r>
        <w:t>me to be tenacious, to expect the unexpected, and</w:t>
      </w:r>
    </w:p>
    <w:p>
      <w:r>
        <w:t>manage crises calmly and professionally.To understand the evolving needs of young,</w:t>
      </w:r>
    </w:p>
    <w:p>
      <w:r>
        <w:t>affluent travelers, hire young colleagues into your management team. They can help you see the future and adapt to change.““</w:t>
      </w:r>
    </w:p>
    <w:p>
      <w:r>
        <w:t>EMPOWER YOUR TEAM</w:t>
      </w:r>
    </w:p>
    <w:p>
      <w:r>
        <w:t>Once you clearly communicate your organization’s</w:t>
      </w:r>
    </w:p>
    <w:p>
      <w:r>
        <w:t>objectives, empower your team to make decisions to</w:t>
      </w:r>
    </w:p>
    <w:p>
      <w:r>
        <w:t>achieve those results—particularly with respect to</w:t>
      </w:r>
    </w:p>
    <w:p>
      <w:r>
        <w:t>guests. As a leader, you need to support their abili-</w:t>
      </w:r>
    </w:p>
    <w:p>
      <w:r>
        <w:t>ty to make decisions, and allow them to improvise.</w:t>
      </w:r>
    </w:p>
    <w:p>
      <w:r>
        <w:t>Only then will they take ownership in the success of the company—and pride in their work. This pride</w:t>
      </w:r>
    </w:p>
    <w:p>
      <w:r>
        <w:t>translates to sharing their culture, joy, and enthusi-</w:t>
      </w:r>
    </w:p>
    <w:p>
      <w:r>
        <w:t>asm with guests. An empowered staff member makes</w:t>
      </w:r>
    </w:p>
    <w:p>
      <w:r>
        <w:t>for a satisfied client.</w:t>
      </w:r>
    </w:p>
    <w:p>
      <w:r>
        <w:t>ATTITUDE AND AMBITION</w:t>
      </w:r>
    </w:p>
    <w:p>
      <w:r>
        <w:t>I hire people who demonstrate an openness to new</w:t>
      </w:r>
    </w:p>
    <w:p>
      <w:r>
        <w:t>ideas, a willingness to develop and learn, and a pas -</w:t>
      </w:r>
    </w:p>
    <w:p>
      <w:r>
        <w:t>sion for the hospitality industry. I believe a great deal in first impressions, too, and I often ask several</w:t>
      </w:r>
    </w:p>
    <w:p>
      <w:r>
        <w:t>questions related to how an applicant has handled</w:t>
      </w:r>
    </w:p>
    <w:p>
      <w:r>
        <w:t>real situations in the past. I also challenge them to explain what they would bring to the role, now and</w:t>
      </w:r>
    </w:p>
    <w:p>
      <w:r>
        <w:t>in the future.</w:t>
      </w:r>
    </w:p>
    <w:p>
      <w:r>
        <w:t>ENGAGE TO MOTIVATE</w:t>
      </w:r>
    </w:p>
    <w:p>
      <w:r>
        <w:t>One of the most important ways to motivate your</w:t>
      </w:r>
    </w:p>
    <w:p>
      <w:r>
        <w:t>team to excellence is by involving them in the deci-</w:t>
      </w:r>
    </w:p>
    <w:p>
      <w:r>
        <w:t>sion-making process as it relates to operations and</w:t>
      </w:r>
    </w:p>
    <w:p/>
    <w:p>
      <w:r>
        <w:t>other hotel business. Openly discuss what works,</w:t>
      </w:r>
    </w:p>
    <w:p>
      <w:r>
        <w:t>what doesn’t work, and how best to improve. This</w:t>
      </w:r>
    </w:p>
    <w:p>
      <w:r>
        <w:t>type of candid discussion avoids repeating mistakes.</w:t>
      </w:r>
    </w:p>
    <w:p>
      <w:r>
        <w:t>By regularly involving colleagues in key decisions,</w:t>
      </w:r>
    </w:p>
    <w:p>
      <w:r>
        <w:t>they will develop a deeper sense of ownership in the</w:t>
      </w:r>
    </w:p>
    <w:p>
      <w:r>
        <w:t>ultimate success of the property.</w:t>
      </w:r>
    </w:p>
    <w:p>
      <w:r>
        <w:t>Celebrating and rewarding staff is also a powerful</w:t>
      </w:r>
    </w:p>
    <w:p>
      <w:r>
        <w:t>motivator. During monthly team meetings, we pres -</w:t>
      </w:r>
    </w:p>
    <w:p>
      <w:r>
        <w:t>ent select staff with certificates or vouchers, organize external gatherings, and recognize those who went</w:t>
      </w:r>
    </w:p>
    <w:p>
      <w:r>
        <w:t>above and beyond their responsibilities.</w:t>
      </w:r>
    </w:p>
    <w:p>
      <w:r>
        <w:t>NO MATTER THE PRICE</w:t>
      </w:r>
    </w:p>
    <w:p>
      <w:r>
        <w:t>Guests accept differences in price, but not quality. The</w:t>
      </w:r>
    </w:p>
    <w:p>
      <w:r>
        <w:t>same minimum standard of service, quality, warmth,</w:t>
      </w:r>
    </w:p>
    <w:p>
      <w:r>
        <w:t>and emotional connection apply to all guests, all the</w:t>
      </w:r>
    </w:p>
    <w:p>
      <w:r>
        <w:t>time, no matter what category of room. Consistency</w:t>
      </w:r>
    </w:p>
    <w:p>
      <w:r>
        <w:t>is something that applies across the board, and not</w:t>
      </w:r>
    </w:p>
    <w:p>
      <w:r>
        <w:t>just to those who paid more.</w:t>
      </w:r>
    </w:p>
    <w:p>
      <w:r>
        <w:t>PEOPLE ARE YOUR GREATEST ASSET</w:t>
      </w:r>
    </w:p>
    <w:p>
      <w:r>
        <w:t>Every person on staff has an important role to play</w:t>
      </w:r>
    </w:p>
    <w:p>
      <w:r>
        <w:t>in the success of the organization. They all need to</w:t>
      </w:r>
    </w:p>
    <w:p>
      <w:r>
        <w:t>clearly understand objectives, mission, and vision.</w:t>
      </w:r>
    </w:p>
    <w:p>
      <w:r>
        <w:t>Once internalized, every action they take should re-</w:t>
      </w:r>
    </w:p>
    <w:p>
      <w:r>
        <w:t>inforce that direction. Your people are your greatest asset, and if they believe in the work, have a passion</w:t>
      </w:r>
    </w:p>
    <w:p>
      <w:r>
        <w:t>for service, and enjoy their jobs, that will automati-</w:t>
      </w:r>
    </w:p>
    <w:p>
      <w:r>
        <w:t>cally translate to guests.</w:t>
      </w:r>
    </w:p>
    <w:p>
      <w:r>
        <w:t>LOCAL IS LUXURY</w:t>
      </w:r>
    </w:p>
    <w:p>
      <w:r>
        <w:t>Quality is a mix of authenticity and personalization.</w:t>
      </w:r>
    </w:p>
    <w:p>
      <w:r>
        <w:t>At the end of the day, if our wine list encompassed</w:t>
      </w:r>
    </w:p>
    <w:p>
      <w:r>
        <w:t>only the best French wines, our guests would be dis -</w:t>
      </w:r>
    </w:p>
    <w:p/>
    <w:p>
      <w:r>
        <w:t>14</w:t>
      </w:r>
    </w:p>
    <w:p/>
    <w:p>
      <w:r>
        <w:t>15appointed. They do want something special, but they</w:t>
      </w:r>
    </w:p>
    <w:p>
      <w:r>
        <w:t>also want it to be local and representative of where</w:t>
      </w:r>
    </w:p>
    <w:p>
      <w:r>
        <w:t>they are. Therefore, we must take what is local, own</w:t>
      </w:r>
    </w:p>
    <w:p>
      <w:r>
        <w:t>it, and then develop it into something personal.</w:t>
      </w:r>
    </w:p>
    <w:p>
      <w:r>
        <w:t>DIGITAL VS. PRINT</w:t>
      </w:r>
    </w:p>
    <w:p>
      <w:r>
        <w:t>Digital is instantaneous, but print marketing has</w:t>
      </w:r>
    </w:p>
    <w:p>
      <w:r>
        <w:t>its place. Sometimes, print marketing serves a kind</w:t>
      </w:r>
    </w:p>
    <w:p>
      <w:r>
        <w:t>of confirmation, or reaffirmation, that guests have</w:t>
      </w:r>
    </w:p>
    <w:p>
      <w:r>
        <w:t>made the right choice. The sensory experience of a</w:t>
      </w:r>
    </w:p>
    <w:p>
      <w:r>
        <w:t>magazine or other print publication will always be</w:t>
      </w:r>
    </w:p>
    <w:p>
      <w:r>
        <w:t>important.</w:t>
      </w:r>
    </w:p>
    <w:p>
      <w:r>
        <w:t>THE BUDAPEST WINTER INVASION</w:t>
      </w:r>
    </w:p>
    <w:p>
      <w:r>
        <w:t>One of the most successful marketing campaigns I’ve</w:t>
      </w:r>
    </w:p>
    <w:p>
      <w:r>
        <w:t>ever been involved in was promoting the winter sea-</w:t>
      </w:r>
    </w:p>
    <w:p>
      <w:r>
        <w:t>son in Budapest, Hungary. Aptly titled the Budapest</w:t>
      </w:r>
    </w:p>
    <w:p>
      <w:r>
        <w:t>Winter Invasion, it centered on how Budapest had</w:t>
      </w:r>
    </w:p>
    <w:p>
      <w:r>
        <w:t>been invaded by the Romans, the Ottomans, and the</w:t>
      </w:r>
    </w:p>
    <w:p>
      <w:r>
        <w:t>Soviets, and that they all stayed longer than intended.</w:t>
      </w:r>
    </w:p>
    <w:p>
      <w:r>
        <w:t>The offer was that our guests could stay longer, too,</w:t>
      </w:r>
    </w:p>
    <w:p>
      <w:r>
        <w:t>because there was so much to see. In short, we would</w:t>
      </w:r>
    </w:p>
    <w:p>
      <w:r>
        <w:t>offer the fourth night as a gift to continue exploring. It</w:t>
      </w:r>
    </w:p>
    <w:p>
      <w:r>
        <w:t>was not presented as a discount, but rather an extend-</w:t>
      </w:r>
    </w:p>
    <w:p>
      <w:r>
        <w:t>ed vacation. We grew our winter business by nearly 30 percent by simply telling a more compelling story tied to the history of the country. It was authentic, witty, and enticing.</w:t>
      </w:r>
    </w:p>
    <w:p>
      <w:r>
        <w:t>A SPECIAL NETWORK</w:t>
      </w:r>
    </w:p>
    <w:p>
      <w:r>
        <w:t>While today’s concierge may find him or herself</w:t>
      </w:r>
    </w:p>
    <w:p>
      <w:r>
        <w:t>in front of a guest who has more information than</w:t>
      </w:r>
    </w:p>
    <w:p>
      <w:r>
        <w:t>they do, pulled from all kinds of websites and review</w:t>
      </w:r>
    </w:p>
    <w:p>
      <w:r>
        <w:t>platforms, the concierge is the one with the special</w:t>
      </w:r>
    </w:p>
    <w:p>
      <w:r>
        <w:t>network of contacts. These relationships allow the</w:t>
      </w:r>
    </w:p>
    <w:p>
      <w:r>
        <w:t>guest to secure privileged access around the city that</w:t>
      </w:r>
    </w:p>
    <w:p>
      <w:r>
        <w:t>simply cannot be purchased or discovered online.</w:t>
      </w:r>
    </w:p>
    <w:p>
      <w:r>
        <w:t>PERSONALIZED SERVICE, GLOBAL REACH</w:t>
      </w:r>
    </w:p>
    <w:p>
      <w:r>
        <w:t>We once had a guest who was very famous for his</w:t>
      </w:r>
    </w:p>
    <w:p>
      <w:r>
        <w:t>tagline. We embroidered this tagline onto a bathrobe</w:t>
      </w:r>
    </w:p>
    <w:p>
      <w:r>
        <w:t>and gave it to him as a gift. He was so excited that he</w:t>
      </w:r>
    </w:p>
    <w:p>
      <w:r>
        <w:t>promptly showed it off on social media to his many</w:t>
      </w:r>
    </w:p>
    <w:p>
      <w:r>
        <w:t>friends and followers around the world. It was a rel-</w:t>
      </w:r>
    </w:p>
    <w:p>
      <w:r>
        <w:t>atively low lift, but highly personalized, and resulted</w:t>
      </w:r>
    </w:p>
    <w:p>
      <w:r>
        <w:t>in fantastic digital exposure.</w:t>
      </w:r>
    </w:p>
    <w:p>
      <w:r>
        <w:t>SEE THE FUTURE</w:t>
      </w:r>
    </w:p>
    <w:p>
      <w:r>
        <w:t>With the rise of young affluent travelers, you need to</w:t>
      </w:r>
    </w:p>
    <w:p>
      <w:r>
        <w:t>adjust and cater to their needs and interests, which</w:t>
      </w:r>
    </w:p>
    <w:p>
      <w:r>
        <w:t>are often different from the more traditional gener -</w:t>
      </w:r>
    </w:p>
    <w:p>
      <w:r>
        <w:t>ation of luxury lovers. One of the best ways to un-</w:t>
      </w:r>
    </w:p>
    <w:p>
      <w:r>
        <w:t>derstand and adapt to this shift is by hiring young</w:t>
      </w:r>
    </w:p>
    <w:p>
      <w:r>
        <w:t>members onto your management team that help you</w:t>
      </w:r>
    </w:p>
    <w:p>
      <w:r>
        <w:t>see the future and adapt to change.</w:t>
      </w:r>
    </w:p>
    <w:p>
      <w:r>
        <w:t>SUSTAINABLE LUXURY</w:t>
      </w:r>
    </w:p>
    <w:p>
      <w:r>
        <w:t>When we think about sustainability and luxury to-</w:t>
      </w:r>
    </w:p>
    <w:p>
      <w:r>
        <w:t>day, we must also think about authenticity. The new</w:t>
      </w:r>
    </w:p>
    <w:p>
      <w:r>
        <w:t>luxury traveler craves a localized experience, so if we</w:t>
      </w:r>
    </w:p>
    <w:p>
      <w:r>
        <w:t>can grow our own vegetables, produce honey on the</w:t>
      </w:r>
    </w:p>
    <w:p>
      <w:r>
        <w:t>roof, or recycle our water to feed our gardens, we</w:t>
      </w:r>
    </w:p>
    <w:p>
      <w:r>
        <w:t>are engaging in sustainable practices while creating</w:t>
      </w:r>
    </w:p>
    <w:p>
      <w:r>
        <w:t>a more authentic experience.</w:t>
      </w:r>
    </w:p>
    <w:p>
      <w:r>
        <w:t>HOTELS ARE GLOBAL, RESTAURANTS</w:t>
      </w:r>
    </w:p>
    <w:p>
      <w:r>
        <w:t>ARE LOCAL</w:t>
      </w:r>
    </w:p>
    <w:p>
      <w:r>
        <w:t>Food is extremely important to the luxury traveler.</w:t>
      </w:r>
    </w:p>
    <w:p>
      <w:r>
        <w:t>However, to be successful, the restaurant and food</w:t>
      </w:r>
    </w:p>
    <w:p>
      <w:r>
        <w:t>offerings must appeal to the local market. In many</w:t>
      </w:r>
    </w:p>
    <w:p>
      <w:r>
        <w:t>cases, hotel guests desire to venture out of the prop-</w:t>
      </w:r>
    </w:p>
    <w:p>
      <w:r>
        <w:t>erty to explore the dining scene, rather than stay on-</w:t>
      </w:r>
    </w:p>
    <w:p>
      <w:r>
        <w:t>site. Therefore, to be successful, top chefs must cater</w:t>
      </w:r>
    </w:p>
    <w:p>
      <w:r>
        <w:t>to both travelers and locals alike.</w:t>
      </w:r>
    </w:p>
    <w:p/>
    <w:p>
      <w:r>
        <w:t>17</w:t>
      </w:r>
    </w:p>
    <w:p/>
    <w:p>
      <w:r>
        <w:t>Alexander</w:t>
      </w:r>
    </w:p>
    <w:p>
      <w:r>
        <w:t>Pichel</w:t>
      </w:r>
    </w:p>
    <w:p>
      <w:r>
        <w:t>GENERAL MANAGER,</w:t>
      </w:r>
    </w:p>
    <w:p>
      <w:r>
        <w:t>HOTEL INDONESIA KEMPINSKI JARKAT A,(INDONESIA)</w:t>
      </w:r>
    </w:p>
    <w:p>
      <w:r>
        <w:t>BORN IN:</w:t>
      </w:r>
    </w:p>
    <w:p>
      <w:r>
        <w:t>Bielefeld, Germany</w:t>
      </w:r>
    </w:p>
    <w:p>
      <w:r>
        <w:t>SELECT GEOGRAPHICAL</w:t>
      </w:r>
    </w:p>
    <w:p>
      <w:r>
        <w:t>EXPERIENCE:</w:t>
      </w:r>
    </w:p>
    <w:p>
      <w:r>
        <w:t>Indonesia, Saudi Arabia, Azerbaijan,</w:t>
      </w:r>
    </w:p>
    <w:p>
      <w:r>
        <w:t>Ukraine, Russian Federation, Kyrgyzstan, United Arab Emirates, United Kingdom, Argentina, Germany</w:t>
      </w:r>
    </w:p>
    <w:p>
      <w:r>
        <w:t>YEARS IN THE INDUSTRY:</w:t>
      </w:r>
    </w:p>
    <w:p>
      <w:r>
        <w:t>30</w:t>
      </w:r>
    </w:p>
    <w:p>
      <w:r>
        <w:t>Photos Courtesy of Hotel Indonesia Kempinski Jakarta</w:t>
      </w:r>
    </w:p>
    <w:p>
      <w:r>
        <w:t>19GROWING UP</w:t>
      </w:r>
    </w:p>
    <w:p>
      <w:r>
        <w:t>I was born in Germany and grew up in an old castle</w:t>
      </w:r>
    </w:p>
    <w:p>
      <w:r>
        <w:t>surrounded by a moat. I had a passion for adven-</w:t>
      </w:r>
    </w:p>
    <w:p>
      <w:r>
        <w:t>ture, sports, the outdoors, and exploring. My father</w:t>
      </w:r>
    </w:p>
    <w:p>
      <w:r>
        <w:t>was a journalist and my mother was a housewife.</w:t>
      </w:r>
    </w:p>
    <w:p>
      <w:r>
        <w:t>My mother most certainly influenced my leadership</w:t>
      </w:r>
    </w:p>
    <w:p>
      <w:r>
        <w:t>style. From a young age, her calmness, understand-</w:t>
      </w:r>
    </w:p>
    <w:p>
      <w:r>
        <w:t>ing, and empathy were instilled in me.</w:t>
      </w:r>
    </w:p>
    <w:p>
      <w:r>
        <w:t>A SURPRISING PASSION</w:t>
      </w:r>
    </w:p>
    <w:p>
      <w:r>
        <w:t>After leaving high school in the 10th grade, I did a</w:t>
      </w:r>
    </w:p>
    <w:p>
      <w:r>
        <w:t>couple of internships in the industry after hearing</w:t>
      </w:r>
    </w:p>
    <w:p>
      <w:r>
        <w:t>good things from a friend. I gave it a shot, and de-</w:t>
      </w:r>
    </w:p>
    <w:p>
      <w:r>
        <w:t>spite working fourteen-hour days, I fell in love with</w:t>
      </w:r>
    </w:p>
    <w:p>
      <w:r>
        <w:t>hospitality. I ended up sending 100 applications</w:t>
      </w:r>
    </w:p>
    <w:p>
      <w:r>
        <w:t>for entry-level positions throughout Germany. My</w:t>
      </w:r>
    </w:p>
    <w:p>
      <w:r>
        <w:t>mom would drive me around for interviews because</w:t>
      </w:r>
    </w:p>
    <w:p>
      <w:r>
        <w:t>I didn’t have a driving license. HOW NOT TO LEAD</w:t>
      </w:r>
    </w:p>
    <w:p>
      <w:r>
        <w:t>At seventeen, I was lucky enough to land a position</w:t>
      </w:r>
    </w:p>
    <w:p>
      <w:r>
        <w:t>as a bellboy. I then managed to be accepted into the</w:t>
      </w:r>
    </w:p>
    <w:p>
      <w:r>
        <w:t>hotel management apprenticeship program at Bris -</w:t>
      </w:r>
    </w:p>
    <w:p>
      <w:r>
        <w:t>tol Hotel Kempinski Berlin, the best hotel in Berlin back in the 1980s. Back then, hoteliers were rather old-fashioned and ran a very tight ship. It was their</w:t>
      </w:r>
    </w:p>
    <w:p>
      <w:r>
        <w:t>way or the highway. At first, I looked up to them, but I quickly realized that leaders must show empathy,</w:t>
      </w:r>
    </w:p>
    <w:p>
      <w:r>
        <w:t>understanding, and actively listen to their staff. Only then will you be able to gain their trust. A top-down</w:t>
      </w:r>
    </w:p>
    <w:p>
      <w:r>
        <w:t>approach without the human touch was not a recipe</w:t>
      </w:r>
    </w:p>
    <w:p>
      <w:r>
        <w:t>for success.</w:t>
      </w:r>
    </w:p>
    <w:p>
      <w:r>
        <w:t>THE AMBITION TO SUCCEED</w:t>
      </w:r>
    </w:p>
    <w:p>
      <w:r>
        <w:t>I started working as an office assistant at the Hyatt</w:t>
      </w:r>
    </w:p>
    <w:p>
      <w:r>
        <w:t>Carlton Tower, then a Park Hyatt Hotel in London.</w:t>
      </w:r>
    </w:p>
    <w:p>
      <w:r>
        <w:t>I was savvy with computers, rising to become an IT In this business, you must always offer</w:t>
      </w:r>
    </w:p>
    <w:p>
      <w:r>
        <w:t>experiences that guests themselves could not possibly arrange on their own. You must make them feel special.““</w:t>
      </w:r>
    </w:p>
    <w:p>
      <w:r>
        <w:t>20</w:t>
      </w:r>
    </w:p>
    <w:p/>
    <w:p>
      <w:r>
        <w:t>21manager, then overlooking the entire IT department.</w:t>
      </w:r>
    </w:p>
    <w:p>
      <w:r>
        <w:t>Ten years later, I became a general manager with Hy -</w:t>
      </w:r>
    </w:p>
    <w:p>
      <w:r>
        <w:t>att. The company believed in me to excel and deliver, and I believed in myself to do the same. Hard work,</w:t>
      </w:r>
    </w:p>
    <w:p>
      <w:r>
        <w:t>resilience, passion, and the willingness to learn and</w:t>
      </w:r>
    </w:p>
    <w:p>
      <w:r>
        <w:t>be challenged are the cornerstones of success.</w:t>
      </w:r>
    </w:p>
    <w:p>
      <w:r>
        <w:t>TRAIN, THEN EMPOWER</w:t>
      </w:r>
    </w:p>
    <w:p>
      <w:r>
        <w:t>After training your team, empower them to act. If</w:t>
      </w:r>
    </w:p>
    <w:p>
      <w:r>
        <w:t>you are confident you have the right people in place,</w:t>
      </w:r>
    </w:p>
    <w:p>
      <w:r>
        <w:t>trust them to do the right thing at the right time. You</w:t>
      </w:r>
    </w:p>
    <w:p>
      <w:r>
        <w:t>may have thirty years of experience in the business,</w:t>
      </w:r>
    </w:p>
    <w:p>
      <w:r>
        <w:t>but it is your team that serves on the frontlines and most often interacts with guests. Empower them to</w:t>
      </w:r>
    </w:p>
    <w:p>
      <w:r>
        <w:t>adapt and make decisions. Similarly, if staff are not</w:t>
      </w:r>
    </w:p>
    <w:p>
      <w:r>
        <w:t>encouraged to provide honest and candid feedback</w:t>
      </w:r>
    </w:p>
    <w:p>
      <w:r>
        <w:t>about what works and what doesn’t, the property will</w:t>
      </w:r>
    </w:p>
    <w:p>
      <w:r>
        <w:t>inevitably erode in quality and consistency.</w:t>
      </w:r>
    </w:p>
    <w:p>
      <w:r>
        <w:t>THE RIGHT ATTITUDE</w:t>
      </w:r>
    </w:p>
    <w:p>
      <w:r>
        <w:t>Aside from reviewing a resume, I ask applicants how</w:t>
      </w:r>
    </w:p>
    <w:p>
      <w:r>
        <w:t>their friends and colleagues would talk about them</w:t>
      </w:r>
    </w:p>
    <w:p>
      <w:r>
        <w:t>if I asked. I ask about their ambitions and how they</w:t>
      </w:r>
    </w:p>
    <w:p>
      <w:r>
        <w:t>plan to achieve them. To that end, I make judgments</w:t>
      </w:r>
    </w:p>
    <w:p>
      <w:r>
        <w:t>about an applicant based on their attitude and per -</w:t>
      </w:r>
    </w:p>
    <w:p>
      <w:r>
        <w:t>sonality. Not every job requires experience in hospi-tality. In some cases, you can teach new hires every -</w:t>
      </w:r>
    </w:p>
    <w:p>
      <w:r>
        <w:t>thing they need to know about a position once on</w:t>
      </w:r>
    </w:p>
    <w:p>
      <w:r>
        <w:t>board. You just need the right attitude and the drive</w:t>
      </w:r>
    </w:p>
    <w:p>
      <w:r>
        <w:t>to succeed.</w:t>
      </w:r>
    </w:p>
    <w:p>
      <w:r>
        <w:t>EVERY HOTEL IS DIFFERENT</w:t>
      </w:r>
    </w:p>
    <w:p>
      <w:r>
        <w:t>In one hotel, the team you worked with might be per -</w:t>
      </w:r>
    </w:p>
    <w:p>
      <w:r>
        <w:t>fect, but that same team at another property could be</w:t>
      </w:r>
    </w:p>
    <w:p>
      <w:r>
        <w:t>a disaster. A city hotel runs differently than a resort.</w:t>
      </w:r>
    </w:p>
    <w:p>
      <w:r>
        <w:t>You need to know in detail what those differences</w:t>
      </w:r>
    </w:p>
    <w:p>
      <w:r>
        <w:t>are—managerially and operationally—and you need</w:t>
      </w:r>
    </w:p>
    <w:p>
      <w:r>
        <w:t>to be mindful of that when you hire.</w:t>
      </w:r>
    </w:p>
    <w:p>
      <w:r>
        <w:t>NEVER STOP IMPROVING</w:t>
      </w:r>
    </w:p>
    <w:p>
      <w:r>
        <w:t>One of the biggest challenges in this industry is stay -</w:t>
      </w:r>
    </w:p>
    <w:p>
      <w:r>
        <w:t>ing relevant and innovative. Never stand still. You</w:t>
      </w:r>
    </w:p>
    <w:p>
      <w:r>
        <w:t>must constantly seek new opportunities to improve</w:t>
      </w:r>
    </w:p>
    <w:p>
      <w:r>
        <w:t>your offering in all its forms. The simplest example is IT infrastructure and all the technological expec -</w:t>
      </w:r>
    </w:p>
    <w:p>
      <w:r>
        <w:t>tations travelers have today. If WiFi connectivity is weak in the room, restaurant, lobby, or bar, you will</w:t>
      </w:r>
    </w:p>
    <w:p>
      <w:r>
        <w:t>hear about that via guest comments. Similarly, you</w:t>
      </w:r>
    </w:p>
    <w:p>
      <w:r>
        <w:t>must regularly refresh the restaurant menus and</w:t>
      </w:r>
    </w:p>
    <w:p>
      <w:r>
        <w:t>upgrade the look and feel of your rooms and com-</w:t>
      </w:r>
    </w:p>
    <w:p>
      <w:r>
        <w:t>mon areas, otherwise guests will move on to anoth-</w:t>
      </w:r>
    </w:p>
    <w:p>
      <w:r>
        <w:t>er property that does. Only those that continuously</w:t>
      </w:r>
    </w:p>
    <w:p>
      <w:r>
        <w:t>strive for more and better will last.</w:t>
      </w:r>
    </w:p>
    <w:p>
      <w:r>
        <w:t>LISTENING IS HALF THE BATTLE</w:t>
      </w:r>
    </w:p>
    <w:p>
      <w:r>
        <w:t>When a guest experience is not up to par, the first</w:t>
      </w:r>
    </w:p>
    <w:p>
      <w:r>
        <w:t>thing you must do is listen carefully and actively—</w:t>
      </w:r>
    </w:p>
    <w:p>
      <w:r>
        <w:t>without prejudice. Take the time to genuinely hear a</w:t>
      </w:r>
    </w:p>
    <w:p>
      <w:r>
        <w:t>complaint, and empathize with that frustration. Lis -</w:t>
      </w:r>
    </w:p>
    <w:p>
      <w:r>
        <w:t>tening is half the battle. Second, you must honestly apologize and offer a solution. You must capitalize on this opportunity to turn an unhappy guest into</w:t>
      </w:r>
    </w:p>
    <w:p>
      <w:r>
        <w:t>an ambassador of the property.</w:t>
      </w:r>
    </w:p>
    <w:p>
      <w:r>
        <w:t>MORE LOCAL, LESS GLOBAL</w:t>
      </w:r>
    </w:p>
    <w:p>
      <w:r>
        <w:t>Often, you enter a hotel lobby and forget which coun-</w:t>
      </w:r>
    </w:p>
    <w:p>
      <w:r>
        <w:t>try you’re in. There is no local culture, artwork, de-sign, or décor. It could be San Francisco, São Paulo, or Singapore. Luxury travelers are not just looking</w:t>
      </w:r>
    </w:p>
    <w:p>
      <w:r>
        <w:t>for a good night’s rest, quality service, and a fabulous</w:t>
      </w:r>
    </w:p>
    <w:p>
      <w:r>
        <w:t>meal. They want a memorable experience unique to</w:t>
      </w:r>
    </w:p>
    <w:p>
      <w:r>
        <w:t>their location.</w:t>
      </w:r>
    </w:p>
    <w:p>
      <w:r>
        <w:t>MAKE THEM FEEL SPECIAL</w:t>
      </w:r>
    </w:p>
    <w:p>
      <w:r>
        <w:t>Whether providing access to a coveted museum</w:t>
      </w:r>
    </w:p>
    <w:p>
      <w:r>
        <w:t>before or after working hours, arranging backstage</w:t>
      </w:r>
    </w:p>
    <w:p>
      <w:r>
        <w:t>access to the local theater, offering a new but yet-</w:t>
      </w:r>
    </w:p>
    <w:p>
      <w:r>
        <w:t>to-be-public menu at a prominent restaurant, or</w:t>
      </w:r>
    </w:p>
    <w:p>
      <w:r>
        <w:t>organizing a private fashion show, in this business,</w:t>
      </w:r>
    </w:p>
    <w:p>
      <w:r>
        <w:t>you must always offer experiences guests could not arrange on their own to make them feel special.</w:t>
      </w:r>
    </w:p>
    <w:p>
      <w:r>
        <w:t>INVESTING IN DIGITAL</w:t>
      </w:r>
    </w:p>
    <w:p>
      <w:r>
        <w:t>Generally, print marketing is getting less important.</w:t>
      </w:r>
    </w:p>
    <w:p>
      <w:r>
        <w:t>Digital marketing is critical. Investing strategically</w:t>
      </w:r>
    </w:p>
    <w:p>
      <w:r>
        <w:t>in search engine optimization to ensure visibility has</w:t>
      </w:r>
    </w:p>
    <w:p>
      <w:r>
        <w:t>proven to be a solid return on investment if done</w:t>
      </w:r>
    </w:p>
    <w:p>
      <w:r>
        <w:t>right. Utilizing other channels, too, such as Face-</w:t>
      </w:r>
    </w:p>
    <w:p>
      <w:r>
        <w:t>book, Instagram, and Twitter are also important, but you need to understand your target markets to</w:t>
      </w:r>
    </w:p>
    <w:p>
      <w:r>
        <w:t>know what works best for each before jumping into</w:t>
      </w:r>
    </w:p>
    <w:p>
      <w:r>
        <w:t>all platforms for all people.</w:t>
      </w:r>
    </w:p>
    <w:p/>
    <w:p>
      <w:r>
        <w:t>23THE STREET FOOD FESTIVAL</w:t>
      </w:r>
    </w:p>
    <w:p>
      <w:r>
        <w:t>With street food being part and parcel of local cul-</w:t>
      </w:r>
    </w:p>
    <w:p>
      <w:r>
        <w:t>ture in Jakarta, we decided to organize a local street</w:t>
      </w:r>
    </w:p>
    <w:p>
      <w:r>
        <w:t>food festival, engaging a social media company to de-</w:t>
      </w:r>
    </w:p>
    <w:p>
      <w:r>
        <w:t>sign a contest that allowed the public to vote on the</w:t>
      </w:r>
    </w:p>
    <w:p>
      <w:r>
        <w:t>best street food vendor and dish in town. After the</w:t>
      </w:r>
    </w:p>
    <w:p>
      <w:r>
        <w:t>public voted, we worked with the vendors to secure</w:t>
      </w:r>
    </w:p>
    <w:p>
      <w:r>
        <w:t>all the necessary licenses and had them cook the win-</w:t>
      </w:r>
    </w:p>
    <w:p>
      <w:r>
        <w:t>ning dishes at one of our restaurants. This has now</w:t>
      </w:r>
    </w:p>
    <w:p>
      <w:r>
        <w:t>become an annual event. It was a truly successful</w:t>
      </w:r>
    </w:p>
    <w:p>
      <w:r>
        <w:t>campaign to engage the local community and food lovers, drawing them into the festival and ultimately</w:t>
      </w:r>
    </w:p>
    <w:p>
      <w:r>
        <w:t>our restaurant.</w:t>
      </w:r>
    </w:p>
    <w:p>
      <w:r>
        <w:t>THE DIGITAL CONCIERGE</w:t>
      </w:r>
    </w:p>
    <w:p>
      <w:r>
        <w:t>The luxury concierge is here to stay, but the way</w:t>
      </w:r>
    </w:p>
    <w:p>
      <w:r>
        <w:t>in which we communicate with them continues to</w:t>
      </w:r>
    </w:p>
    <w:p>
      <w:r>
        <w:t>evolve. More and more, direct contact will be mini-</w:t>
      </w:r>
    </w:p>
    <w:p>
      <w:r>
        <w:t>mized. We must accommodate other types of com-</w:t>
      </w:r>
    </w:p>
    <w:p>
      <w:r>
        <w:t>munication such as WhatsApp, Skype, FaceTime,</w:t>
      </w:r>
    </w:p>
    <w:p>
      <w:r>
        <w:t>text messaging, and email. Luxury concierges are</w:t>
      </w:r>
    </w:p>
    <w:p>
      <w:r>
        <w:t>increasingly adopting these methods to react and</w:t>
      </w:r>
    </w:p>
    <w:p>
      <w:r>
        <w:t>respond to any guest inquiry at any time of day or</w:t>
      </w:r>
    </w:p>
    <w:p>
      <w:r>
        <w:t>night. We already regularly communicate with our</w:t>
      </w:r>
    </w:p>
    <w:p>
      <w:r>
        <w:t>guests via email, and with some of our regulars, we are in constant touch via WhatsApp. In addition, mobile</w:t>
      </w:r>
    </w:p>
    <w:p>
      <w:r>
        <w:t>and tablet applications are becoming more popular,</w:t>
      </w:r>
    </w:p>
    <w:p>
      <w:r>
        <w:t>24allowing you to request room service, book spa ap-</w:t>
      </w:r>
    </w:p>
    <w:p>
      <w:r>
        <w:t>pointments and more with ease and without calling.</w:t>
      </w:r>
    </w:p>
    <w:p>
      <w:r>
        <w:t>LUXURY AND CONSISTENCY</w:t>
      </w:r>
    </w:p>
    <w:p>
      <w:r>
        <w:t>Personalized luxury hospitality has always been</w:t>
      </w:r>
    </w:p>
    <w:p>
      <w:r>
        <w:t>about knowing a guest’s preferred food or drinks, preparing the minibar, bathroom, temperature, and</w:t>
      </w:r>
    </w:p>
    <w:p>
      <w:r>
        <w:t>lighting to their liking, and noting their preferred seat</w:t>
      </w:r>
    </w:p>
    <w:p>
      <w:r>
        <w:t>at a restaurant. It is also about knowing the names</w:t>
      </w:r>
    </w:p>
    <w:p>
      <w:r>
        <w:t>of their children and preparing amenities for them,</w:t>
      </w:r>
    </w:p>
    <w:p>
      <w:r>
        <w:t>making special note of their allergies, placing a book -</w:t>
      </w:r>
    </w:p>
    <w:p>
      <w:r>
        <w:t>mark in an open book and leaving it bedside, seeing that a guest always sleeps on one side of the bed, and</w:t>
      </w:r>
    </w:p>
    <w:p>
      <w:r>
        <w:t>only preparing that side during turndown service.</w:t>
      </w:r>
    </w:p>
    <w:p>
      <w:r>
        <w:t>The hardest part of delivering personalized service</w:t>
      </w:r>
    </w:p>
    <w:p>
      <w:r>
        <w:t>is doing so consistently. That is what sets you apart</w:t>
      </w:r>
    </w:p>
    <w:p>
      <w:r>
        <w:t>and ensures a repeat guest.</w:t>
      </w:r>
    </w:p>
    <w:p>
      <w:r>
        <w:t>THE EXPANDING GUEST PROFILE</w:t>
      </w:r>
    </w:p>
    <w:p>
      <w:r>
        <w:t>To deliver on the promise of personalized luxury, you</w:t>
      </w:r>
    </w:p>
    <w:p>
      <w:r>
        <w:t>must know your guests intimately. You do that by</w:t>
      </w:r>
    </w:p>
    <w:p>
      <w:r>
        <w:t>asking the right questions. While securing the book -</w:t>
      </w:r>
    </w:p>
    <w:p>
      <w:r>
        <w:t>ing, before your guest arrives, during their stay, when housekeeping takes care of the room, when they’re</w:t>
      </w:r>
    </w:p>
    <w:p>
      <w:r>
        <w:t>enjoying the restaurant, harnessing the concierge to book any activities, and following their departure. You must use any and all opportunities to continu-ally learn about your guest, without being intrusive.</w:t>
      </w:r>
    </w:p>
    <w:p>
      <w:r>
        <w:t>THE HEAL TH-CONSCIOUS TRAVELLER</w:t>
      </w:r>
    </w:p>
    <w:p>
      <w:r>
        <w:t>Luxury travelers are looking for a more natural,</w:t>
      </w:r>
    </w:p>
    <w:p>
      <w:r>
        <w:t>healthy, and wellness-oriented stay. Consider insti-</w:t>
      </w:r>
    </w:p>
    <w:p>
      <w:r>
        <w:t>tuting yoga classes, developing your own herb and</w:t>
      </w:r>
    </w:p>
    <w:p>
      <w:r>
        <w:t>vegetable garden, and working with local organic</w:t>
      </w:r>
    </w:p>
    <w:p>
      <w:r>
        <w:t>farms to source your ingredients. Such a collabora-</w:t>
      </w:r>
    </w:p>
    <w:p>
      <w:r>
        <w:t>tion is both sought and appreciated. Having a nu-</w:t>
      </w:r>
    </w:p>
    <w:p>
      <w:r>
        <w:t>tritionist on staff to assist and introduce guests to</w:t>
      </w:r>
    </w:p>
    <w:p>
      <w:r>
        <w:t>healthy eating habits and a more natural lifestyle is</w:t>
      </w:r>
    </w:p>
    <w:p>
      <w:r>
        <w:t>also a welcome offering.</w:t>
      </w:r>
    </w:p>
    <w:p>
      <w:r>
        <w:t>FROM BEGINNING TO END</w:t>
      </w:r>
    </w:p>
    <w:p>
      <w:r>
        <w:t>The journey of a luxury traveler must be tailored</w:t>
      </w:r>
    </w:p>
    <w:p>
      <w:r>
        <w:t>from the moment a guest steps off the plane until</w:t>
      </w:r>
    </w:p>
    <w:p>
      <w:r>
        <w:t>they depart. In some countries, you can arrange to</w:t>
      </w:r>
    </w:p>
    <w:p>
      <w:r>
        <w:t>meet and greet your guests right at the plane, escort -</w:t>
      </w:r>
    </w:p>
    <w:p>
      <w:r>
        <w:t>ing them to a limousine where a guest relations col-league may join them to answer questions on their</w:t>
      </w:r>
    </w:p>
    <w:p>
      <w:r>
        <w:t>way to the hotel. That same colleague might also be</w:t>
      </w:r>
    </w:p>
    <w:p>
      <w:r>
        <w:t>the point of contact throughout their stay as a kind</w:t>
      </w:r>
    </w:p>
    <w:p>
      <w:r>
        <w:t>of personal concierge.</w:t>
      </w:r>
    </w:p>
    <w:p>
      <w:r>
        <w:t>25</w:t>
      </w:r>
    </w:p>
    <w:p/>
    <w:p>
      <w:r>
        <w:t>Alexander</w:t>
      </w:r>
    </w:p>
    <w:p>
      <w:r>
        <w:t>van</w:t>
      </w:r>
    </w:p>
    <w:p>
      <w:r>
        <w:t>Gastel</w:t>
      </w:r>
    </w:p>
    <w:p>
      <w:r>
        <w:t>GENERAL MANAGER,</w:t>
      </w:r>
    </w:p>
    <w:p>
      <w:r>
        <w:t>PULITZER AMSTERDAM,(THE NETHERLANDS)</w:t>
      </w:r>
    </w:p>
    <w:p>
      <w:r>
        <w:t>BORN IN:</w:t>
      </w:r>
    </w:p>
    <w:p>
      <w:r>
        <w:t>Geldrop, The Netherlands</w:t>
      </w:r>
    </w:p>
    <w:p>
      <w:r>
        <w:t>SELECT GEOGRAPHICAL</w:t>
      </w:r>
    </w:p>
    <w:p>
      <w:r>
        <w:t>EXPERIENCE:</w:t>
      </w:r>
    </w:p>
    <w:p>
      <w:r>
        <w:t>The Netherlands, Germany,</w:t>
      </w:r>
    </w:p>
    <w:p>
      <w:r>
        <w:t>Austria, United Kingdom</w:t>
      </w:r>
    </w:p>
    <w:p>
      <w:r>
        <w:t>YEARS IN THE INDUSTRY:</w:t>
      </w:r>
    </w:p>
    <w:p>
      <w:r>
        <w:t>23</w:t>
      </w:r>
    </w:p>
    <w:p>
      <w:r>
        <w:t>Photo on Left Courtesy of Kirsten van Santen for Pulitzer Amsterdam</w:t>
      </w:r>
    </w:p>
    <w:p>
      <w:r>
        <w:t>Photos Courtesy of Pulitzer Amsterdam</w:t>
      </w:r>
    </w:p>
    <w:p>
      <w:r>
        <w:t>27GROWING UP</w:t>
      </w:r>
    </w:p>
    <w:p>
      <w:r>
        <w:t>I grew up in a family of teachers in a little town called</w:t>
      </w:r>
    </w:p>
    <w:p>
      <w:r>
        <w:t>Asten, in the southern part of the Netherlands. Hos -</w:t>
      </w:r>
    </w:p>
    <w:p>
      <w:r>
        <w:t>pitality has always been a part our family’s DNA. Our doors were always open to friends, family, and</w:t>
      </w:r>
    </w:p>
    <w:p>
      <w:r>
        <w:t>neighbors. We traveled a lot throughout the years,</w:t>
      </w:r>
    </w:p>
    <w:p>
      <w:r>
        <w:t>experiencing many different cultures, countries, and</w:t>
      </w:r>
    </w:p>
    <w:p>
      <w:r>
        <w:t>cities. I loved constantly meeting new people from</w:t>
      </w:r>
    </w:p>
    <w:p>
      <w:r>
        <w:t>different backgrounds.</w:t>
      </w:r>
    </w:p>
    <w:p>
      <w:r>
        <w:t>A PASSION FOR PEOPLE</w:t>
      </w:r>
    </w:p>
    <w:p>
      <w:r>
        <w:t>My first job in the hospitality industry was at age six -</w:t>
      </w:r>
    </w:p>
    <w:p>
      <w:r>
        <w:t>teen. Every Saturday morning, I served coffee, tea,</w:t>
      </w:r>
    </w:p>
    <w:p>
      <w:r>
        <w:t>and eggs in a small hotel with only twelve rooms. I</w:t>
      </w:r>
    </w:p>
    <w:p>
      <w:r>
        <w:t>was hooked. I realized my passion was working for</w:t>
      </w:r>
    </w:p>
    <w:p>
      <w:r>
        <w:t>and with people. Hotels have been magical for me</w:t>
      </w:r>
    </w:p>
    <w:p>
      <w:r>
        <w:t>ever since. LEARN AS MUCH AS YOU CAN</w:t>
      </w:r>
    </w:p>
    <w:p>
      <w:r>
        <w:t>During my studies, I worked at a golf club just over</w:t>
      </w:r>
    </w:p>
    <w:p>
      <w:r>
        <w:t>the German border. I was still a student at the time,</w:t>
      </w:r>
    </w:p>
    <w:p>
      <w:r>
        <w:t>but worked very closely together with the owner</w:t>
      </w:r>
    </w:p>
    <w:p>
      <w:r>
        <w:t>and restaurant manager. They taught me everything</w:t>
      </w:r>
    </w:p>
    <w:p>
      <w:r>
        <w:t>I needed to know about running a restaurant, from</w:t>
      </w:r>
    </w:p>
    <w:p>
      <w:r>
        <w:t>early morning shift until night. It was an invaluable</w:t>
      </w:r>
    </w:p>
    <w:p>
      <w:r>
        <w:t>real-time lesson in the restaurant business.</w:t>
      </w:r>
    </w:p>
    <w:p>
      <w:r>
        <w:t>GIVE RESPECT TO GET RESPECT</w:t>
      </w:r>
    </w:p>
    <w:p>
      <w:r>
        <w:t>My first real leadership position was at a four-star</w:t>
      </w:r>
    </w:p>
    <w:p>
      <w:r>
        <w:t>airport hotel in London Gatwick when I was fulfilling</w:t>
      </w:r>
    </w:p>
    <w:p>
      <w:r>
        <w:t>my Rooms Division internship. I was only twenty and</w:t>
      </w:r>
    </w:p>
    <w:p>
      <w:r>
        <w:t>as a trainee I was responsible for the entire night -</w:t>
      </w:r>
    </w:p>
    <w:p>
      <w:r>
        <w:t>shift. I learned how to deal with a variety of cultures and personalities, and realized that in order to earn The most important thing people don’t</w:t>
      </w:r>
    </w:p>
    <w:p>
      <w:r>
        <w:t>realize about this industry is that the soul of a hotel is its people, not the design or technology. You need to create a team culture of belonging and pride to succeed.““</w:t>
      </w:r>
    </w:p>
    <w:p>
      <w:r>
        <w:t>28</w:t>
      </w:r>
    </w:p>
    <w:p/>
    <w:p>
      <w:r>
        <w:t>29your team’s respect, you must show them that you</w:t>
      </w:r>
    </w:p>
    <w:p>
      <w:r>
        <w:t>are working as hard as they are. Earning respect goes</w:t>
      </w:r>
    </w:p>
    <w:p>
      <w:r>
        <w:t>both ways.</w:t>
      </w:r>
    </w:p>
    <w:p>
      <w:r>
        <w:t>THE FREEDOM TO ACT</w:t>
      </w:r>
    </w:p>
    <w:p>
      <w:r>
        <w:t>Do not micromanage your employees. Empower</w:t>
      </w:r>
    </w:p>
    <w:p>
      <w:r>
        <w:t>them to make decisions. It is important to give em-</w:t>
      </w:r>
    </w:p>
    <w:p>
      <w:r>
        <w:t>ployees the freedom to decide, in whatever situation,</w:t>
      </w:r>
    </w:p>
    <w:p>
      <w:r>
        <w:t>what is in the best interest of guests. We never criti-</w:t>
      </w:r>
    </w:p>
    <w:p>
      <w:r>
        <w:t>cize such decisions, and whenever mistakes are made</w:t>
      </w:r>
    </w:p>
    <w:p>
      <w:r>
        <w:t>we treat them as learning opportunities. Even in such</w:t>
      </w:r>
    </w:p>
    <w:p>
      <w:r>
        <w:t>cases where the guest experience could be improved,</w:t>
      </w:r>
    </w:p>
    <w:p>
      <w:r>
        <w:t>staff are empowered to take action and resolve issues</w:t>
      </w:r>
    </w:p>
    <w:p>
      <w:r>
        <w:t>as they see fit. This stems from a culture of continu-</w:t>
      </w:r>
    </w:p>
    <w:p>
      <w:r>
        <w:t>ous improvement and striving for excellence. Many</w:t>
      </w:r>
    </w:p>
    <w:p>
      <w:r>
        <w:t>organizations are afraid to give such freedom to staff,</w:t>
      </w:r>
    </w:p>
    <w:p>
      <w:r>
        <w:t>but I believe it is critical to success.</w:t>
      </w:r>
    </w:p>
    <w:p>
      <w:r>
        <w:t>MENTORS MAKE A DIFFERENCE</w:t>
      </w:r>
    </w:p>
    <w:p>
      <w:r>
        <w:t>I had two mentors throughout my career that were</w:t>
      </w:r>
    </w:p>
    <w:p>
      <w:r>
        <w:t>critical in developing my professional life. Each took</w:t>
      </w:r>
    </w:p>
    <w:p>
      <w:r>
        <w:t>me under their wing. They believed in my abilities,</w:t>
      </w:r>
    </w:p>
    <w:p>
      <w:r>
        <w:t>trusted me to learn from my mistakes, and over time,</w:t>
      </w:r>
    </w:p>
    <w:p>
      <w:r>
        <w:t>entrusted me with greater responsibilities. Seek out</w:t>
      </w:r>
    </w:p>
    <w:p>
      <w:r>
        <w:t>people who are willing to advise you, guide you, and</w:t>
      </w:r>
    </w:p>
    <w:p>
      <w:r>
        <w:t>teach you. You will look back on such relationships</w:t>
      </w:r>
    </w:p>
    <w:p>
      <w:r>
        <w:t>as instrumental to your professional growth.A SPARKLING PERSONALITY</w:t>
      </w:r>
    </w:p>
    <w:p>
      <w:r>
        <w:t>Over the last few years, I have focused less on an</w:t>
      </w:r>
    </w:p>
    <w:p>
      <w:r>
        <w:t>applicant’s resume and increasingly on attitude.</w:t>
      </w:r>
    </w:p>
    <w:p>
      <w:r>
        <w:t>Someone’s smile and sparkle, and their natural mo-</w:t>
      </w:r>
    </w:p>
    <w:p>
      <w:r>
        <w:t>tivation, are extremely important. Knowledge can</w:t>
      </w:r>
    </w:p>
    <w:p>
      <w:r>
        <w:t>be imparted, but an attitude towards the industry,</w:t>
      </w:r>
    </w:p>
    <w:p>
      <w:r>
        <w:t>towards people, and towards life is harder to change. At the same time, you must be mindful of the various</w:t>
      </w:r>
    </w:p>
    <w:p>
      <w:r>
        <w:t>personalities on your team, and ensure any new hire</w:t>
      </w:r>
    </w:p>
    <w:p>
      <w:r>
        <w:t>will complement the others, including their potential</w:t>
      </w:r>
    </w:p>
    <w:p>
      <w:r>
        <w:t>manager.</w:t>
      </w:r>
    </w:p>
    <w:p>
      <w:r>
        <w:t>EVERYONE A STORYTELLER</w:t>
      </w:r>
    </w:p>
    <w:p>
      <w:r>
        <w:t>For new hires, we organize a range of interactive</w:t>
      </w:r>
    </w:p>
    <w:p>
      <w:r>
        <w:t>trainings and educational sessions, including games</w:t>
      </w:r>
    </w:p>
    <w:p>
      <w:r>
        <w:t>and role playing. Additionally, one of our concierges,</w:t>
      </w:r>
    </w:p>
    <w:p>
      <w:r>
        <w:t>who holds the key to all the hidden gems and secrets</w:t>
      </w:r>
    </w:p>
    <w:p>
      <w:r>
        <w:t>of the city, takes all new employees on a storytell-</w:t>
      </w:r>
    </w:p>
    <w:p>
      <w:r>
        <w:t>ing tour through the neighborhoods of Amsterdam. Lastly, they visit the Canal House Museum to learn</w:t>
      </w:r>
    </w:p>
    <w:p>
      <w:r>
        <w:t>about the history of the UNESCO canal belt, in which</w:t>
      </w:r>
    </w:p>
    <w:p>
      <w:r>
        <w:t>the Pulitzer Amsterdam is located.</w:t>
      </w:r>
    </w:p>
    <w:p>
      <w:r>
        <w:t>This is part of our effort to train and empower all</w:t>
      </w:r>
    </w:p>
    <w:p>
      <w:r>
        <w:t>members of our team to become storytellers. It be-</w:t>
      </w:r>
    </w:p>
    <w:p>
      <w:r>
        <w:t>gins from the moment a booking is made to when they checkin physically, to when a porter guides them</w:t>
      </w:r>
    </w:p>
    <w:p/>
    <w:p>
      <w:r>
        <w:t>30INVEST IN HUMAN RESOURCES</w:t>
      </w:r>
    </w:p>
    <w:p>
      <w:r>
        <w:t>One of the biggest challenges in this industry is hiring</w:t>
      </w:r>
    </w:p>
    <w:p>
      <w:r>
        <w:t>the right person for the right job at the right time. To</w:t>
      </w:r>
    </w:p>
    <w:p>
      <w:r>
        <w:t>do this well, you must go beyond a human resources</w:t>
      </w:r>
    </w:p>
    <w:p>
      <w:r>
        <w:t>department, which primarily focuses on administra-</w:t>
      </w:r>
    </w:p>
    <w:p>
      <w:r>
        <w:t>tive tasks. You must invest in dedicated people who</w:t>
      </w:r>
    </w:p>
    <w:p>
      <w:r>
        <w:t>focus on training, development, and recruitment. Without the right people in place, you simply will</w:t>
      </w:r>
    </w:p>
    <w:p>
      <w:r>
        <w:t>not succeed.</w:t>
      </w:r>
    </w:p>
    <w:p>
      <w:r>
        <w:t>BEING A GOOD NEIGHBOR</w:t>
      </w:r>
    </w:p>
    <w:p>
      <w:r>
        <w:t>Pulitzer Amsterdam is located in the middle of the</w:t>
      </w:r>
    </w:p>
    <w:p>
      <w:r>
        <w:t>city, and we have more than 200 direct neighbors. Our</w:t>
      </w:r>
    </w:p>
    <w:p>
      <w:r>
        <w:t>relationship to them is critical to the success of our</w:t>
      </w:r>
    </w:p>
    <w:p>
      <w:r>
        <w:t>hotel. During a recent renovation of the property, we</w:t>
      </w:r>
    </w:p>
    <w:p>
      <w:r>
        <w:t>introduced the “Pulitzer Neighbor Discovery Card” to</w:t>
      </w:r>
    </w:p>
    <w:p>
      <w:r>
        <w:t>thank all those around us for their patience through-</w:t>
      </w:r>
    </w:p>
    <w:p>
      <w:r>
        <w:t>out this process. The card entitled them to a 15 per -</w:t>
      </w:r>
    </w:p>
    <w:p>
      <w:r>
        <w:t>cent discount at the hotel’s restaurant Jansz, Pulitzer’s</w:t>
      </w:r>
    </w:p>
    <w:p>
      <w:r>
        <w:t>Bar, and our lobby-garden café Pause. This proved to</w:t>
      </w:r>
    </w:p>
    <w:p>
      <w:r>
        <w:t>be a very successful way to engage our neighbors and</w:t>
      </w:r>
    </w:p>
    <w:p>
      <w:r>
        <w:t>show that we appreciate their partnership.to their room, to when they sit for breakfast and be-yond. We are constantly sharing interesting insights</w:t>
      </w:r>
    </w:p>
    <w:p>
      <w:r>
        <w:t>and happenings in and around the neighborhood.</w:t>
      </w:r>
    </w:p>
    <w:p>
      <w:r>
        <w:t>More than seventy employees, or a third of our team,</w:t>
      </w:r>
    </w:p>
    <w:p>
      <w:r>
        <w:t>have been with the hotel for more than thirty years.</w:t>
      </w:r>
    </w:p>
    <w:p>
      <w:r>
        <w:t>They know all of our regular clientele and teach the</w:t>
      </w:r>
    </w:p>
    <w:p>
      <w:r>
        <w:t>company’s DNA and history to all new recruits.</w:t>
      </w:r>
    </w:p>
    <w:p>
      <w:r>
        <w:t>MILLENNIALS LIKE CHANGE</w:t>
      </w:r>
    </w:p>
    <w:p>
      <w:r>
        <w:t>It is important to understand the ambitions and goals</w:t>
      </w:r>
    </w:p>
    <w:p>
      <w:r>
        <w:t>of your team so you can tailor a professional devel-</w:t>
      </w:r>
    </w:p>
    <w:p>
      <w:r>
        <w:t>opment roadmap for each member. The younger</w:t>
      </w:r>
    </w:p>
    <w:p>
      <w:r>
        <w:t>generation in particular is eager to explore different</w:t>
      </w:r>
    </w:p>
    <w:p>
      <w:r>
        <w:t>positions after relatively short periods. It is import -</w:t>
      </w:r>
    </w:p>
    <w:p>
      <w:r>
        <w:t>ant to understand their motivations and try to ac -</w:t>
      </w:r>
    </w:p>
    <w:p>
      <w:r>
        <w:t>commodate them to maintain interest and loyalty.</w:t>
      </w:r>
    </w:p>
    <w:p>
      <w:r>
        <w:t>RAISING THE BAR</w:t>
      </w:r>
    </w:p>
    <w:p>
      <w:r>
        <w:t>Over the last ten years, guests have rightly become</w:t>
      </w:r>
    </w:p>
    <w:p>
      <w:r>
        <w:t>more critical, and their expectations have increased. Prior to their arrival, they are already armed with vast</w:t>
      </w:r>
    </w:p>
    <w:p>
      <w:r>
        <w:t>amounts of knowledge about the property as well as</w:t>
      </w:r>
    </w:p>
    <w:p>
      <w:r>
        <w:t>the other properties in the area. This comparative</w:t>
      </w:r>
    </w:p>
    <w:p>
      <w:r>
        <w:t>insight puts every aspect of your hotel in the spot -</w:t>
      </w:r>
    </w:p>
    <w:p>
      <w:r>
        <w:t>light, for better or for worse. The bar has been raised across the board.</w:t>
      </w:r>
    </w:p>
    <w:p>
      <w:r>
        <w:t>THE POWER AND PERIL OF SOCIAL MEDIA</w:t>
      </w:r>
    </w:p>
    <w:p>
      <w:r>
        <w:t>In our industry, we need to understand social media</w:t>
      </w:r>
    </w:p>
    <w:p>
      <w:r>
        <w:t>and other digital platforms in a comprehensive way.</w:t>
      </w:r>
    </w:p>
    <w:p>
      <w:r>
        <w:t>It is not confined to a review on TripAdvisor. The</w:t>
      </w:r>
    </w:p>
    <w:p>
      <w:r>
        <w:t>younger traveler, in particular, shares their entire cus -</w:t>
      </w:r>
    </w:p>
    <w:p>
      <w:r>
        <w:t>tomer journey online—soliciting ideas on where to stay on Facebook, sharing their booking on Twitter,</w:t>
      </w:r>
    </w:p>
    <w:p>
      <w:r>
        <w:t>posting photos on Instagram, live-streaming their</w:t>
      </w:r>
    </w:p>
    <w:p>
      <w:r>
        <w:t>experiences on Snapchat and beyond. The influence</w:t>
      </w:r>
    </w:p>
    <w:p>
      <w:r>
        <w:t>of these platforms cannot be understated and is only</w:t>
      </w:r>
    </w:p>
    <w:p>
      <w:r>
        <w:t>expected to grow.</w:t>
      </w:r>
    </w:p>
    <w:p/>
    <w:p>
      <w:r>
        <w:t>32</w:t>
      </w:r>
    </w:p>
    <w:p/>
    <w:p>
      <w:r>
        <w:t>Hotels are put under pressure by individuals with</w:t>
      </w:r>
    </w:p>
    <w:p>
      <w:r>
        <w:t>a large number of social media fans and worldwide</w:t>
      </w:r>
    </w:p>
    <w:p>
      <w:r>
        <w:t>followers, most of whom have never stepped foot in</w:t>
      </w:r>
    </w:p>
    <w:p>
      <w:r>
        <w:t>your hotel. It is therefore hard for a hotel not to grant</w:t>
      </w:r>
    </w:p>
    <w:p>
      <w:r>
        <w:t>their wishes because they fear a negative review or</w:t>
      </w:r>
    </w:p>
    <w:p>
      <w:r>
        <w:t>experience would do far more damage than not com-</w:t>
      </w:r>
    </w:p>
    <w:p>
      <w:r>
        <w:t>plying. Everything shared is from the perspective of</w:t>
      </w:r>
    </w:p>
    <w:p>
      <w:r>
        <w:t>the poster, so two-sided context is rarely ever possi-</w:t>
      </w:r>
    </w:p>
    <w:p>
      <w:r>
        <w:t>ble. Dealing with these kinds of situations is one of</w:t>
      </w:r>
    </w:p>
    <w:p>
      <w:r>
        <w:t>the biggest challenges we face as an industry.</w:t>
      </w:r>
    </w:p>
    <w:p>
      <w:r>
        <w:t>LUXURY TRAVEL IS GETTING</w:t>
      </w:r>
    </w:p>
    <w:p>
      <w:r>
        <w:t>MORE PERSONAL</w:t>
      </w:r>
    </w:p>
    <w:p>
      <w:r>
        <w:t>Over the last three years, we have expanded the</w:t>
      </w:r>
    </w:p>
    <w:p>
      <w:r>
        <w:t>number of concierges at our property from four to</w:t>
      </w:r>
    </w:p>
    <w:p>
      <w:r>
        <w:t>six. Guests are increasingly interested in arranging</w:t>
      </w:r>
    </w:p>
    <w:p>
      <w:r>
        <w:t>activities and restaurant reservations far in advance</w:t>
      </w:r>
    </w:p>
    <w:p>
      <w:r>
        <w:t>of their stay, rather than upon arrival. This requires</w:t>
      </w:r>
    </w:p>
    <w:p>
      <w:r>
        <w:t>more manpower. At the same time, today’s guests are</w:t>
      </w:r>
    </w:p>
    <w:p>
      <w:r>
        <w:t>interested in connecting with a local expert who can</w:t>
      </w:r>
    </w:p>
    <w:p>
      <w:r>
        <w:t>guide them to hidden gems of the city not found or</w:t>
      </w:r>
    </w:p>
    <w:p>
      <w:r>
        <w:t>recommended online.</w:t>
      </w:r>
    </w:p>
    <w:p>
      <w:r>
        <w:t>The concierge is now chief curator, as there is too</w:t>
      </w:r>
    </w:p>
    <w:p>
      <w:r>
        <w:t>much information online to sort through. They also</w:t>
      </w:r>
    </w:p>
    <w:p>
      <w:r>
        <w:t>serve to reaffirm the choices of travelers who have</w:t>
      </w:r>
    </w:p>
    <w:p>
      <w:r>
        <w:t>truly done their homework on how best to experi-</w:t>
      </w:r>
    </w:p>
    <w:p>
      <w:r>
        <w:t>ence the city.</w:t>
      </w:r>
    </w:p>
    <w:p/>
    <w:p>
      <w:r>
        <w:t>34SUITES THAT TRANSPORT GUESTS</w:t>
      </w:r>
    </w:p>
    <w:p>
      <w:r>
        <w:t>As part of our recent renovation, our designer cre-</w:t>
      </w:r>
    </w:p>
    <w:p>
      <w:r>
        <w:t>ated five Extraordinary Suites, in which he had the</w:t>
      </w:r>
    </w:p>
    <w:p>
      <w:r>
        <w:t>freedom to completely customize the rooms to his</w:t>
      </w:r>
    </w:p>
    <w:p>
      <w:r>
        <w:t>own creativity. The five suites are story-based. We</w:t>
      </w:r>
    </w:p>
    <w:p>
      <w:r>
        <w:t>have the Book Collector’s Suite, the Antique Col-</w:t>
      </w:r>
    </w:p>
    <w:p>
      <w:r>
        <w:t>lector’s Suite, the Art Collector’s Suite, the Music Collector’s Suite, and the Pulitzer Suite. Each one</w:t>
      </w:r>
    </w:p>
    <w:p>
      <w:r>
        <w:t>transports guests into a truly special surrounding,</w:t>
      </w:r>
    </w:p>
    <w:p>
      <w:r>
        <w:t>embodied in history and culture. It is also a unique</w:t>
      </w:r>
    </w:p>
    <w:p>
      <w:r>
        <w:t>selling point, attracting many new guests to the hotel.</w:t>
      </w:r>
    </w:p>
    <w:p>
      <w:r>
        <w:t>GOING ABOVE AND BEYOND</w:t>
      </w:r>
    </w:p>
    <w:p>
      <w:r>
        <w:t>A certain percentage of our guests are marked as</w:t>
      </w:r>
    </w:p>
    <w:p>
      <w:r>
        <w:t>VIPs in the sense that they may be celebrating a spe-</w:t>
      </w:r>
    </w:p>
    <w:p>
      <w:r>
        <w:t>cial occasion, represent a particular travel agency, or</w:t>
      </w:r>
    </w:p>
    <w:p>
      <w:r>
        <w:t>have a specific occupation. They all receive a wel-</w:t>
      </w:r>
    </w:p>
    <w:p>
      <w:r>
        <w:t>come surprise, but more broadly, we try to go above</w:t>
      </w:r>
    </w:p>
    <w:p>
      <w:r>
        <w:t>and beyond to create unique and memorable mo-ments for all guests. For example, one of our guests</w:t>
      </w:r>
    </w:p>
    <w:p>
      <w:r>
        <w:t>loved the movie The Fault in Our Stars, which was</w:t>
      </w:r>
    </w:p>
    <w:p>
      <w:r>
        <w:t>filmed in Amsterdam. We sketched out a route for</w:t>
      </w:r>
    </w:p>
    <w:p>
      <w:r>
        <w:t>her through the city that covered all of the locations</w:t>
      </w:r>
    </w:p>
    <w:p>
      <w:r>
        <w:t>in the movie. We also have a kids’ program for all ages</w:t>
      </w:r>
    </w:p>
    <w:p>
      <w:r>
        <w:t>with a focus on the family travel, which includes per -</w:t>
      </w:r>
    </w:p>
    <w:p>
      <w:r>
        <w:t>sonalized pillowcases, balloons, board games, travel diaries and more.DIFFERENT ORIGINS,</w:t>
      </w:r>
    </w:p>
    <w:p>
      <w:r>
        <w:t>DIFFERENT PREFERENCES</w:t>
      </w:r>
    </w:p>
    <w:p>
      <w:r>
        <w:t>Emerging market travelers are focused on A-list des -</w:t>
      </w:r>
    </w:p>
    <w:p>
      <w:r>
        <w:t>tinations such as Rome, Barcelona, Berlin, Paris, and</w:t>
      </w:r>
    </w:p>
    <w:p>
      <w:r>
        <w:t>London. They used to appreciate or even demand</w:t>
      </w:r>
    </w:p>
    <w:p>
      <w:r>
        <w:t>that their native breakfast be served at the destina-</w:t>
      </w:r>
    </w:p>
    <w:p>
      <w:r>
        <w:t>tions they were visiting. In a relatively recent shift, they are becoming more adventurous and open to</w:t>
      </w:r>
    </w:p>
    <w:p>
      <w:r>
        <w:t>experiencing local tastes. Such travelers spend more</w:t>
      </w:r>
    </w:p>
    <w:p>
      <w:r>
        <w:t>money on souvenirs, European brand clothing, and</w:t>
      </w:r>
    </w:p>
    <w:p>
      <w:r>
        <w:t>taking pictures to share on social media platforms.</w:t>
      </w:r>
    </w:p>
    <w:p>
      <w:r>
        <w:t>On the other hand, seasoned travelers are moving to</w:t>
      </w:r>
    </w:p>
    <w:p>
      <w:r>
        <w:t>more unique and secondary destinations, spending most of their money on the journey itself, like fly -</w:t>
      </w:r>
    </w:p>
    <w:p>
      <w:r>
        <w:t>ing first class, staying in five-star hotels, and placing a value on experience rather than on possessions.</w:t>
      </w:r>
    </w:p>
    <w:p>
      <w:r>
        <w:t>Overall, customers are willing to pay for the conve-</w:t>
      </w:r>
    </w:p>
    <w:p>
      <w:r>
        <w:t>nience and comfort of a travel agent, as the use of</w:t>
      </w:r>
    </w:p>
    <w:p>
      <w:r>
        <w:t>travel advisors has skyrocketed.</w:t>
      </w:r>
    </w:p>
    <w:p>
      <w:r>
        <w:t>35</w:t>
      </w:r>
    </w:p>
    <w:p/>
    <w:p>
      <w:r>
        <w:t>Amit</w:t>
      </w:r>
    </w:p>
    <w:p>
      <w:r>
        <w:t>Majumder</w:t>
      </w:r>
    </w:p>
    <w:p>
      <w:r>
        <w:t>GENERAL MANAGER,</w:t>
      </w:r>
    </w:p>
    <w:p>
      <w:r>
        <w:t>JUMEIRAH VITT AVELI,(MALDIVES)</w:t>
      </w:r>
    </w:p>
    <w:p>
      <w:r>
        <w:t>BORN IN:</w:t>
      </w:r>
    </w:p>
    <w:p>
      <w:r>
        <w:t>Kolkata, West Bengal, India</w:t>
      </w:r>
    </w:p>
    <w:p>
      <w:r>
        <w:t>SELECT GEOGRAPHICAL</w:t>
      </w:r>
    </w:p>
    <w:p>
      <w:r>
        <w:t>EXPERIENCE:</w:t>
      </w:r>
    </w:p>
    <w:p>
      <w:r>
        <w:t>Maldives, United Arab Emirates,</w:t>
      </w:r>
    </w:p>
    <w:p>
      <w:r>
        <w:t>Singapore</w:t>
      </w:r>
    </w:p>
    <w:p>
      <w:r>
        <w:t>YEARS IN THE INDUSTRY:</w:t>
      </w:r>
    </w:p>
    <w:p>
      <w:r>
        <w:t>17</w:t>
      </w:r>
    </w:p>
    <w:p>
      <w:r>
        <w:t>Photos Courtesy of Jumeirah Vittaveli</w:t>
      </w:r>
    </w:p>
    <w:p>
      <w:r>
        <w:t>37GROWING UP</w:t>
      </w:r>
    </w:p>
    <w:p>
      <w:r>
        <w:t>I was born in Kolkata, India, and when I was young</w:t>
      </w:r>
    </w:p>
    <w:p>
      <w:r>
        <w:t>my father would travel a lot for work. He allowed me</w:t>
      </w:r>
    </w:p>
    <w:p>
      <w:r>
        <w:t>to join him on business trips during the holidays. I</w:t>
      </w:r>
    </w:p>
    <w:p>
      <w:r>
        <w:t>loved visiting new places and meeting new people.</w:t>
      </w:r>
    </w:p>
    <w:p>
      <w:r>
        <w:t>My mother, too, loved traveling and experiencing</w:t>
      </w:r>
    </w:p>
    <w:p>
      <w:r>
        <w:t>new places. She was always surrounded by travel</w:t>
      </w:r>
    </w:p>
    <w:p>
      <w:r>
        <w:t>magazines and books, and continues to write a trav -</w:t>
      </w:r>
    </w:p>
    <w:p>
      <w:r>
        <w:t>el journal. As a family, we traveled every opportunity we could, and I developed a love for exploration.</w:t>
      </w:r>
    </w:p>
    <w:p>
      <w:r>
        <w:t>A PASSION TO SERVE</w:t>
      </w:r>
    </w:p>
    <w:p>
      <w:r>
        <w:t>My first job in the hospitality industry was with</w:t>
      </w:r>
    </w:p>
    <w:p>
      <w:r>
        <w:t>Oberoi Hotels and Resorts at Rajvilas as a food and beverage associate, which is a fancier name for a wait -</w:t>
      </w:r>
    </w:p>
    <w:p>
      <w:r>
        <w:t>er, barman, and butler combined. The company put an emphasis on becoming multi-skilled. Early on, I</w:t>
      </w:r>
    </w:p>
    <w:p>
      <w:r>
        <w:t>developed a passion for guest service. I also learned the importance of each and every role, no matter how</w:t>
      </w:r>
    </w:p>
    <w:p>
      <w:r>
        <w:t>small, and the value of teamwork in achieving success.</w:t>
      </w:r>
    </w:p>
    <w:p>
      <w:r>
        <w:t>AN INVALUABLE LESSON</w:t>
      </w:r>
    </w:p>
    <w:p>
      <w:r>
        <w:t>My first leadership position was at Jumeirah Dar Al</w:t>
      </w:r>
    </w:p>
    <w:p>
      <w:r>
        <w:t>Masyaf in Dubai, which was a sprawling resort, and</w:t>
      </w:r>
    </w:p>
    <w:p>
      <w:r>
        <w:t>was similar to managing a number of small hotels si-</w:t>
      </w:r>
    </w:p>
    <w:p>
      <w:r>
        <w:t>multaneously. It quickly became clear that with such a</w:t>
      </w:r>
    </w:p>
    <w:p>
      <w:r>
        <w:t>large and complicated operation, we had to constantly</w:t>
      </w:r>
    </w:p>
    <w:p>
      <w:r>
        <w:t>train and mentor our staff, otherwise we would fail.</w:t>
      </w:r>
    </w:p>
    <w:p>
      <w:r>
        <w:t>The best way to do this was through MBWA, or Man-Our signature restaurant, Swarna, was</w:t>
      </w:r>
    </w:p>
    <w:p>
      <w:r>
        <w:t>initially planned to be a small Tandoori grill, but based on input from our guests, my team, and the owners, it was developed into a lavish restaurant consisting of three private cabanas and one chef’s table.““</w:t>
      </w:r>
    </w:p>
    <w:p>
      <w:r>
        <w:t>38</w:t>
      </w:r>
    </w:p>
    <w:p/>
    <w:p>
      <w:r>
        <w:t>39agement by Walking Around. We needed to be as vis -</w:t>
      </w:r>
    </w:p>
    <w:p>
      <w:r>
        <w:t>ible as possible to seek feedback from customers and</w:t>
      </w:r>
    </w:p>
    <w:p>
      <w:r>
        <w:t>colleagues alike, answering questions and resolving</w:t>
      </w:r>
    </w:p>
    <w:p>
      <w:r>
        <w:t>issues swiftly. Walking around and being available to</w:t>
      </w:r>
    </w:p>
    <w:p>
      <w:r>
        <w:t>listen, learn, and support is one of the most important</w:t>
      </w:r>
    </w:p>
    <w:p>
      <w:r>
        <w:t>lessons I ever learned.</w:t>
      </w:r>
    </w:p>
    <w:p>
      <w:r>
        <w:t>RECIPE FOR SUCCESS</w:t>
      </w:r>
    </w:p>
    <w:p>
      <w:r>
        <w:t>You can only be successful in an environment where</w:t>
      </w:r>
    </w:p>
    <w:p>
      <w:r>
        <w:t>everyone feels respected, demonstrates integrity,</w:t>
      </w:r>
    </w:p>
    <w:p>
      <w:r>
        <w:t>has the right skill set for the job, is fully responsible</w:t>
      </w:r>
    </w:p>
    <w:p>
      <w:r>
        <w:t>for their actions, and is empowered to contribute to</w:t>
      </w:r>
    </w:p>
    <w:p>
      <w:r>
        <w:t>high-level decision making. In addition, a healthy,</w:t>
      </w:r>
    </w:p>
    <w:p>
      <w:r>
        <w:t>candid discussion among the broader team helps us</w:t>
      </w:r>
    </w:p>
    <w:p>
      <w:r>
        <w:t>think outside the box and ensures that we are contin-</w:t>
      </w:r>
    </w:p>
    <w:p>
      <w:r>
        <w:t>uously reinventing our services and offering. Com-</w:t>
      </w:r>
    </w:p>
    <w:p>
      <w:r>
        <w:t>bined, this is the recipe for success.</w:t>
      </w:r>
    </w:p>
    <w:p>
      <w:r>
        <w:t>HARDWARE VS. SOFTWARE</w:t>
      </w:r>
    </w:p>
    <w:p>
      <w:r>
        <w:t>You can have the best “hardware” any luxury hotelier</w:t>
      </w:r>
    </w:p>
    <w:p>
      <w:r>
        <w:t>could imagine, including a beautiful property with</w:t>
      </w:r>
    </w:p>
    <w:p>
      <w:r>
        <w:t>impeccable furnishings and a stunning décor. But if</w:t>
      </w:r>
    </w:p>
    <w:p>
      <w:r>
        <w:t>you’re lacking in the best “software, ” such as a team</w:t>
      </w:r>
    </w:p>
    <w:p>
      <w:r>
        <w:t>that doesn’t possess the right attitude, training, or</w:t>
      </w:r>
    </w:p>
    <w:p>
      <w:r>
        <w:t>passion for service, you will always set yourself up</w:t>
      </w:r>
    </w:p>
    <w:p>
      <w:r>
        <w:t>for failure.KNOW YOUR TEAM, INSIDE OUT</w:t>
      </w:r>
    </w:p>
    <w:p>
      <w:r>
        <w:t>As a leader, respect is earned, and one of the hall-</w:t>
      </w:r>
    </w:p>
    <w:p>
      <w:r>
        <w:t>marks of respect is knowing your team well. You</w:t>
      </w:r>
    </w:p>
    <w:p>
      <w:r>
        <w:t>must have a complete understanding of their jobs,</w:t>
      </w:r>
    </w:p>
    <w:p>
      <w:r>
        <w:t>their pain points, what inspires or motivates them,</w:t>
      </w:r>
    </w:p>
    <w:p>
      <w:r>
        <w:t>and how to instill the confidence they need to be em -</w:t>
      </w:r>
    </w:p>
    <w:p>
      <w:r>
        <w:t>powered and to take full responsibility for their roles.</w:t>
      </w:r>
    </w:p>
    <w:p>
      <w:r>
        <w:t>OPPORTUNITY IN CRISIS</w:t>
      </w:r>
    </w:p>
    <w:p>
      <w:r>
        <w:t>When the SARS epidemic continued to spread in</w:t>
      </w:r>
    </w:p>
    <w:p>
      <w:r>
        <w:t>Asia, hotels were practically empty. Apart from a</w:t>
      </w:r>
    </w:p>
    <w:p>
      <w:r>
        <w:t>few health officials, there were no guests. People</w:t>
      </w:r>
    </w:p>
    <w:p>
      <w:r>
        <w:t>were losing their jobs in the hotel industry all over</w:t>
      </w:r>
    </w:p>
    <w:p>
      <w:r>
        <w:t>Asia, and this forced us to think about how best to</w:t>
      </w:r>
    </w:p>
    <w:p>
      <w:r>
        <w:t>save the jobs of our colleagues while also how best</w:t>
      </w:r>
    </w:p>
    <w:p>
      <w:r>
        <w:t>to handle the crisis. We saw an opportunity and con-</w:t>
      </w:r>
    </w:p>
    <w:p>
      <w:r>
        <w:t>vinced our shareholders to invest in a refurbishment</w:t>
      </w:r>
    </w:p>
    <w:p>
      <w:r>
        <w:t>of the property. With an empty hotel, what better</w:t>
      </w:r>
    </w:p>
    <w:p>
      <w:r>
        <w:t>time to expedite a renovation, opening renewed as a fresh product that commanded higher rates. In a few</w:t>
      </w:r>
    </w:p>
    <w:p>
      <w:r>
        <w:t>months, without any loss or displacement of busi-</w:t>
      </w:r>
    </w:p>
    <w:p>
      <w:r>
        <w:t>ness, we did exactly that. You must adapt when the</w:t>
      </w:r>
    </w:p>
    <w:p>
      <w:r>
        <w:t>goal posts move.</w:t>
      </w:r>
    </w:p>
    <w:p>
      <w:r>
        <w:t>A WARM WELCOME</w:t>
      </w:r>
    </w:p>
    <w:p>
      <w:r>
        <w:t>At Jumeirah, we have company orientations and</w:t>
      </w:r>
    </w:p>
    <w:p>
      <w:r>
        <w:t>more resort-specific training for all of our new re-</w:t>
      </w:r>
    </w:p>
    <w:p>
      <w:r>
        <w:t>cruits during their first three months. Not only do</w:t>
      </w:r>
    </w:p>
    <w:p>
      <w:r>
        <w:t>we regularly check in on the new colleagues’ job</w:t>
      </w:r>
    </w:p>
    <w:p>
      <w:r>
        <w:t>satisfaction, but we also check in on their personal</w:t>
      </w:r>
    </w:p>
    <w:p>
      <w:r>
        <w:t>satisfaction. Are they happy with their accommo-dations? Do they feel welcome and appreciated as a</w:t>
      </w:r>
    </w:p>
    <w:p>
      <w:r>
        <w:t>new member of the team? Are they aware of all the</w:t>
      </w:r>
    </w:p>
    <w:p>
      <w:r>
        <w:t>facilities available to them on-site? We also ask them,</w:t>
      </w:r>
    </w:p>
    <w:p>
      <w:r>
        <w:t>and their immediate supervisor, if the on-boarding</w:t>
      </w:r>
    </w:p>
    <w:p>
      <w:r>
        <w:t>process itself was sufficient. Never miss an opportu-</w:t>
      </w:r>
    </w:p>
    <w:p>
      <w:r>
        <w:t>nity to improve.</w:t>
      </w:r>
    </w:p>
    <w:p>
      <w:r>
        <w:t>BLOW OFF SOME STEAM</w:t>
      </w:r>
    </w:p>
    <w:p>
      <w:r>
        <w:t>Colleagues need a break once in a while to refresh</w:t>
      </w:r>
    </w:p>
    <w:p>
      <w:r>
        <w:t>their minds, so we arrange gatherings for both junior</w:t>
      </w:r>
    </w:p>
    <w:p>
      <w:r>
        <w:t>and senior teams each month. These social events</w:t>
      </w:r>
    </w:p>
    <w:p>
      <w:r>
        <w:t>provide me a chance to interact with everyone in a more relaxed atmosphere, giving me an opportunity</w:t>
      </w:r>
    </w:p>
    <w:p>
      <w:r>
        <w:t>to get to know them better without discussing work.</w:t>
      </w:r>
    </w:p>
    <w:p>
      <w:r>
        <w:t>Genuine friendships are often formed or reinforced</w:t>
      </w:r>
    </w:p>
    <w:p>
      <w:r>
        <w:t>in informal environments.</w:t>
      </w:r>
    </w:p>
    <w:p/>
    <w:p>
      <w:r>
        <w:t>41BENDING THE BRAND</w:t>
      </w:r>
    </w:p>
    <w:p>
      <w:r>
        <w:t>Staying relevant and true to the brand is one of the</w:t>
      </w:r>
    </w:p>
    <w:p>
      <w:r>
        <w:t>biggest challenges to our industry. In response to the</w:t>
      </w:r>
    </w:p>
    <w:p>
      <w:r>
        <w:t>different needs and demographics of new travelers,</w:t>
      </w:r>
    </w:p>
    <w:p>
      <w:r>
        <w:t>luxury hotels are challenged with how far they’re</w:t>
      </w:r>
    </w:p>
    <w:p>
      <w:r>
        <w:t>willing to bend their own brand to adapt and evolve.</w:t>
      </w:r>
    </w:p>
    <w:p>
      <w:r>
        <w:t>BETTER THAN HOME</w:t>
      </w:r>
    </w:p>
    <w:p>
      <w:r>
        <w:t>Luxury hotels are supposed to be a step up from the</w:t>
      </w:r>
    </w:p>
    <w:p>
      <w:r>
        <w:t>consumers’ own homes in every respect— design, dé-</w:t>
      </w:r>
    </w:p>
    <w:p>
      <w:r>
        <w:t>cor, technology, and facilities. While the well-heeled</w:t>
      </w:r>
    </w:p>
    <w:p>
      <w:r>
        <w:t>consumer can change aspects of their home more</w:t>
      </w:r>
    </w:p>
    <w:p>
      <w:r>
        <w:t>frequently, luxury hotels often struggle to swiftly</w:t>
      </w:r>
    </w:p>
    <w:p>
      <w:r>
        <w:t>bring those changes to their properties on a wider</w:t>
      </w:r>
    </w:p>
    <w:p>
      <w:r>
        <w:t>scale. At Vittaveli, we have an advantage being in the</w:t>
      </w:r>
    </w:p>
    <w:p>
      <w:r>
        <w:t>Maldives. Not many people in the world can have</w:t>
      </w:r>
    </w:p>
    <w:p>
      <w:r>
        <w:t>an island home, steps away from the most beautiful</w:t>
      </w:r>
    </w:p>
    <w:p>
      <w:r>
        <w:t>white, sandy beach, clear blue waters, and thriving</w:t>
      </w:r>
    </w:p>
    <w:p>
      <w:r>
        <w:t>reefs. We coupled that with expansive villas, large private swimming pools and open bathrooms, high-</w:t>
      </w:r>
    </w:p>
    <w:p>
      <w:r>
        <w:t>speed Internet, music and video content, twenty-four</w:t>
      </w:r>
    </w:p>
    <w:p>
      <w:r>
        <w:t>hour butler service, and more. We also realized that</w:t>
      </w:r>
    </w:p>
    <w:p>
      <w:r>
        <w:t>people from the city do not generally ride bicycles on</w:t>
      </w:r>
    </w:p>
    <w:p>
      <w:r>
        <w:t>a daily basis, so we introduced them on the property</w:t>
      </w:r>
    </w:p>
    <w:p>
      <w:r>
        <w:t>and they became an instant hit. We are now working</w:t>
      </w:r>
    </w:p>
    <w:p>
      <w:r>
        <w:t>on a large, outdoor theatre and an ice skating rink.A REWARDING CAREER, AT A COST</w:t>
      </w:r>
    </w:p>
    <w:p>
      <w:r>
        <w:t>Working in the luxury hotel business affords you</w:t>
      </w:r>
    </w:p>
    <w:p>
      <w:r>
        <w:t>the opportunity to travel the world, meet new and</w:t>
      </w:r>
    </w:p>
    <w:p>
      <w:r>
        <w:t>important people, and enjoy the very best food and</w:t>
      </w:r>
    </w:p>
    <w:p>
      <w:r>
        <w:t>drinks, but it does come at a price. There are no nine-</w:t>
      </w:r>
    </w:p>
    <w:p>
      <w:r>
        <w:t>to-five jobs in this industry. It takes dedication, com-</w:t>
      </w:r>
    </w:p>
    <w:p>
      <w:r>
        <w:t>mitment, and long working hours. If you do not have a passion for guest service, I would not recommend</w:t>
      </w:r>
    </w:p>
    <w:p>
      <w:r>
        <w:t>this industry to you. In order to succeed, you need to</w:t>
      </w:r>
    </w:p>
    <w:p>
      <w:r>
        <w:t>be a true people-person.</w:t>
      </w:r>
    </w:p>
    <w:p>
      <w:r>
        <w:t>INNOVATION REQUIRES INPUT</w:t>
      </w:r>
    </w:p>
    <w:p>
      <w:r>
        <w:t>Our signature restaurant, Swarna, was initially</w:t>
      </w:r>
    </w:p>
    <w:p>
      <w:r>
        <w:t>planned to be a small Tandoori grill, but based on</w:t>
      </w:r>
    </w:p>
    <w:p>
      <w:r>
        <w:t>input from our guests, my team, and the owners, it</w:t>
      </w:r>
    </w:p>
    <w:p>
      <w:r>
        <w:t>was developed into a lavish restaurant consisting of</w:t>
      </w:r>
    </w:p>
    <w:p>
      <w:r>
        <w:t>three private cabanas and one chef’s table. Months</w:t>
      </w:r>
    </w:p>
    <w:p>
      <w:r>
        <w:t>after we opened in 2015, it was awarded best Indi-</w:t>
      </w:r>
    </w:p>
    <w:p>
      <w:r>
        <w:t>an cuisine in Asia. Similarly, we are now planning to introduce the first-ever ice rink in the Maldives—an</w:t>
      </w:r>
    </w:p>
    <w:p>
      <w:r>
        <w:t>eco-friendly rink using material that does not require</w:t>
      </w:r>
    </w:p>
    <w:p>
      <w:r>
        <w:t>to be cooled, thus minimizing our carbon footprint.</w:t>
      </w:r>
    </w:p>
    <w:p>
      <w:r>
        <w:t>The rink will allow guests to go straight from a swim</w:t>
      </w:r>
    </w:p>
    <w:p>
      <w:r>
        <w:t>in the warm Indian Ocean to gliding gracefully along</w:t>
      </w:r>
    </w:p>
    <w:p>
      <w:r>
        <w:t>a magnificent winter wonderland, breaking the tradi-</w:t>
      </w:r>
    </w:p>
    <w:p>
      <w:r>
        <w:t>tional concept of a Maldives resort holiday.</w:t>
      </w:r>
    </w:p>
    <w:p>
      <w:r>
        <w:t>42EMBRACING THE DIGITAL FUTURE,</w:t>
      </w:r>
    </w:p>
    <w:p>
      <w:r>
        <w:t>WITH CAVEATS</w:t>
      </w:r>
    </w:p>
    <w:p>
      <w:r>
        <w:t>A feature on social media might have an immense im-</w:t>
      </w:r>
    </w:p>
    <w:p>
      <w:r>
        <w:t>pact in the moment, while print articles tend to have</w:t>
      </w:r>
    </w:p>
    <w:p>
      <w:r>
        <w:t>a longer-lasting effect on readers. Certain print pub-</w:t>
      </w:r>
    </w:p>
    <w:p>
      <w:r>
        <w:t>lications are associated with prestige and positioning.</w:t>
      </w:r>
    </w:p>
    <w:p>
      <w:r>
        <w:t>Social media, however, has altered our perception of luxury. We have had social media influencers stay</w:t>
      </w:r>
    </w:p>
    <w:p>
      <w:r>
        <w:t>at our resort and posting to two million people on-</w:t>
      </w:r>
    </w:p>
    <w:p>
      <w:r>
        <w:t>line, which is more than most print publications can</w:t>
      </w:r>
    </w:p>
    <w:p>
      <w:r>
        <w:t>claim. While reaching customers has become easier,</w:t>
      </w:r>
    </w:p>
    <w:p>
      <w:r>
        <w:t>competition has become fiercer.</w:t>
      </w:r>
    </w:p>
    <w:p>
      <w:r>
        <w:t>In this new world, with social media being ubiquitous,</w:t>
      </w:r>
    </w:p>
    <w:p>
      <w:r>
        <w:t>we now look out for guests posting about our proper -</w:t>
      </w:r>
    </w:p>
    <w:p>
      <w:r>
        <w:t>ty online. For example, we had seen that a guest stay -</w:t>
      </w:r>
    </w:p>
    <w:p>
      <w:r>
        <w:t>ing at our property shared that he just got engaged,</w:t>
      </w:r>
    </w:p>
    <w:p>
      <w:r>
        <w:t>so we contacted the couple and arranged a private</w:t>
      </w:r>
    </w:p>
    <w:p>
      <w:r>
        <w:t>symbolic wedding ceremony including a photo shoot</w:t>
      </w:r>
    </w:p>
    <w:p>
      <w:r>
        <w:t>for them to memorialize their stay.</w:t>
      </w:r>
    </w:p>
    <w:p>
      <w:r>
        <w:t>VIRTUAL REALITY</w:t>
      </w:r>
    </w:p>
    <w:p>
      <w:r>
        <w:t>In collaboration with Google in 2015, Jumeirah intro-</w:t>
      </w:r>
    </w:p>
    <w:p>
      <w:r>
        <w:t>duced the “Jumeirah Inside” platform, which made</w:t>
      </w:r>
    </w:p>
    <w:p>
      <w:r>
        <w:t>all of our hotels available in virtual reality. Guests and</w:t>
      </w:r>
    </w:p>
    <w:p>
      <w:r>
        <w:t>partners could pre-experience the hotel before book -</w:t>
      </w:r>
    </w:p>
    <w:p>
      <w:r>
        <w:t>ing their stay. We were the first hotel brand to broadly adopt this new technology for all of our properties, demonstrating our ability to be innovative and em-</w:t>
      </w:r>
    </w:p>
    <w:p>
      <w:r>
        <w:t>brace the future.</w:t>
      </w:r>
    </w:p>
    <w:p>
      <w:r>
        <w:t>PARTNERSHIPS WITH PURPOSE</w:t>
      </w:r>
    </w:p>
    <w:p>
      <w:r>
        <w:t>When partnering with others for help in strength-</w:t>
      </w:r>
    </w:p>
    <w:p>
      <w:r>
        <w:t>ening your brand image, do not settle on something</w:t>
      </w:r>
    </w:p>
    <w:p>
      <w:r>
        <w:t>that is a passing fad. Choose something that will have</w:t>
      </w:r>
    </w:p>
    <w:p>
      <w:r>
        <w:t>a lasting association that you can be proud of many</w:t>
      </w:r>
    </w:p>
    <w:p>
      <w:r>
        <w:t>years from now. Any branding must also enhance</w:t>
      </w:r>
    </w:p>
    <w:p>
      <w:r>
        <w:t>your identity rather than distract from it.</w:t>
      </w:r>
    </w:p>
    <w:p>
      <w:r>
        <w:t>ANTICIPATION IS CORE</w:t>
      </w:r>
    </w:p>
    <w:p>
      <w:r>
        <w:t>True luxury is having what you’re merely thinking</w:t>
      </w:r>
    </w:p>
    <w:p>
      <w:r>
        <w:t>about be presented to you before you voice that</w:t>
      </w:r>
    </w:p>
    <w:p>
      <w:r>
        <w:t>desire. Every luxury brand invests in, and creates,</w:t>
      </w:r>
    </w:p>
    <w:p>
      <w:r>
        <w:t>mechanisms to track the preferences of their guests,</w:t>
      </w:r>
    </w:p>
    <w:p>
      <w:r>
        <w:t>but what sets each of them apart is how that informa-tion is used. Beyond having guidelines for how best</w:t>
      </w:r>
    </w:p>
    <w:p>
      <w:r>
        <w:t>to observe and document preferences, it takes a lot</w:t>
      </w:r>
    </w:p>
    <w:p>
      <w:r>
        <w:t>of training, a keen eye, and the right attitude to intuit</w:t>
      </w:r>
    </w:p>
    <w:p>
      <w:r>
        <w:t>a need and take action. A perfect employee for the</w:t>
      </w:r>
    </w:p>
    <w:p>
      <w:r>
        <w:t>luxury segment is the one who notices that the bath-</w:t>
      </w:r>
    </w:p>
    <w:p>
      <w:r>
        <w:t>robe, for example, is a bit too long for the guest, takes</w:t>
      </w:r>
    </w:p>
    <w:p>
      <w:r>
        <w:t>it down to the seamstress to alter its size, and then</w:t>
      </w:r>
    </w:p>
    <w:p>
      <w:r>
        <w:t>discreetly places it back on the bathroom hanger.</w:t>
      </w:r>
    </w:p>
    <w:p>
      <w:r>
        <w:t>43</w:t>
      </w:r>
    </w:p>
    <w:p/>
    <w:p>
      <w:r>
        <w:t>Anneke</w:t>
      </w:r>
    </w:p>
    <w:p>
      <w:r>
        <w:t>Brown</w:t>
      </w:r>
    </w:p>
    <w:p>
      <w:r>
        <w:t>GENERAL MANAGER,</w:t>
      </w:r>
    </w:p>
    <w:p>
      <w:r>
        <w:t>COMO THE TREASURY,(PERTH, AUSTRALIA)</w:t>
      </w:r>
    </w:p>
    <w:p>
      <w:r>
        <w:t>BORN IN:</w:t>
      </w:r>
    </w:p>
    <w:p>
      <w:r>
        <w:t>Sydney, Australia</w:t>
      </w:r>
    </w:p>
    <w:p>
      <w:r>
        <w:t>SELECT GEOGRAPHICAL</w:t>
      </w:r>
    </w:p>
    <w:p>
      <w:r>
        <w:t>EXPERIENCE:</w:t>
      </w:r>
    </w:p>
    <w:p>
      <w:r>
        <w:t>Australia, Indonesia, Cambodia,</w:t>
      </w:r>
    </w:p>
    <w:p>
      <w:r>
        <w:t>India, Sri Lanka, Bhutan,</w:t>
      </w:r>
    </w:p>
    <w:p>
      <w:r>
        <w:t>Philippines, Turks and Caicos</w:t>
      </w:r>
    </w:p>
    <w:p>
      <w:r>
        <w:t>YEARS IN THE INDUSTRY:</w:t>
      </w:r>
    </w:p>
    <w:p>
      <w:r>
        <w:t>22</w:t>
      </w:r>
    </w:p>
    <w:p>
      <w:r>
        <w:t>Photos Courtesy of Como The Treasury</w:t>
      </w:r>
    </w:p>
    <w:p>
      <w:r>
        <w:t>45GROWING UP</w:t>
      </w:r>
    </w:p>
    <w:p>
      <w:r>
        <w:t>As a family, we traveled frequently. When I was a</w:t>
      </w:r>
    </w:p>
    <w:p>
      <w:r>
        <w:t>young child, we lived in Jakarta for two years. I</w:t>
      </w:r>
    </w:p>
    <w:p>
      <w:r>
        <w:t>learned to speak Indonesian, fell in love with the</w:t>
      </w:r>
    </w:p>
    <w:p>
      <w:r>
        <w:t>people and the country, and developed a passion for</w:t>
      </w:r>
    </w:p>
    <w:p>
      <w:r>
        <w:t>the hotel industry when I was just twelve years old.</w:t>
      </w:r>
    </w:p>
    <w:p>
      <w:r>
        <w:t>While on holiday with family in Bali, I sketched out</w:t>
      </w:r>
    </w:p>
    <w:p>
      <w:r>
        <w:t>a beachside resort. My father was my greatest guide.</w:t>
      </w:r>
    </w:p>
    <w:p>
      <w:r>
        <w:t>He always encouraged me to be confident and to pur -</w:t>
      </w:r>
    </w:p>
    <w:p>
      <w:r>
        <w:t>sue academia, guiding me to university and ensuring I received a solid business education.</w:t>
      </w:r>
    </w:p>
    <w:p>
      <w:r>
        <w:t>THE JOB OF A WAITRESS</w:t>
      </w:r>
    </w:p>
    <w:p>
      <w:r>
        <w:t>At age eighteen, my first position in hospitality was</w:t>
      </w:r>
    </w:p>
    <w:p>
      <w:r>
        <w:t>as a waitress. I still today believe the best hospitali-</w:t>
      </w:r>
    </w:p>
    <w:p>
      <w:r>
        <w:t>ty people start in food and beverage. You are forced</w:t>
      </w:r>
    </w:p>
    <w:p>
      <w:r>
        <w:t>to handle stressful situations that need immediate responses. For example, you need to deal with time pressures of a busy restaurant, prioritizing many</w:t>
      </w:r>
    </w:p>
    <w:p>
      <w:r>
        <w:t>tasks, handling complaints from guests, handling</w:t>
      </w:r>
    </w:p>
    <w:p>
      <w:r>
        <w:t>demands from the kitchen, dealing with money,</w:t>
      </w:r>
    </w:p>
    <w:p>
      <w:r>
        <w:t>working long hours, being on your feet all day, learn-</w:t>
      </w:r>
    </w:p>
    <w:p>
      <w:r>
        <w:t>ing how to communicate effectively and efficiently,</w:t>
      </w:r>
    </w:p>
    <w:p>
      <w:r>
        <w:t>learning to empathize with strangers, and much</w:t>
      </w:r>
    </w:p>
    <w:p>
      <w:r>
        <w:t>more. The food service industry is truly a gateway to</w:t>
      </w:r>
    </w:p>
    <w:p>
      <w:r>
        <w:t>a successful career in hospitality.</w:t>
      </w:r>
    </w:p>
    <w:p>
      <w:r>
        <w:t>PROBLEM MEETS SOLUTION</w:t>
      </w:r>
    </w:p>
    <w:p>
      <w:r>
        <w:t>One of the hallmarks of my management style is en-</w:t>
      </w:r>
    </w:p>
    <w:p>
      <w:r>
        <w:t>couraging colleagues to come to me with not only a problem but also a suggested solution. When pre-</w:t>
      </w:r>
    </w:p>
    <w:p>
      <w:r>
        <w:t>sented with a challenge, I ask them what they would</w:t>
      </w:r>
    </w:p>
    <w:p>
      <w:r>
        <w:t>do and what they think is the best option. I want</w:t>
      </w:r>
    </w:p>
    <w:p>
      <w:r>
        <w:t>them to think for themselves, yet always be there to</w:t>
      </w:r>
    </w:p>
    <w:p>
      <w:r>
        <w:t>provide guidance.Most luxury travelers living in highly-</w:t>
      </w:r>
    </w:p>
    <w:p>
      <w:r>
        <w:t>commercialized worlds are thirsty for unique, authentic, local experiences. Embodying the local culture is critical to our success.““</w:t>
      </w:r>
    </w:p>
    <w:p>
      <w:r>
        <w:t>46CUL TURAL NUANCES MATTER</w:t>
      </w:r>
    </w:p>
    <w:p>
      <w:r>
        <w:t>My first leadership position was serving as the reser -</w:t>
      </w:r>
    </w:p>
    <w:p>
      <w:r>
        <w:t>vation manager for Amanresorts, Indonesia. This was</w:t>
      </w:r>
    </w:p>
    <w:p>
      <w:r>
        <w:t>a dream role, and I was responsible for seven staffers.</w:t>
      </w:r>
    </w:p>
    <w:p>
      <w:r>
        <w:t>I was based at Amanusa in Bali, and all my staff were</w:t>
      </w:r>
    </w:p>
    <w:p>
      <w:r>
        <w:t>Balinese and Indonesian. Because I spoke Indone -</w:t>
      </w:r>
    </w:p>
    <w:p>
      <w:r>
        <w:t>sian, I was able to quickly build rapport with my team</w:t>
      </w:r>
    </w:p>
    <w:p>
      <w:r>
        <w:t>and earn their respect. However, I was young and had</w:t>
      </w:r>
    </w:p>
    <w:p>
      <w:r>
        <w:t>yet to earn their trust. I quickly learned the cultural</w:t>
      </w:r>
    </w:p>
    <w:p>
      <w:r>
        <w:t>specifics of both Balinese and Indonesian staff. It was</w:t>
      </w:r>
    </w:p>
    <w:p>
      <w:r>
        <w:t>in this role that I learned the importance of “face” in</w:t>
      </w:r>
    </w:p>
    <w:p>
      <w:r>
        <w:t>Asian cultures, and the need to discipline in private.</w:t>
      </w:r>
    </w:p>
    <w:p>
      <w:r>
        <w:t>AN ENGAGED TEAM</w:t>
      </w:r>
    </w:p>
    <w:p>
      <w:r>
        <w:t>All staff must understand the importance of engaging</w:t>
      </w:r>
    </w:p>
    <w:p>
      <w:r>
        <w:t>in the guest experience to ensure that each and every</w:t>
      </w:r>
    </w:p>
    <w:p>
      <w:r>
        <w:t>guest is treated to a truly memorable stay. Engage-</w:t>
      </w:r>
    </w:p>
    <w:p>
      <w:r>
        <w:t>ment requires care and concern. An engaged staff</w:t>
      </w:r>
    </w:p>
    <w:p>
      <w:r>
        <w:t>can also identify when a guest experience can be im-proved, and can take action themselves to resolve any</w:t>
      </w:r>
    </w:p>
    <w:p>
      <w:r>
        <w:t>issues with a service or offering.</w:t>
      </w:r>
    </w:p>
    <w:p>
      <w:r>
        <w:t>THE SECRET TO DELEGATION</w:t>
      </w:r>
    </w:p>
    <w:p>
      <w:r>
        <w:t>Developing your staff to take on roles of increasing</w:t>
      </w:r>
    </w:p>
    <w:p>
      <w:r>
        <w:t>responsibility comes down to delegation. You need to identify those who are ready to take on additional tasks, select them, train them, trust them to deliver, observe their efforts, and ultimately provide feed-</w:t>
      </w:r>
    </w:p>
    <w:p>
      <w:r>
        <w:t>back. Delegation empowers and opens the door for</w:t>
      </w:r>
    </w:p>
    <w:p>
      <w:r>
        <w:t>stars to shine. It is also a smart strategy for any suc -</w:t>
      </w:r>
    </w:p>
    <w:p>
      <w:r>
        <w:t>cession planning to be effective.</w:t>
      </w:r>
    </w:p>
    <w:p>
      <w:r>
        <w:t>THE PERFECT CUL TURAL FIT</w:t>
      </w:r>
    </w:p>
    <w:p>
      <w:r>
        <w:t>You must respect, integrate, and embrace the man-</w:t>
      </w:r>
    </w:p>
    <w:p>
      <w:r>
        <w:t>aging team around you. As they ultimately run day-</w:t>
      </w:r>
    </w:p>
    <w:p>
      <w:r>
        <w:t>to-day operations, include their voice and ideas in</w:t>
      </w:r>
    </w:p>
    <w:p>
      <w:r>
        <w:t>all key decisions. When selecting senior managers,</w:t>
      </w:r>
    </w:p>
    <w:p>
      <w:r>
        <w:t>it is critical that they be the right cultural fit, which</w:t>
      </w:r>
    </w:p>
    <w:p>
      <w:r>
        <w:t>is the most important aspect of any business. When the management team is a perfect cultural fit, each</w:t>
      </w:r>
    </w:p>
    <w:p>
      <w:r>
        <w:t>person understands and embodies the essence of the</w:t>
      </w:r>
    </w:p>
    <w:p>
      <w:r>
        <w:t>vision and values. They work together, support each</w:t>
      </w:r>
    </w:p>
    <w:p>
      <w:r>
        <w:t>other, and contribute their insight and experience to</w:t>
      </w:r>
    </w:p>
    <w:p>
      <w:r>
        <w:t>important decisions.</w:t>
      </w:r>
    </w:p>
    <w:p>
      <w:r>
        <w:t>MENTOR MATTERS</w:t>
      </w:r>
    </w:p>
    <w:p>
      <w:r>
        <w:t>I had one primary mentor who played a significant</w:t>
      </w:r>
    </w:p>
    <w:p>
      <w:r>
        <w:t>role in my career. His name was Guy Heywood, and</w:t>
      </w:r>
    </w:p>
    <w:p>
      <w:r>
        <w:t>at the time he was the general manager of Amankila</w:t>
      </w:r>
    </w:p>
    <w:p>
      <w:r>
        <w:t>in Indonesia. He taught me everything he knew about</w:t>
      </w:r>
    </w:p>
    <w:p>
      <w:r>
        <w:t>the luxury guest experience, supported my growth</w:t>
      </w:r>
    </w:p>
    <w:p>
      <w:r>
        <w:t>47</w:t>
      </w:r>
    </w:p>
    <w:p/>
    <w:p>
      <w:r>
        <w:t>through the ranks, and even gave me my first gen-</w:t>
      </w:r>
    </w:p>
    <w:p>
      <w:r>
        <w:t>eral manager role. He saw the talent within me early</w:t>
      </w:r>
    </w:p>
    <w:p>
      <w:r>
        <w:t>on and nurtured it over many years, introducing me</w:t>
      </w:r>
    </w:p>
    <w:p>
      <w:r>
        <w:t>to key management personnel for Aman Resorts. I</w:t>
      </w:r>
    </w:p>
    <w:p>
      <w:r>
        <w:t>thrived on the trust he placed in me, and I learned ev -</w:t>
      </w:r>
    </w:p>
    <w:p>
      <w:r>
        <w:t>erything I could from him. The main lesson he taught me about the luxury market was never to cut corners</w:t>
      </w:r>
    </w:p>
    <w:p>
      <w:r>
        <w:t>on the guest experience when looking for efficiencies</w:t>
      </w:r>
    </w:p>
    <w:p>
      <w:r>
        <w:t>in the business. Cost saving strategies should never</w:t>
      </w:r>
    </w:p>
    <w:p>
      <w:r>
        <w:t>be at the detriment to the guest experience.</w:t>
      </w:r>
    </w:p>
    <w:p>
      <w:r>
        <w:t>HIRE FOR THREE TRAITS</w:t>
      </w:r>
    </w:p>
    <w:p>
      <w:r>
        <w:t>I hire for personality, personality, and personality. I</w:t>
      </w:r>
    </w:p>
    <w:p>
      <w:r>
        <w:t>look for gracious people who are confident and pas -</w:t>
      </w:r>
    </w:p>
    <w:p>
      <w:r>
        <w:t>sionate. I try to avoid arrogance or ego, as this will work against you in the hospitality business.</w:t>
      </w:r>
    </w:p>
    <w:p>
      <w:r>
        <w:t>ROLL UP YOUR SLEEVES</w:t>
      </w:r>
    </w:p>
    <w:p>
      <w:r>
        <w:t>As a leader, you need to be aware of when your staff</w:t>
      </w:r>
    </w:p>
    <w:p>
      <w:r>
        <w:t>goes through tough times. When it’s so busy and the</w:t>
      </w:r>
    </w:p>
    <w:p>
      <w:r>
        <w:t>team is exhausted at the end of their shift, they know</w:t>
      </w:r>
    </w:p>
    <w:p>
      <w:r>
        <w:t>that I will step in and support them, no matter what</w:t>
      </w:r>
    </w:p>
    <w:p>
      <w:r>
        <w:t>the task. The most important thing is that the guests</w:t>
      </w:r>
    </w:p>
    <w:p>
      <w:r>
        <w:t>are looked after. If that means clearing a table of emp-</w:t>
      </w:r>
    </w:p>
    <w:p>
      <w:r>
        <w:t>ty plates because the waiters are all tied up, or lifting a piece of luggage because the porter is looking after</w:t>
      </w:r>
    </w:p>
    <w:p/>
    <w:p>
      <w:r>
        <w:t>49</w:t>
      </w:r>
    </w:p>
    <w:p>
      <w:r>
        <w:t>someone else, then this is what leaders must do. You</w:t>
      </w:r>
    </w:p>
    <w:p>
      <w:r>
        <w:t>must never stand back and let your team falter. Your</w:t>
      </w:r>
    </w:p>
    <w:p>
      <w:r>
        <w:t>staff will never forget that assistance, and the loyalty</w:t>
      </w:r>
    </w:p>
    <w:p>
      <w:r>
        <w:t>they’ll show simply because they witness you prac -</w:t>
      </w:r>
    </w:p>
    <w:p>
      <w:r>
        <w:t>ticing what you preach will be invaluable.SMALL BUT MIGHTY</w:t>
      </w:r>
    </w:p>
    <w:p>
      <w:r>
        <w:t>One of the biggest challenges to leading a luxury ho-</w:t>
      </w:r>
    </w:p>
    <w:p>
      <w:r>
        <w:t>tel in a country like Australia is the associated costs</w:t>
      </w:r>
    </w:p>
    <w:p>
      <w:r>
        <w:t>of delivering a high-quality service where the labor</w:t>
      </w:r>
    </w:p>
    <w:p>
      <w:r>
        <w:t>cost is extreme. This results in delivering a luxury</w:t>
      </w:r>
    </w:p>
    <w:p>
      <w:r>
        <w:t>experience with a very small team, which can only</w:t>
      </w:r>
    </w:p>
    <w:p>
      <w:r>
        <w:t>be effective if you double-down on recruiting multi-</w:t>
      </w:r>
    </w:p>
    <w:p>
      <w:r>
        <w:t>skilled people, and regularly invest in their profes -</w:t>
      </w:r>
    </w:p>
    <w:p>
      <w:r>
        <w:t>sional development.</w:t>
      </w:r>
    </w:p>
    <w:p>
      <w:r>
        <w:t>A BOTTLE OF WINE CAN’T FIX</w:t>
      </w:r>
    </w:p>
    <w:p>
      <w:r>
        <w:t>When the experience is not up to par, the best ac -</w:t>
      </w:r>
    </w:p>
    <w:p>
      <w:r>
        <w:t>tion is personal attention and speaking directly to</w:t>
      </w:r>
    </w:p>
    <w:p>
      <w:r>
        <w:t>the guest, ensuring you understand all of the details</w:t>
      </w:r>
    </w:p>
    <w:p>
      <w:r>
        <w:t>so that your solution is relevant. The worst possible</w:t>
      </w:r>
    </w:p>
    <w:p>
      <w:r>
        <w:t>option in a complaint situation is to send a note of</w:t>
      </w:r>
    </w:p>
    <w:p>
      <w:r>
        <w:t>apology and a bottle of wine. This rarely solves any -</w:t>
      </w:r>
    </w:p>
    <w:p>
      <w:r>
        <w:t>thing. When a luxury experience goes wrong, you need to correct it, and compensate without question.</w:t>
      </w:r>
    </w:p>
    <w:p>
      <w:r>
        <w:t>DO YOUR HOMEWORK</w:t>
      </w:r>
    </w:p>
    <w:p>
      <w:r>
        <w:t>If you’re interested in joining the hospitality indus -</w:t>
      </w:r>
    </w:p>
    <w:p>
      <w:r>
        <w:t>try, work while studying. Put yourself in the indus -</w:t>
      </w:r>
    </w:p>
    <w:p>
      <w:r>
        <w:t>try while you’re learning it. This will be challenging</w:t>
      </w:r>
    </w:p>
    <w:p>
      <w:r>
        <w:t>on your time, and will teach you how to manage it</w:t>
      </w:r>
    </w:p>
    <w:p>
      <w:r>
        <w:t>more effectively. Then when you apply for the role</w:t>
      </w:r>
    </w:p>
    <w:p>
      <w:r>
        <w:t>you want, show your passion, do your homework</w:t>
      </w:r>
    </w:p>
    <w:p>
      <w:r>
        <w:t>and learn as much about the company as you can in</w:t>
      </w:r>
    </w:p>
    <w:p>
      <w:r>
        <w:t>advance, including experiencing their product. Eat</w:t>
      </w:r>
    </w:p>
    <w:p>
      <w:r>
        <w:t>at their restaurant, book a room, and make sure the</w:t>
      </w:r>
    </w:p>
    <w:p>
      <w:r>
        <w:t>company and its values speak to you. If you’re just</w:t>
      </w:r>
    </w:p>
    <w:p>
      <w:r>
        <w:t>looking to get your feet wet, offer to work a few shifts</w:t>
      </w:r>
    </w:p>
    <w:p>
      <w:r>
        <w:t>on a trial basis.</w:t>
      </w:r>
    </w:p>
    <w:p>
      <w:r>
        <w:t>51</w:t>
      </w:r>
    </w:p>
    <w:p/>
    <w:p>
      <w:r>
        <w:t>53AUTHENTICITY IN ACTION</w:t>
      </w:r>
    </w:p>
    <w:p>
      <w:r>
        <w:t>Everything we create is based on the local experience,</w:t>
      </w:r>
    </w:p>
    <w:p>
      <w:r>
        <w:t>and that’s what makes us unique. Our food, wine,</w:t>
      </w:r>
    </w:p>
    <w:p>
      <w:r>
        <w:t>amenities, and minibar are filled with local products.</w:t>
      </w:r>
    </w:p>
    <w:p>
      <w:r>
        <w:t>We work with local businesses, sharing the story of</w:t>
      </w:r>
    </w:p>
    <w:p>
      <w:r>
        <w:t>our city, the history of the area, and curating itin -</w:t>
      </w:r>
    </w:p>
    <w:p>
      <w:r>
        <w:t>eraries that celebrate our surrounding. Most luxury</w:t>
      </w:r>
    </w:p>
    <w:p>
      <w:r>
        <w:t>travelers living in highly-commercialized worlds are</w:t>
      </w:r>
    </w:p>
    <w:p>
      <w:r>
        <w:t>thirsty for unique, authentic, local experiences. Em-</w:t>
      </w:r>
    </w:p>
    <w:p>
      <w:r>
        <w:t>bodying the local culture is critical to our success.</w:t>
      </w:r>
    </w:p>
    <w:p>
      <w:r>
        <w:t>CELEBRATING LOCAL</w:t>
      </w:r>
    </w:p>
    <w:p>
      <w:r>
        <w:t>One of our most successful marketing campaigns to</w:t>
      </w:r>
    </w:p>
    <w:p>
      <w:r>
        <w:t>date was titled State Makers. It was a campaign that</w:t>
      </w:r>
    </w:p>
    <w:p>
      <w:r>
        <w:t>celebrated the very best of local experiences by con-</w:t>
      </w:r>
    </w:p>
    <w:p>
      <w:r>
        <w:t>necting, in our buildings, guests with artisans and</w:t>
      </w:r>
    </w:p>
    <w:p>
      <w:r>
        <w:t>craftsman around us.</w:t>
      </w:r>
    </w:p>
    <w:p>
      <w:r>
        <w:t>STORYTELLING, NOT JUST PRODUCT</w:t>
      </w:r>
    </w:p>
    <w:p>
      <w:r>
        <w:t>True luxury hotels are about experiences. In heritage</w:t>
      </w:r>
    </w:p>
    <w:p>
      <w:r>
        <w:t>hotels, like ours, there are wonderful and very unique</w:t>
      </w:r>
    </w:p>
    <w:p>
      <w:r>
        <w:t>stories from within the buildings. For example, one of</w:t>
      </w:r>
    </w:p>
    <w:p>
      <w:r>
        <w:t>our suites is called the Cabinet Room, and it was in</w:t>
      </w:r>
    </w:p>
    <w:p>
      <w:r>
        <w:t>this room that the State Cabinet sat, discussing and</w:t>
      </w:r>
    </w:p>
    <w:p>
      <w:r>
        <w:t>determining the direction of the State. If only those</w:t>
      </w:r>
    </w:p>
    <w:p>
      <w:r>
        <w:t>walls could talk.ONCE UPON A TIME . . .</w:t>
      </w:r>
    </w:p>
    <w:p>
      <w:r>
        <w:t>During the final months of the restoration of the</w:t>
      </w:r>
    </w:p>
    <w:p>
      <w:r>
        <w:t>State Buildings and COMO The Treasury, we were</w:t>
      </w:r>
    </w:p>
    <w:p>
      <w:r>
        <w:t>contacted by a gentleman who once worked in the</w:t>
      </w:r>
    </w:p>
    <w:p>
      <w:r>
        <w:t>treasury department in the 1960s. In fact, he met his</w:t>
      </w:r>
    </w:p>
    <w:p>
      <w:r>
        <w:t>wife working in these buildings. I took him on a site</w:t>
      </w:r>
    </w:p>
    <w:p>
      <w:r>
        <w:t>tour wearing a hard hat and boots, and we walked the corridors. He shared with me wonderful stories</w:t>
      </w:r>
    </w:p>
    <w:p>
      <w:r>
        <w:t>of his working days, and that he was planning to book</w:t>
      </w:r>
    </w:p>
    <w:p>
      <w:r>
        <w:t>a room to celebrate his 43rd wedding anniversary as</w:t>
      </w:r>
    </w:p>
    <w:p>
      <w:r>
        <w:t>a surprise for his wife.</w:t>
      </w:r>
    </w:p>
    <w:p>
      <w:r>
        <w:t>We invited them to stay as our guests—a small gesture</w:t>
      </w:r>
    </w:p>
    <w:p>
      <w:r>
        <w:t>to thank him for the incredible history he had shared with us. We allocated one of our suites. The room</w:t>
      </w:r>
    </w:p>
    <w:p>
      <w:r>
        <w:t>housed the chief accountant’s office, the same room</w:t>
      </w:r>
    </w:p>
    <w:p>
      <w:r>
        <w:t>that he would deliver documents to daily during his</w:t>
      </w:r>
    </w:p>
    <w:p>
      <w:r>
        <w:t>years as a clerk. During our tour, he said that every</w:t>
      </w:r>
    </w:p>
    <w:p>
      <w:r>
        <w:t>anniversary he would play a couple of songs from</w:t>
      </w:r>
    </w:p>
    <w:p>
      <w:r>
        <w:t>their wedding. We loaded those songs onto an iPod</w:t>
      </w:r>
    </w:p>
    <w:p>
      <w:r>
        <w:t>in the room and had them playing as they entered.</w:t>
      </w:r>
    </w:p>
    <w:p>
      <w:r>
        <w:t>His wife was in tears. Later during their stay, she had</w:t>
      </w:r>
    </w:p>
    <w:p>
      <w:r>
        <w:t>been to the gift shop and had shown interest in the</w:t>
      </w:r>
    </w:p>
    <w:p>
      <w:r>
        <w:t>locally made porcelain tea set. The shop owner con-</w:t>
      </w:r>
    </w:p>
    <w:p>
      <w:r>
        <w:t>tacted me and we wrapped the tea set, gifting it to the guests at turndown for their anniversary.</w:t>
      </w:r>
    </w:p>
    <w:p>
      <w:r>
        <w:t>Axel</w:t>
      </w:r>
    </w:p>
    <w:p>
      <w:r>
        <w:t>Bethke</w:t>
      </w:r>
    </w:p>
    <w:p>
      <w:r>
        <w:t>GENERAL MANAGER,</w:t>
      </w:r>
    </w:p>
    <w:p>
      <w:r>
        <w:t>QASR AL SARAB DESERTRESORT BY ANANT ARA (ABU DHABI, UNITED ARAB EMIRATES)</w:t>
      </w:r>
    </w:p>
    <w:p>
      <w:r>
        <w:t>BORN IN:</w:t>
      </w:r>
    </w:p>
    <w:p>
      <w:r>
        <w:t>Heidelberg, Germany</w:t>
      </w:r>
    </w:p>
    <w:p>
      <w:r>
        <w:t>SELECT GEOGRAPHICAL</w:t>
      </w:r>
    </w:p>
    <w:p>
      <w:r>
        <w:t>EXPERIENCE:</w:t>
      </w:r>
    </w:p>
    <w:p>
      <w:r>
        <w:t>United Arab Emirates, Germany,</w:t>
      </w:r>
    </w:p>
    <w:p>
      <w:r>
        <w:t>France, United States, Austria,</w:t>
      </w:r>
    </w:p>
    <w:p>
      <w:r>
        <w:t>China, Jordan</w:t>
      </w:r>
    </w:p>
    <w:p>
      <w:r>
        <w:t>YEARS IN THE INDUSTRY:</w:t>
      </w:r>
    </w:p>
    <w:p>
      <w:r>
        <w:t>30</w:t>
      </w:r>
    </w:p>
    <w:p>
      <w:r>
        <w:t>Photos Courtesy of Qasr Al Sarab Desert Resort</w:t>
      </w:r>
    </w:p>
    <w:p>
      <w:r>
        <w:t>55GROWING UP</w:t>
      </w:r>
    </w:p>
    <w:p>
      <w:r>
        <w:t>I grew up in a small village in the countryside near</w:t>
      </w:r>
    </w:p>
    <w:p>
      <w:r>
        <w:t>Heidelberg, Germany. My aunt was in the hotel busi-</w:t>
      </w:r>
    </w:p>
    <w:p>
      <w:r>
        <w:t>ness, and when I was twelve she started taking me to</w:t>
      </w:r>
    </w:p>
    <w:p>
      <w:r>
        <w:t>discover national and international luxury hotels over</w:t>
      </w:r>
    </w:p>
    <w:p>
      <w:r>
        <w:t>long weekends. Being exposed to the industry at such</w:t>
      </w:r>
    </w:p>
    <w:p>
      <w:r>
        <w:t>a young age, I developed a passion for traveling and</w:t>
      </w:r>
    </w:p>
    <w:p>
      <w:r>
        <w:t>exploring other countries, cultures, and traditions.</w:t>
      </w:r>
    </w:p>
    <w:p>
      <w:r>
        <w:t>SMILING MATTERS</w:t>
      </w:r>
    </w:p>
    <w:p>
      <w:r>
        <w:t>My first job in the hospitality business was an in-</w:t>
      </w:r>
    </w:p>
    <w:p>
      <w:r>
        <w:t>ternship as a waiter at a luxury hotel in Hamburg. I learned that while it was important to have the tech-</w:t>
      </w:r>
    </w:p>
    <w:p>
      <w:r>
        <w:t>nical skills for the position, it was more important to</w:t>
      </w:r>
    </w:p>
    <w:p>
      <w:r>
        <w:t>have the right service attitude towards guests. A smile</w:t>
      </w:r>
    </w:p>
    <w:p>
      <w:r>
        <w:t>makes all the difference.KNOW YOUR TEAM</w:t>
      </w:r>
    </w:p>
    <w:p>
      <w:r>
        <w:t>When I was twenty-five, I became restaurant man-</w:t>
      </w:r>
    </w:p>
    <w:p>
      <w:r>
        <w:t>ager of a one-star Michelin restaurant in Germany. It</w:t>
      </w:r>
    </w:p>
    <w:p>
      <w:r>
        <w:t>was my first serious leadership position, where I was</w:t>
      </w:r>
    </w:p>
    <w:p>
      <w:r>
        <w:t>in charge of fourteen employees. The learning curve</w:t>
      </w:r>
    </w:p>
    <w:p>
      <w:r>
        <w:t>was immense, but I realized I had to learn as much as</w:t>
      </w:r>
    </w:p>
    <w:p>
      <w:r>
        <w:t>I could about each and every employee. What moti-</w:t>
      </w:r>
    </w:p>
    <w:p>
      <w:r>
        <w:t>vates them? What are their strengths? What are their</w:t>
      </w:r>
    </w:p>
    <w:p>
      <w:r>
        <w:t>weaknesses? I needed to understand everyone indi-</w:t>
      </w:r>
    </w:p>
    <w:p>
      <w:r>
        <w:t>vidually so that I could inspire them, support them,</w:t>
      </w:r>
    </w:p>
    <w:p>
      <w:r>
        <w:t>and set them up for success.</w:t>
      </w:r>
    </w:p>
    <w:p>
      <w:r>
        <w:t>BE A ROLE MODEL</w:t>
      </w:r>
    </w:p>
    <w:p>
      <w:r>
        <w:t>As a leader, we must display the values we want our</w:t>
      </w:r>
    </w:p>
    <w:p>
      <w:r>
        <w:t>colleagues to emulate—honesty, respect, integrity,</w:t>
      </w:r>
    </w:p>
    <w:p>
      <w:r>
        <w:t>commitment. Particularly in the service industry, A genuine relationship between an employee</w:t>
      </w:r>
    </w:p>
    <w:p>
      <w:r>
        <w:t>and a guest cannot be manufactured. It can only be formed organically in an environment that prides itself on personal interaction and authenticity.““</w:t>
      </w:r>
    </w:p>
    <w:p>
      <w:r>
        <w:t>56</w:t>
      </w:r>
    </w:p>
    <w:p/>
    <w:p>
      <w:r>
        <w:t>when these values are shared and embodied in an</w:t>
      </w:r>
    </w:p>
    <w:p>
      <w:r>
        <w:t>authentic way, the resulting environment translates</w:t>
      </w:r>
    </w:p>
    <w:p>
      <w:r>
        <w:t>into more meaningful engagement with guests.</w:t>
      </w:r>
    </w:p>
    <w:p>
      <w:r>
        <w:t>LASTING RELATIONSHIPS</w:t>
      </w:r>
    </w:p>
    <w:p>
      <w:r>
        <w:t>Even in our remote location, 35 percent of our guests</w:t>
      </w:r>
    </w:p>
    <w:p>
      <w:r>
        <w:t>are repeat customers. I am convinced that this is be-</w:t>
      </w:r>
    </w:p>
    <w:p>
      <w:r>
        <w:t>cause our guests and employees develop a friendship,</w:t>
      </w:r>
    </w:p>
    <w:p>
      <w:r>
        <w:t>and that personal level of hospitality is very hard to</w:t>
      </w:r>
    </w:p>
    <w:p>
      <w:r>
        <w:t>find. Our colleagues across the board are valued as</w:t>
      </w:r>
    </w:p>
    <w:p>
      <w:r>
        <w:t>individuals. They share their family stories, experi-</w:t>
      </w:r>
    </w:p>
    <w:p>
      <w:r>
        <w:t>ences, and hobbies with our guests, who do the same</w:t>
      </w:r>
    </w:p>
    <w:p>
      <w:r>
        <w:t>in return. A lasting relationship is formed during their stay, and that kind of relationship cannot be</w:t>
      </w:r>
    </w:p>
    <w:p>
      <w:r>
        <w:t>manufactured. It can only come organically in an en-</w:t>
      </w:r>
    </w:p>
    <w:p>
      <w:r>
        <w:t>vironment that prides itself on personal interaction</w:t>
      </w:r>
    </w:p>
    <w:p>
      <w:r>
        <w:t>and authenticity.</w:t>
      </w:r>
    </w:p>
    <w:p>
      <w:r>
        <w:t>TAKE A DEEP BREATH</w:t>
      </w:r>
    </w:p>
    <w:p>
      <w:r>
        <w:t>Before making important decisions, take a few days</w:t>
      </w:r>
    </w:p>
    <w:p>
      <w:r>
        <w:t>to reflect on your options. Think about the decision</w:t>
      </w:r>
    </w:p>
    <w:p>
      <w:r>
        <w:t>from different angles, seek more information, and</w:t>
      </w:r>
    </w:p>
    <w:p>
      <w:r>
        <w:t>consult with colleagues and close friends for advice</w:t>
      </w:r>
    </w:p>
    <w:p>
      <w:r>
        <w:t>and insight. This will avoid a narrow-minded ap -</w:t>
      </w:r>
    </w:p>
    <w:p>
      <w:r>
        <w:t>proach and lead to the best possible decision.</w:t>
      </w:r>
    </w:p>
    <w:p/>
    <w:p>
      <w:r>
        <w:t>58RADICAL HONESTY</w:t>
      </w:r>
    </w:p>
    <w:p>
      <w:r>
        <w:t>It is never wise to oversell a customer, and it is disas -</w:t>
      </w:r>
    </w:p>
    <w:p>
      <w:r>
        <w:t>trous to oversell an employee. When it comes to peo-</w:t>
      </w:r>
    </w:p>
    <w:p>
      <w:r>
        <w:t>ple, you must make sure that they want to stay with</w:t>
      </w:r>
    </w:p>
    <w:p>
      <w:r>
        <w:t>you or work for you for the right reasons, and not</w:t>
      </w:r>
    </w:p>
    <w:p>
      <w:r>
        <w:t>just a polished sales pitch. If you mislead people in</w:t>
      </w:r>
    </w:p>
    <w:p>
      <w:r>
        <w:t>either case, you’ll feel it in your bottom line, and fast.LEARN AS MUCH AS YOU CAN</w:t>
      </w:r>
    </w:p>
    <w:p>
      <w:r>
        <w:t>My aunt, who was a general manager of a hotel in</w:t>
      </w:r>
    </w:p>
    <w:p>
      <w:r>
        <w:t>Germany, had great insights. She instilled in me the</w:t>
      </w:r>
    </w:p>
    <w:p>
      <w:r>
        <w:t>importance of hiring good people, being an active lis -</w:t>
      </w:r>
    </w:p>
    <w:p>
      <w:r>
        <w:t>tener, and remaining humble. Later on, I had the plea-sure of working for a three-star Michelin chef, also in</w:t>
      </w:r>
    </w:p>
    <w:p>
      <w:r>
        <w:t>Germany, who taught me the essence of quality, how</w:t>
      </w:r>
    </w:p>
    <w:p/>
    <w:p>
      <w:r>
        <w:t>59to deal with difficult colleagues, and how to survive</w:t>
      </w:r>
    </w:p>
    <w:p>
      <w:r>
        <w:t>in a very competitive environment. Even at age forty,</w:t>
      </w:r>
    </w:p>
    <w:p>
      <w:r>
        <w:t>when I joined Kempinski in Beijing, the Managing</w:t>
      </w:r>
    </w:p>
    <w:p>
      <w:r>
        <w:t>Director of the hotel took me under his wings and</w:t>
      </w:r>
    </w:p>
    <w:p>
      <w:r>
        <w:t>helped me understand the Chinese mentality and</w:t>
      </w:r>
    </w:p>
    <w:p>
      <w:r>
        <w:t>how to deal with institutional owners. When people</w:t>
      </w:r>
    </w:p>
    <w:p>
      <w:r>
        <w:t>with more experience and insight offer to teach you,</w:t>
      </w:r>
    </w:p>
    <w:p>
      <w:r>
        <w:t>always say yes, and learn as much as you can.</w:t>
      </w:r>
    </w:p>
    <w:p>
      <w:r>
        <w:t>RECRUIT WITH INPUT</w:t>
      </w:r>
    </w:p>
    <w:p>
      <w:r>
        <w:t>When hiring new colleagues, I always involve the ex -</w:t>
      </w:r>
    </w:p>
    <w:p>
      <w:r>
        <w:t>isting team. The right cultural fit is very important</w:t>
      </w:r>
    </w:p>
    <w:p>
      <w:r>
        <w:t>to maintain momentum, keep the team motivated,</w:t>
      </w:r>
    </w:p>
    <w:p>
      <w:r>
        <w:t>and continue the success story. In addition to ambi-</w:t>
      </w:r>
    </w:p>
    <w:p>
      <w:r>
        <w:t>tion, I look for warm-hearted people with a positive</w:t>
      </w:r>
    </w:p>
    <w:p>
      <w:r>
        <w:t>attitude. People without aspiration are usually not a</w:t>
      </w:r>
    </w:p>
    <w:p>
      <w:r>
        <w:t>good fit, particularly for leadership positions. Being people oriented, driven, and sincere are also equally</w:t>
      </w:r>
    </w:p>
    <w:p>
      <w:r>
        <w:t>important.</w:t>
      </w:r>
    </w:p>
    <w:p>
      <w:r>
        <w:t>DEMAND AND SUPPL Y</w:t>
      </w:r>
    </w:p>
    <w:p>
      <w:r>
        <w:t>One of the biggest challenges to leading a luxury ho-</w:t>
      </w:r>
    </w:p>
    <w:p>
      <w:r>
        <w:t>tel is the rapid growth of this upscale market. Many</w:t>
      </w:r>
    </w:p>
    <w:p>
      <w:r>
        <w:t>companies are under pressure to succeed as they are</w:t>
      </w:r>
    </w:p>
    <w:p>
      <w:r>
        <w:t>publically listed. They see growth as one of the best</w:t>
      </w:r>
    </w:p>
    <w:p>
      <w:r>
        <w:t>ways forward. The number of new luxury hotels in</w:t>
      </w:r>
    </w:p>
    <w:p>
      <w:r>
        <w:t>some cities is already surpassing the demand, and therefore room rates are dropping, leading to even fiercer competition. When room rates are under</w:t>
      </w:r>
    </w:p>
    <w:p>
      <w:r>
        <w:t>pressure, revenue streams are under pressure, and</w:t>
      </w:r>
    </w:p>
    <w:p>
      <w:r>
        <w:t>luxury hotel operators are challenged to decrease</w:t>
      </w:r>
    </w:p>
    <w:p>
      <w:r>
        <w:t>expenses to remain profitable.</w:t>
      </w:r>
    </w:p>
    <w:p>
      <w:r>
        <w:t>THE GAME HAS CHANGED</w:t>
      </w:r>
    </w:p>
    <w:p>
      <w:r>
        <w:t>In the beginning of my career, it was a special expe-</w:t>
      </w:r>
    </w:p>
    <w:p>
      <w:r>
        <w:t>rience to stay at a five-star hotel, as they had a wide</w:t>
      </w:r>
    </w:p>
    <w:p>
      <w:r>
        <w:t>range of offerings like afternoon tea, lavish brunch</w:t>
      </w:r>
    </w:p>
    <w:p>
      <w:r>
        <w:t>buffets, pillow menus, luxury bathroom amenities,</w:t>
      </w:r>
    </w:p>
    <w:p>
      <w:r>
        <w:t>butler service, and limousine service. This type of</w:t>
      </w:r>
    </w:p>
    <w:p>
      <w:r>
        <w:t>service was only available at landmark properties. Now, our guests in the luxury segment live in beau-</w:t>
      </w:r>
    </w:p>
    <w:p>
      <w:r>
        <w:t>tiful homes, drive expensive cars, have the latest</w:t>
      </w:r>
    </w:p>
    <w:p>
      <w:r>
        <w:t>technology, and consume the best food. The question</w:t>
      </w:r>
    </w:p>
    <w:p>
      <w:r>
        <w:t>now is how we can still surprise them.</w:t>
      </w:r>
    </w:p>
    <w:p>
      <w:r>
        <w:t>We overcome this challenge by becoming acutely</w:t>
      </w:r>
    </w:p>
    <w:p>
      <w:r>
        <w:t>aware of what our guests are looking for. Today’s luxury travelers are eager to experience the country,</w:t>
      </w:r>
    </w:p>
    <w:p>
      <w:r>
        <w:t>culture, and tradition of the destination, something</w:t>
      </w:r>
    </w:p>
    <w:p>
      <w:r>
        <w:t>they simply cannot get at home. They are looking</w:t>
      </w:r>
    </w:p>
    <w:p>
      <w:r>
        <w:t>for authentic, local experiences, such as a Bedouin</w:t>
      </w:r>
    </w:p>
    <w:p>
      <w:r>
        <w:t>restaurant next to a dune featuring Arabic cuisine, or</w:t>
      </w:r>
    </w:p>
    <w:p>
      <w:r>
        <w:t>camel treks with overnight stays in the desert, where</w:t>
      </w:r>
    </w:p>
    <w:p>
      <w:r>
        <w:t>guests enjoy stargazing while our astronomy experts</w:t>
      </w:r>
    </w:p>
    <w:p>
      <w:r>
        <w:t>explain the galaxy.</w:t>
      </w:r>
    </w:p>
    <w:p/>
    <w:p>
      <w:r>
        <w:t>KILL THEM WITH KINDNESS</w:t>
      </w:r>
    </w:p>
    <w:p>
      <w:r>
        <w:t>When a guest experience is not up to par, you must</w:t>
      </w:r>
    </w:p>
    <w:p>
      <w:r>
        <w:t>first understand the nature of the issue and the</w:t>
      </w:r>
    </w:p>
    <w:p>
      <w:r>
        <w:t>source of the problem. If it is a guest complaint, you</w:t>
      </w:r>
    </w:p>
    <w:p>
      <w:r>
        <w:t>must be an active listener showing genuine concern.</w:t>
      </w:r>
    </w:p>
    <w:p>
      <w:r>
        <w:t>When guests are angry, you must kill them with</w:t>
      </w:r>
    </w:p>
    <w:p>
      <w:r>
        <w:t>kindness. You must be sincere and honest. You must make them happy again swiftly and totally. In cases</w:t>
      </w:r>
    </w:p>
    <w:p>
      <w:r>
        <w:t>like this, staff empowerment is a critical element to</w:t>
      </w:r>
    </w:p>
    <w:p>
      <w:r>
        <w:t>make things right without involving leadership. Af -</w:t>
      </w:r>
    </w:p>
    <w:p>
      <w:r>
        <w:t>terwards, you can investigate the issue and figure out what went wrong so that you can fix the root cause.</w:t>
      </w:r>
    </w:p>
    <w:p>
      <w:r>
        <w:t>Once you have a solution in place, you must share it</w:t>
      </w:r>
    </w:p>
    <w:p>
      <w:r>
        <w:t>across the team so that the mistake or issue doesn’t</w:t>
      </w:r>
    </w:p>
    <w:p>
      <w:r>
        <w:t>happen again.</w:t>
      </w:r>
    </w:p>
    <w:p>
      <w:r>
        <w:t>THE PROS AND CONS OF SOCIAL MEDIA</w:t>
      </w:r>
    </w:p>
    <w:p>
      <w:r>
        <w:t>Social media is essential these days, whether we like it</w:t>
      </w:r>
    </w:p>
    <w:p>
      <w:r>
        <w:t>or not. A strong presence on major social media plat -</w:t>
      </w:r>
    </w:p>
    <w:p>
      <w:r>
        <w:t>forms is vital, but content has to be chosen carefully.</w:t>
      </w:r>
    </w:p>
    <w:p>
      <w:r>
        <w:t>Done the right way, we can influence our audiences</w:t>
      </w:r>
    </w:p>
    <w:p>
      <w:r>
        <w:t>with very creative messaging and receive positive re-</w:t>
      </w:r>
    </w:p>
    <w:p>
      <w:r>
        <w:t>sponses. However, the downside is that everyone is</w:t>
      </w:r>
    </w:p>
    <w:p>
      <w:r>
        <w:t>now a travel writer, and by merely writing about or</w:t>
      </w:r>
    </w:p>
    <w:p>
      <w:r>
        <w:t>posting a photo of something, that may not tell the</w:t>
      </w:r>
    </w:p>
    <w:p>
      <w:r>
        <w:t>full story. Omissions or distortions by individuals can</w:t>
      </w:r>
    </w:p>
    <w:p>
      <w:r>
        <w:t>cause real damage to a business.</w:t>
      </w:r>
    </w:p>
    <w:p/>
    <w:p>
      <w:r>
        <w:t>61Internet cannot mimic. They assist guests with spe-</w:t>
      </w:r>
    </w:p>
    <w:p>
      <w:r>
        <w:t>cial requests on a daily basis, and know the secrets</w:t>
      </w:r>
    </w:p>
    <w:p>
      <w:r>
        <w:t>of the city that may take hours for guests to discover</w:t>
      </w:r>
    </w:p>
    <w:p>
      <w:r>
        <w:t>on their own. They provide a personal touch in real</w:t>
      </w:r>
    </w:p>
    <w:p>
      <w:r>
        <w:t>time and can create unique, tailored itineraries. That</w:t>
      </w:r>
    </w:p>
    <w:p>
      <w:r>
        <w:t>is the essence of luxury, and the digital world cannot</w:t>
      </w:r>
    </w:p>
    <w:p>
      <w:r>
        <w:t>replace this offering.WHAT THE DIGITAL WORLDCANNOT REPLACE</w:t>
      </w:r>
    </w:p>
    <w:p>
      <w:r>
        <w:t>While guests have an abundance of local, city-spe-</w:t>
      </w:r>
    </w:p>
    <w:p>
      <w:r>
        <w:t>cific information online to dig through prior to and</w:t>
      </w:r>
    </w:p>
    <w:p>
      <w:r>
        <w:t>during their travels, the role of the concierge cannot</w:t>
      </w:r>
    </w:p>
    <w:p>
      <w:r>
        <w:t>be replaced. They have a personal network that the</w:t>
      </w:r>
    </w:p>
    <w:p/>
    <w:p>
      <w:r>
        <w:t>63SURPRISING AND CARING</w:t>
      </w:r>
    </w:p>
    <w:p>
      <w:r>
        <w:t>In general, a personal touch definitely makes the dif -</w:t>
      </w:r>
    </w:p>
    <w:p>
      <w:r>
        <w:t>ference for a guest. We always coach our employees</w:t>
      </w:r>
    </w:p>
    <w:p>
      <w:r>
        <w:t>to be surprising and caring. For me, the future is to</w:t>
      </w:r>
    </w:p>
    <w:p>
      <w:r>
        <w:t>continue to make it easier and more convenient for</w:t>
      </w:r>
    </w:p>
    <w:p>
      <w:r>
        <w:t>our guests in whatever way possible. If technology</w:t>
      </w:r>
    </w:p>
    <w:p>
      <w:r>
        <w:t>is available to the advantage of our guests, we will use it, but we must make sure the basics are in place</w:t>
      </w:r>
    </w:p>
    <w:p>
      <w:r>
        <w:t>first. Nothing is more personal than the sound of</w:t>
      </w:r>
    </w:p>
    <w:p>
      <w:r>
        <w:t>your own name.</w:t>
      </w:r>
    </w:p>
    <w:p>
      <w:r>
        <w:t>INTERVIEWING GUESTS, INFORMALL Y</w:t>
      </w:r>
    </w:p>
    <w:p>
      <w:r>
        <w:t>Anticipating the needs of guests is the best way to</w:t>
      </w:r>
    </w:p>
    <w:p>
      <w:r>
        <w:t>demonstrate excellent service and to make guests feel</w:t>
      </w:r>
    </w:p>
    <w:p>
      <w:r>
        <w:t>cared for. Nevertheless, it is difficult to teach antic -</w:t>
      </w:r>
    </w:p>
    <w:p>
      <w:r>
        <w:t>ipation and even more difficult to execute it consis -</w:t>
      </w:r>
    </w:p>
    <w:p>
      <w:r>
        <w:t>tently. Conversation is the best way to understand</w:t>
      </w:r>
    </w:p>
    <w:p>
      <w:r>
        <w:t>our guests and their preferences. This is why we</w:t>
      </w:r>
    </w:p>
    <w:p>
      <w:r>
        <w:t>emphasize this topic so much when we’re coaching our staff. We are constantly in a dialogue with our</w:t>
      </w:r>
    </w:p>
    <w:p>
      <w:r>
        <w:t>guests and have endless opportunities to interview</w:t>
      </w:r>
    </w:p>
    <w:p>
      <w:r>
        <w:t>them about their likes and dislikes.</w:t>
      </w:r>
    </w:p>
    <w:p>
      <w:r>
        <w:t>We once had a regular guest who would spend</w:t>
      </w:r>
    </w:p>
    <w:p>
      <w:r>
        <w:t>a few months at our property near the end of the</w:t>
      </w:r>
    </w:p>
    <w:p>
      <w:r>
        <w:t>year through Christmas, but on his latest visit, he could only stay until the end of October given oth-er obligations. He was quite upset that he couldn’t spend Christmas at our hotel, so a few days prior to</w:t>
      </w:r>
    </w:p>
    <w:p>
      <w:r>
        <w:t>his departure, our team organized an early surprise</w:t>
      </w:r>
    </w:p>
    <w:p>
      <w:r>
        <w:t>Christmas party in his suite. We all celebrated with</w:t>
      </w:r>
    </w:p>
    <w:p>
      <w:r>
        <w:t>him, and it was one of the best moments of my career.</w:t>
      </w:r>
    </w:p>
    <w:p>
      <w:r>
        <w:t>Anticipation at its best.</w:t>
      </w:r>
    </w:p>
    <w:p>
      <w:r>
        <w:t>DINING BY DESIGN</w:t>
      </w:r>
    </w:p>
    <w:p>
      <w:r>
        <w:t>Today, we are witnessing a very high demand from</w:t>
      </w:r>
    </w:p>
    <w:p>
      <w:r>
        <w:t>our guests on the quality of our food. Guests still like</w:t>
      </w:r>
    </w:p>
    <w:p>
      <w:r>
        <w:t>to recognize what’s on their plate, leaving molecu-</w:t>
      </w:r>
    </w:p>
    <w:p>
      <w:r>
        <w:t>lar cuisine to the experts. They do appreciate a good</w:t>
      </w:r>
    </w:p>
    <w:p>
      <w:r>
        <w:t>range of different dining options, including what we call dining by design, which are tailored menus</w:t>
      </w:r>
    </w:p>
    <w:p>
      <w:r>
        <w:t>served in a unique and private setting. Nowadays,</w:t>
      </w:r>
    </w:p>
    <w:p>
      <w:r>
        <w:t>guests are very knowledgeable about food, ingredi-</w:t>
      </w:r>
    </w:p>
    <w:p>
      <w:r>
        <w:t>ents, and how to prepare a good dish. They do like</w:t>
      </w:r>
    </w:p>
    <w:p>
      <w:r>
        <w:t>to explore new flavors, but they also appreciate the</w:t>
      </w:r>
    </w:p>
    <w:p>
      <w:r>
        <w:t>basics if done well.</w:t>
      </w:r>
    </w:p>
    <w:p>
      <w:r>
        <w:t>Ayman</w:t>
      </w:r>
    </w:p>
    <w:p>
      <w:r>
        <w:t>Gharib</w:t>
      </w:r>
    </w:p>
    <w:p>
      <w:r>
        <w:t>MANAGING DIRECTOR,</w:t>
      </w:r>
    </w:p>
    <w:p>
      <w:r>
        <w:t>RAFFLES DUBAI (UNITED</w:t>
      </w:r>
    </w:p>
    <w:p>
      <w:r>
        <w:t>ARAB EMIRATES)</w:t>
      </w:r>
    </w:p>
    <w:p>
      <w:r>
        <w:t>SOFITEL DUBAI W AFI</w:t>
      </w:r>
    </w:p>
    <w:p>
      <w:r>
        <w:t>(UNITED ARAB EMIRATES )</w:t>
      </w:r>
    </w:p>
    <w:p>
      <w:r>
        <w:t>BORN IN:</w:t>
      </w:r>
    </w:p>
    <w:p>
      <w:r>
        <w:t>Beirut, Lebanon</w:t>
      </w:r>
    </w:p>
    <w:p>
      <w:r>
        <w:t>SELECT GEOGRAPHICAL</w:t>
      </w:r>
    </w:p>
    <w:p>
      <w:r>
        <w:t>EXPERIENCE:</w:t>
      </w:r>
    </w:p>
    <w:p>
      <w:r>
        <w:t>United Arab Emirates,</w:t>
      </w:r>
    </w:p>
    <w:p>
      <w:r>
        <w:t>Qatar, Lebanon, Syria</w:t>
      </w:r>
    </w:p>
    <w:p>
      <w:r>
        <w:t>YEARS IN THE INDUSTRY:</w:t>
      </w:r>
    </w:p>
    <w:p>
      <w:r>
        <w:t>20</w:t>
      </w:r>
    </w:p>
    <w:p>
      <w:r>
        <w:t>Photos Courtesy of Raffles Dubai</w:t>
      </w:r>
    </w:p>
    <w:p>
      <w:r>
        <w:t>65GROWING UP</w:t>
      </w:r>
    </w:p>
    <w:p>
      <w:r>
        <w:t>I grew up in the southern part of Lebanon, in the</w:t>
      </w:r>
    </w:p>
    <w:p>
      <w:r>
        <w:t>beautiful city of Sidon. As a child, with all these</w:t>
      </w:r>
    </w:p>
    <w:p>
      <w:r>
        <w:t>amazing beaches nearby, I spent the majority of my</w:t>
      </w:r>
    </w:p>
    <w:p>
      <w:r>
        <w:t>time with family and friends enjoying the outdoors.</w:t>
      </w:r>
    </w:p>
    <w:p>
      <w:r>
        <w:t>My upbringing in Sidon encouraged me to travel</w:t>
      </w:r>
    </w:p>
    <w:p>
      <w:r>
        <w:t>and explore the world beyond Lebanon. With my fa-</w:t>
      </w:r>
    </w:p>
    <w:p>
      <w:r>
        <w:t>ther being a certified teacher in the early 1960s, my</w:t>
      </w:r>
    </w:p>
    <w:p>
      <w:r>
        <w:t>parents instilled in me the importance of education,</w:t>
      </w:r>
    </w:p>
    <w:p>
      <w:r>
        <w:t>hard work, and commitment to excellence.</w:t>
      </w:r>
    </w:p>
    <w:p>
      <w:r>
        <w:t>LESSONS OF A STEWARD</w:t>
      </w:r>
    </w:p>
    <w:p>
      <w:r>
        <w:t>When I first joined the hospitality industry, I started</w:t>
      </w:r>
    </w:p>
    <w:p>
      <w:r>
        <w:t>as a steward in a luxury restaurant chain in Lebanon.</w:t>
      </w:r>
    </w:p>
    <w:p>
      <w:r>
        <w:t>My main responsibilities were washing dishes, peel-</w:t>
      </w:r>
    </w:p>
    <w:p>
      <w:r>
        <w:t>ing onions, and polishing champagne glasses. This job taught me the fundamentals of the industry, coupled</w:t>
      </w:r>
    </w:p>
    <w:p>
      <w:r>
        <w:t>with patience, perseverance, and determination. You need to understand the basics of the business to be</w:t>
      </w:r>
    </w:p>
    <w:p>
      <w:r>
        <w:t>successful.</w:t>
      </w:r>
    </w:p>
    <w:p>
      <w:r>
        <w:t>A LEADER AT TWENTY-ONE</w:t>
      </w:r>
    </w:p>
    <w:p>
      <w:r>
        <w:t>My first leadership role was as a Restaurant Man-</w:t>
      </w:r>
    </w:p>
    <w:p>
      <w:r>
        <w:t>ager at Kempinski Hotel Ajman in the UAE. I was</w:t>
      </w:r>
    </w:p>
    <w:p>
      <w:r>
        <w:t>just twenty-one, and it was my first time working</w:t>
      </w:r>
    </w:p>
    <w:p>
      <w:r>
        <w:t>overseas. This was a major milestone in my career,</w:t>
      </w:r>
    </w:p>
    <w:p>
      <w:r>
        <w:t>as it was the first opportunity I had to lead a team</w:t>
      </w:r>
    </w:p>
    <w:p>
      <w:r>
        <w:t>that comprised people from many nationalities with</w:t>
      </w:r>
    </w:p>
    <w:p>
      <w:r>
        <w:t>diverse backgrounds. I soon understood that each</w:t>
      </w:r>
    </w:p>
    <w:p>
      <w:r>
        <w:t>person has their own set of strengths and weakness -</w:t>
      </w:r>
    </w:p>
    <w:p>
      <w:r>
        <w:t>es. As a leader, you must discover the right balance to achieve success while bringing the best out of every -</w:t>
      </w:r>
    </w:p>
    <w:p>
      <w:r>
        <w:t>one on the team. People work and learn at different</w:t>
      </w:r>
    </w:p>
    <w:p>
      <w:r>
        <w:t>speeds, too, and you need to accommodate for this.</w:t>
      </w:r>
    </w:p>
    <w:p>
      <w:r>
        <w:t>This was also a role in which I learned the impor -</w:t>
      </w:r>
    </w:p>
    <w:p>
      <w:r>
        <w:t>tance of empathy. Ultimately, you should treat people the way you wish to be treated.I always encourage my team to use their</w:t>
      </w:r>
    </w:p>
    <w:p>
      <w:r>
        <w:t>creativity and discretion when looking for opportunities to wow our guests with memorable, unexpected moments.““</w:t>
      </w:r>
    </w:p>
    <w:p>
      <w:r>
        <w:t>66</w:t>
      </w:r>
    </w:p>
    <w:p/>
    <w:p>
      <w:r>
        <w:t>A SHARED VISION</w:t>
      </w:r>
    </w:p>
    <w:p>
      <w:r>
        <w:t>As a leader, you must communicate a clear vision</w:t>
      </w:r>
    </w:p>
    <w:p>
      <w:r>
        <w:t>to your team, focusing on the strategy and tactics</w:t>
      </w:r>
    </w:p>
    <w:p>
      <w:r>
        <w:t>necessary to achieve specific goals. Everyone in the</w:t>
      </w:r>
    </w:p>
    <w:p>
      <w:r>
        <w:t>organization needs to thoroughly understand these</w:t>
      </w:r>
    </w:p>
    <w:p>
      <w:r>
        <w:t>shared goals in order to positively contribute towards</w:t>
      </w:r>
    </w:p>
    <w:p>
      <w:r>
        <w:t>that vision. They must also be included in the deci-sion-making process to define that vision. Always opt</w:t>
      </w:r>
    </w:p>
    <w:p>
      <w:r>
        <w:t>for being inclusive rather than exclusive.</w:t>
      </w:r>
    </w:p>
    <w:p>
      <w:r>
        <w:t>OPEN DIALOGUE</w:t>
      </w:r>
    </w:p>
    <w:p>
      <w:r>
        <w:t>To this end, I have a regular open dialogue with se-</w:t>
      </w:r>
    </w:p>
    <w:p>
      <w:r>
        <w:t>nior management where we discuss expectations,</w:t>
      </w:r>
    </w:p>
    <w:p>
      <w:r>
        <w:t>challenges, and how best to resolve them. Similar -</w:t>
      </w:r>
    </w:p>
    <w:p>
      <w:r>
        <w:t>ly, these kinds of discussions take place between my management team and their colleagues. In addition,</w:t>
      </w:r>
    </w:p>
    <w:p>
      <w:r>
        <w:t>we have monthly colleague engagement meetings,</w:t>
      </w:r>
    </w:p>
    <w:p>
      <w:r>
        <w:t>quarterly town halls, and other moments to commu-</w:t>
      </w:r>
    </w:p>
    <w:p>
      <w:r>
        <w:t>nicate successes and challenges, ensuring we’re all aligned. This culture of open communication and di-</w:t>
      </w:r>
    </w:p>
    <w:p>
      <w:r>
        <w:t>alogue is driven by a desire to continuously improve</w:t>
      </w:r>
    </w:p>
    <w:p>
      <w:r>
        <w:t>and deliver a seamless and outstanding experience</w:t>
      </w:r>
    </w:p>
    <w:p>
      <w:r>
        <w:t>for our guests. It is not driven by rulebooks and a</w:t>
      </w:r>
    </w:p>
    <w:p>
      <w:r>
        <w:t>desire to control.</w:t>
      </w:r>
    </w:p>
    <w:p/>
    <w:p>
      <w:r>
        <w:t>68THE POWER OF EMOTIONAL LUXURY</w:t>
      </w:r>
    </w:p>
    <w:p>
      <w:r>
        <w:t>In a competitive market like Dubai, it is our col-</w:t>
      </w:r>
    </w:p>
    <w:p>
      <w:r>
        <w:t>leagues, the service they deliver, and the emotional</w:t>
      </w:r>
    </w:p>
    <w:p>
      <w:r>
        <w:t>bonds they develop with our guests that differentiate</w:t>
      </w:r>
    </w:p>
    <w:p>
      <w:r>
        <w:t>us from the competition. This results in about 40 per -</w:t>
      </w:r>
    </w:p>
    <w:p>
      <w:r>
        <w:t>cent of our guests returning time and time again. I believe that true luxury is about how our guests feel when they stay with us—something we call emotion-</w:t>
      </w:r>
    </w:p>
    <w:p>
      <w:r>
        <w:t>al luxury.</w:t>
      </w:r>
    </w:p>
    <w:p>
      <w:r>
        <w:t>Our colleagues engage and share with guests, and</w:t>
      </w:r>
    </w:p>
    <w:p>
      <w:r>
        <w:t>take the time to make each one feel important. I</w:t>
      </w:r>
    </w:p>
    <w:p>
      <w:r>
        <w:t>always encourage my team to use creativity and</w:t>
      </w:r>
    </w:p>
    <w:p>
      <w:r>
        <w:t>discretion when looking for opportunities to wow our guests with memorable, unexpected moments.</w:t>
      </w:r>
    </w:p>
    <w:p>
      <w:r>
        <w:t>I want our guests to feel like Raffles is their home</w:t>
      </w:r>
    </w:p>
    <w:p>
      <w:r>
        <w:t>and we are their family. In fact, repeat guests who</w:t>
      </w:r>
    </w:p>
    <w:p>
      <w:r>
        <w:t>have developed longstanding relationships with their</w:t>
      </w:r>
    </w:p>
    <w:p>
      <w:r>
        <w:t>butler, shisha sommelier, or spa therapist will often</w:t>
      </w:r>
    </w:p>
    <w:p>
      <w:r>
        <w:t>contact them directly to arrange their next stay.</w:t>
      </w:r>
    </w:p>
    <w:p>
      <w:r>
        <w:t>MORE IMPORTANT THAN EXPERIENCE</w:t>
      </w:r>
    </w:p>
    <w:p>
      <w:r>
        <w:t>When we recruit for new positions, we start with an</w:t>
      </w:r>
    </w:p>
    <w:p>
      <w:r>
        <w:t>online talent assessment to help identify high-po-</w:t>
      </w:r>
    </w:p>
    <w:p>
      <w:r>
        <w:t>tential candidates. During the screening process, the</w:t>
      </w:r>
    </w:p>
    <w:p>
      <w:r>
        <w:t>recruitment team uncovers what motivates the appli-cant, why they would like to join Raffles Dubai, and what their reasons are for leaving their current role. Experience is important, but even more important</w:t>
      </w:r>
    </w:p>
    <w:p>
      <w:r>
        <w:t>is the impression left by an applicant after a face-to-</w:t>
      </w:r>
    </w:p>
    <w:p>
      <w:r>
        <w:t>face conversation. Over the years, I have often found</w:t>
      </w:r>
    </w:p>
    <w:p>
      <w:r>
        <w:t>that an individual’s personality, attitude, potential,</w:t>
      </w:r>
    </w:p>
    <w:p>
      <w:r>
        <w:t>and desire to grow by learning the fundamentals has</w:t>
      </w:r>
    </w:p>
    <w:p>
      <w:r>
        <w:t>proven to be very important to professional growth.</w:t>
      </w:r>
    </w:p>
    <w:p>
      <w:r>
        <w:t>LEARNING FROM NEW STAFF</w:t>
      </w:r>
    </w:p>
    <w:p>
      <w:r>
        <w:t>When a new colleague joins our team, depending on</w:t>
      </w:r>
    </w:p>
    <w:p>
      <w:r>
        <w:t>their experience to date, the onboarding process can</w:t>
      </w:r>
    </w:p>
    <w:p>
      <w:r>
        <w:t>take two to six weeks—both in the classroom and on</w:t>
      </w:r>
    </w:p>
    <w:p>
      <w:r>
        <w:t>the job. New team members learn about the hotel, our brand values, our service promise, the history</w:t>
      </w:r>
    </w:p>
    <w:p>
      <w:r>
        <w:t>of the Raffles brand, and our parent company, Ac -</w:t>
      </w:r>
    </w:p>
    <w:p>
      <w:r>
        <w:t>corHotels. After the first six weeks, they are sched-uled to meet with human resources to discuss their</w:t>
      </w:r>
    </w:p>
    <w:p>
      <w:r>
        <w:t>early experience and team acclimation. This is also</w:t>
      </w:r>
    </w:p>
    <w:p>
      <w:r>
        <w:t>a chance to better understand how the onboarding</w:t>
      </w:r>
    </w:p>
    <w:p>
      <w:r>
        <w:t>process can be improved. The best way to learn these</w:t>
      </w:r>
    </w:p>
    <w:p>
      <w:r>
        <w:t>insights is by asking those at the beginning of their</w:t>
      </w:r>
    </w:p>
    <w:p>
      <w:r>
        <w:t>journey.</w:t>
      </w:r>
    </w:p>
    <w:p>
      <w:r>
        <w:t>CELEBRATE TO MOTIVATE</w:t>
      </w:r>
    </w:p>
    <w:p>
      <w:r>
        <w:t>We have a variety of ways in which we celebrate col-</w:t>
      </w:r>
    </w:p>
    <w:p>
      <w:r>
        <w:t>leagues who have gone above and beyond their du-</w:t>
      </w:r>
    </w:p>
    <w:p>
      <w:r>
        <w:t>69</w:t>
      </w:r>
    </w:p>
    <w:p>
      <w:r>
        <w:t>ties to deliver outstanding service. Accolades include</w:t>
      </w:r>
    </w:p>
    <w:p>
      <w:r>
        <w:t>Colleague of the Month, Colleague of the Year, and</w:t>
      </w:r>
    </w:p>
    <w:p>
      <w:r>
        <w:t>Most Mentioned Colleague. On a weekly basis, too,</w:t>
      </w:r>
    </w:p>
    <w:p>
      <w:r>
        <w:t>we highlight a Raffles Champion.</w:t>
      </w:r>
    </w:p>
    <w:p>
      <w:r>
        <w:t>A FRIENDL Y SHADOW</w:t>
      </w:r>
    </w:p>
    <w:p>
      <w:r>
        <w:t>We have a very successful initiative called “Gemba</w:t>
      </w:r>
    </w:p>
    <w:p>
      <w:r>
        <w:t>Day, ” based on the Japanese word meaning “the real</w:t>
      </w:r>
    </w:p>
    <w:p>
      <w:r>
        <w:t>place” and the management concept of personally</w:t>
      </w:r>
    </w:p>
    <w:p>
      <w:r>
        <w:t>observing a specific area of work. My senior man-agement colleagues and I spend a day shadowing a</w:t>
      </w:r>
    </w:p>
    <w:p>
      <w:r>
        <w:t>colleague in one of their operational departments to</w:t>
      </w:r>
    </w:p>
    <w:p>
      <w:r>
        <w:t>experience their daily routine and to gain a greater</w:t>
      </w:r>
    </w:p>
    <w:p>
      <w:r>
        <w:t>understanding of their challenges and rewards of their</w:t>
      </w:r>
    </w:p>
    <w:p>
      <w:r>
        <w:t>particular role. Colleagues across all departments val-</w:t>
      </w:r>
    </w:p>
    <w:p>
      <w:r>
        <w:t>ue the time we share and then use that opportunity</w:t>
      </w:r>
    </w:p>
    <w:p>
      <w:r>
        <w:t>to suggest ideas for them to be even more effective.</w:t>
      </w:r>
    </w:p>
    <w:p>
      <w:r>
        <w:t>The effort was so successful that we launched a “Re-</w:t>
      </w:r>
    </w:p>
    <w:p>
      <w:r>
        <w:t>verse Gemba Day, ” offering colleagues the opportuni-</w:t>
      </w:r>
    </w:p>
    <w:p>
      <w:r>
        <w:t>ty to shadow senior management roles to inspire and</w:t>
      </w:r>
    </w:p>
    <w:p>
      <w:r>
        <w:t>motivate them to progress professionally.</w:t>
      </w:r>
    </w:p>
    <w:p>
      <w:r>
        <w:t>70</w:t>
      </w:r>
    </w:p>
    <w:p/>
    <w:p>
      <w:r>
        <w:t>INVEST IN YOUR TEAM</w:t>
      </w:r>
    </w:p>
    <w:p>
      <w:r>
        <w:t>I strongly believe that one key to success is investing</w:t>
      </w:r>
    </w:p>
    <w:p>
      <w:r>
        <w:t>in your team. One of the ways we do that is by enroll-</w:t>
      </w:r>
    </w:p>
    <w:p>
      <w:r>
        <w:t>ing colleagues in courses to strengthen their skills in</w:t>
      </w:r>
    </w:p>
    <w:p>
      <w:r>
        <w:t>areas that will benefit their development while also</w:t>
      </w:r>
    </w:p>
    <w:p>
      <w:r>
        <w:t>addressing the needs of the hotel. In addition, work -</w:t>
      </w:r>
    </w:p>
    <w:p>
      <w:r>
        <w:t>ing in a multinational hotel group like AccorHotels</w:t>
      </w:r>
    </w:p>
    <w:p>
      <w:r>
        <w:t>gives our leaders and colleagues the opportunity to</w:t>
      </w:r>
    </w:p>
    <w:p>
      <w:r>
        <w:t>participate in cross-training programs at sister hotels</w:t>
      </w:r>
    </w:p>
    <w:p>
      <w:r>
        <w:t>and brands around the world. This exposes them to</w:t>
      </w:r>
    </w:p>
    <w:p>
      <w:r>
        <w:t>new ideas and ways of working that further expand</w:t>
      </w:r>
    </w:p>
    <w:p>
      <w:r>
        <w:t>their knowledge and experience.</w:t>
      </w:r>
    </w:p>
    <w:p>
      <w:r>
        <w:t>I also encourage my team to attend seminars and</w:t>
      </w:r>
    </w:p>
    <w:p>
      <w:r>
        <w:t>conferences in the hospitality industry and in their</w:t>
      </w:r>
    </w:p>
    <w:p>
      <w:r>
        <w:t>specialized fields in order to learn about new trends in</w:t>
      </w:r>
    </w:p>
    <w:p>
      <w:r>
        <w:t>the market. In order to continue being a market lead-</w:t>
      </w:r>
    </w:p>
    <w:p>
      <w:r>
        <w:t>er, we need to consistently innovate to stay ahead of</w:t>
      </w:r>
    </w:p>
    <w:p>
      <w:r>
        <w:t>the competition. Professionally developing the team</w:t>
      </w:r>
    </w:p>
    <w:p>
      <w:r>
        <w:t>while driving future success of the hotel is a win-win.</w:t>
      </w:r>
    </w:p>
    <w:p>
      <w:r>
        <w:t>THE PARTNERSHIP EFFECT,</w:t>
      </w:r>
    </w:p>
    <w:p>
      <w:r>
        <w:t>WITH AFTERNOON TEA</w:t>
      </w:r>
    </w:p>
    <w:p>
      <w:r>
        <w:t>One of our most successful campaigns was a partner -</w:t>
      </w:r>
    </w:p>
    <w:p>
      <w:r>
        <w:t>ship with Manolo Blahnik, the luxury shoe brand, for</w:t>
      </w:r>
    </w:p>
    <w:p>
      <w:r>
        <w:t>our popular Fashion Afternoon Tea called The Col-lection. Our pastry chefs created a themed afternoon</w:t>
      </w:r>
    </w:p>
    <w:p/>
    <w:p>
      <w:r>
        <w:t>72tea incorporating the essence of Manolo Blahnik’s</w:t>
      </w:r>
    </w:p>
    <w:p>
      <w:r>
        <w:t>hand-crafted signature pieces, including the classic</w:t>
      </w:r>
    </w:p>
    <w:p>
      <w:r>
        <w:t>Hangisi pumps. Menu items included peach praline</w:t>
      </w:r>
    </w:p>
    <w:p>
      <w:r>
        <w:t>chocolate stilettos, a yoghurt panna cotta, a sour</w:t>
      </w:r>
    </w:p>
    <w:p>
      <w:r>
        <w:t>cherries hat stand, and blueberry blushers to name a</w:t>
      </w:r>
    </w:p>
    <w:p>
      <w:r>
        <w:t>few. The collaboration was incredibly well-received</w:t>
      </w:r>
    </w:p>
    <w:p>
      <w:r>
        <w:t>by guests and resulted in a 20 percent year-on-year</w:t>
      </w:r>
    </w:p>
    <w:p>
      <w:r>
        <w:t>increase in afternoon tea sales, coupled with over</w:t>
      </w:r>
    </w:p>
    <w:p>
      <w:r>
        <w:t>US$135,000 in positive media exposure.</w:t>
      </w:r>
    </w:p>
    <w:p>
      <w:r>
        <w:t>Another highly successful campaign was in 2012,</w:t>
      </w:r>
    </w:p>
    <w:p>
      <w:r>
        <w:t>when Raffles Dubai hosted a showcase of the world’s</w:t>
      </w:r>
    </w:p>
    <w:p>
      <w:r>
        <w:t>most expensive black diamond dress, worth US$4.5</w:t>
      </w:r>
    </w:p>
    <w:p>
      <w:r>
        <w:t>million. It was created by British fashion designer</w:t>
      </w:r>
    </w:p>
    <w:p>
      <w:r>
        <w:t>Debbie Wingham. We launched a one-off themed</w:t>
      </w:r>
    </w:p>
    <w:p>
      <w:r>
        <w:t>Black Diamond Fashion Afternoon Tea to coincide</w:t>
      </w:r>
    </w:p>
    <w:p>
      <w:r>
        <w:t>with the showcase, as well two indulgent Diamond</w:t>
      </w:r>
    </w:p>
    <w:p>
      <w:r>
        <w:t>Spa Treatments at Raffles Spa. The campaign was a</w:t>
      </w:r>
    </w:p>
    <w:p>
      <w:r>
        <w:t>tremendous success. It created a great buzz in the city as well as an array of global media coverage.ANTICIPATION AT ITS BEST</w:t>
      </w:r>
    </w:p>
    <w:p>
      <w:r>
        <w:t>We once had a regular guest who was about to make</w:t>
      </w:r>
    </w:p>
    <w:p>
      <w:r>
        <w:t>his first visit to another Raffles property overseas.</w:t>
      </w:r>
    </w:p>
    <w:p>
      <w:r>
        <w:t>To surprise him and his family, we flew his regular</w:t>
      </w:r>
    </w:p>
    <w:p>
      <w:r>
        <w:t>butler to the hotel so that when they all arrived, our</w:t>
      </w:r>
    </w:p>
    <w:p>
      <w:r>
        <w:t>colleague would be waiting to welcome them to their</w:t>
      </w:r>
    </w:p>
    <w:p>
      <w:r>
        <w:t>room and take care of them during their stay. The children ran right up to him and everyone immedi-</w:t>
      </w:r>
    </w:p>
    <w:p>
      <w:r>
        <w:t>ately felt at home. Thoughtful and surprising gestures</w:t>
      </w:r>
    </w:p>
    <w:p>
      <w:r>
        <w:t>like this create an emotional bond between our hotel</w:t>
      </w:r>
    </w:p>
    <w:p>
      <w:r>
        <w:t>and our guests, and are an important contributing</w:t>
      </w:r>
    </w:p>
    <w:p>
      <w:r>
        <w:t>factor to building and retaining guest loyalty.</w:t>
      </w:r>
    </w:p>
    <w:p>
      <w:r>
        <w:t>73</w:t>
      </w:r>
    </w:p>
    <w:p/>
    <w:p>
      <w:r>
        <w:t>Brian</w:t>
      </w:r>
    </w:p>
    <w:p>
      <w:r>
        <w:t>Gullbrants</w:t>
      </w:r>
    </w:p>
    <w:p>
      <w:r>
        <w:t>EXECUTIVE VICE PRESIDENT</w:t>
      </w:r>
    </w:p>
    <w:p>
      <w:r>
        <w:t>AND GENERAL MANAGER,WYNN LAS VEGAS AND ENCORE(LAS VEGAS, UNITED ST ATES)</w:t>
      </w:r>
    </w:p>
    <w:p>
      <w:r>
        <w:t>Recently Named Executive Vice President,  Operations for Wynn Boston Harbor</w:t>
      </w:r>
    </w:p>
    <w:p>
      <w:r>
        <w:t>BORN IN:</w:t>
      </w:r>
    </w:p>
    <w:p>
      <w:r>
        <w:t>Chicago, Illinois, United States</w:t>
      </w:r>
    </w:p>
    <w:p>
      <w:r>
        <w:t>SELECT GEOGRAPHICAL</w:t>
      </w:r>
    </w:p>
    <w:p>
      <w:r>
        <w:t>EXPERIENCE:</w:t>
      </w:r>
    </w:p>
    <w:p>
      <w:r>
        <w:t>United States, Japan, China,</w:t>
      </w:r>
    </w:p>
    <w:p>
      <w:r>
        <w:t>Indonesia, Korea, Egypt</w:t>
      </w:r>
    </w:p>
    <w:p>
      <w:r>
        <w:t>YEARS IN THE INDUSTRY:</w:t>
      </w:r>
    </w:p>
    <w:p>
      <w:r>
        <w:t>20</w:t>
      </w:r>
    </w:p>
    <w:p>
      <w:r>
        <w:t>Photos Courtesy of Barbara Kraft and Jeff Green for Wynn Resorts</w:t>
      </w:r>
    </w:p>
    <w:p>
      <w:r>
        <w:t>75GROWING UP</w:t>
      </w:r>
    </w:p>
    <w:p>
      <w:r>
        <w:t>I grew up in the back of our family-run restaurant</w:t>
      </w:r>
    </w:p>
    <w:p>
      <w:r>
        <w:t>in Chicago, playing in the storeroom with all of the</w:t>
      </w:r>
    </w:p>
    <w:p>
      <w:r>
        <w:t>boxes after big deliveries. Over the years, I witnessed</w:t>
      </w:r>
    </w:p>
    <w:p>
      <w:r>
        <w:t>my parents’ unbelievable work ethic. It didn’t seem</w:t>
      </w:r>
    </w:p>
    <w:p>
      <w:r>
        <w:t>like they had jobs as much as they were always taking</w:t>
      </w:r>
    </w:p>
    <w:p>
      <w:r>
        <w:t>care of the restaurant, its guests, and our employees</w:t>
      </w:r>
    </w:p>
    <w:p>
      <w:r>
        <w:t>as though they were extended family. It was just their</w:t>
      </w:r>
    </w:p>
    <w:p>
      <w:r>
        <w:t>way of life.</w:t>
      </w:r>
    </w:p>
    <w:p>
      <w:r>
        <w:t>SURGICALL Y CLEAN</w:t>
      </w:r>
    </w:p>
    <w:p>
      <w:r>
        <w:t>When I was seven, my father convinced me to pick</w:t>
      </w:r>
    </w:p>
    <w:p>
      <w:r>
        <w:t>up the trash in the parking lot and throughout the</w:t>
      </w:r>
    </w:p>
    <w:p>
      <w:r>
        <w:t>landscaping. I would get paid a dollar for every cot -</w:t>
      </w:r>
    </w:p>
    <w:p>
      <w:r>
        <w:t>tage cheese container that I filled up. I learned how humbling this task could be, and how a clean place is paramount in hospitality. This is probably where</w:t>
      </w:r>
    </w:p>
    <w:p>
      <w:r>
        <w:t>my desire for uncompromising levels of cleanliness</w:t>
      </w:r>
    </w:p>
    <w:p>
      <w:r>
        <w:t>comes from, or as I refer to it with our staff, all areas</w:t>
      </w:r>
    </w:p>
    <w:p>
      <w:r>
        <w:t>must be “surgically clean. ” To this day, I still pick up trash everywhere I go throughout the property. At</w:t>
      </w:r>
    </w:p>
    <w:p>
      <w:r>
        <w:t>the restaurant, I went on to dishwashing, food prepa-</w:t>
      </w:r>
    </w:p>
    <w:p>
      <w:r>
        <w:t>ration, and became a busboy and then cook. It was a</w:t>
      </w:r>
    </w:p>
    <w:p>
      <w:r>
        <w:t>true family affair.</w:t>
      </w:r>
    </w:p>
    <w:p>
      <w:r>
        <w:t>A FOUNDATIONAL EXPERIENCE</w:t>
      </w:r>
    </w:p>
    <w:p>
      <w:r>
        <w:t>My first job in the luxury hotel industry was as a serv -</w:t>
      </w:r>
    </w:p>
    <w:p>
      <w:r>
        <w:t>er at The Ritz-Carlton, Phoenix. It was the first time</w:t>
      </w:r>
    </w:p>
    <w:p>
      <w:r>
        <w:t>I internalized the notion that we were all ladies and</w:t>
      </w:r>
    </w:p>
    <w:p>
      <w:r>
        <w:t>gentlemen serving ladies and gentlemen. I was taught</w:t>
      </w:r>
    </w:p>
    <w:p>
      <w:r>
        <w:t>the basics of how to anticipate the needs of guests,</w:t>
      </w:r>
    </w:p>
    <w:p>
      <w:r>
        <w:t>how to provide genuine care, and how to focus on every aspect of the guest experience. I also learned The experience economy is booming and</w:t>
      </w:r>
    </w:p>
    <w:p>
      <w:r>
        <w:t>we need to provide conversational currency to our guests. In other words, access to unique and exclusive experiences found nowhere else.““</w:t>
      </w:r>
    </w:p>
    <w:p>
      <w:r>
        <w:t>76how important all five senses were to delivering that</w:t>
      </w:r>
    </w:p>
    <w:p>
      <w:r>
        <w:t>experience. I find myself today relying on many of</w:t>
      </w:r>
    </w:p>
    <w:p>
      <w:r>
        <w:t>those concepts, standards, and values that I learned</w:t>
      </w:r>
    </w:p>
    <w:p>
      <w:r>
        <w:t>long ago.</w:t>
      </w:r>
    </w:p>
    <w:p>
      <w:r>
        <w:t>CATAL YTIC MOMENTS</w:t>
      </w:r>
    </w:p>
    <w:p>
      <w:r>
        <w:t>After studying communications in college, I took</w:t>
      </w:r>
    </w:p>
    <w:p>
      <w:r>
        <w:t>four months off to travel throughout Europe and</w:t>
      </w:r>
    </w:p>
    <w:p>
      <w:r>
        <w:t>North Africa. It was one of the most amazing and</w:t>
      </w:r>
    </w:p>
    <w:p>
      <w:r>
        <w:t>educational experiences of my life, being exposed to</w:t>
      </w:r>
    </w:p>
    <w:p>
      <w:r>
        <w:t>such diverse foods, cultures, and traditions. Upon re-</w:t>
      </w:r>
    </w:p>
    <w:p>
      <w:r>
        <w:t>turn, I landed the role of assistant manager of room</w:t>
      </w:r>
    </w:p>
    <w:p>
      <w:r>
        <w:t>service at The Ritz-Carlton, Huntington Hotel in Pas -</w:t>
      </w:r>
    </w:p>
    <w:p>
      <w:r>
        <w:t>adena. That was the moment my career launched.</w:t>
      </w:r>
    </w:p>
    <w:p>
      <w:r>
        <w:t>From then on, I continued advancing throughout the</w:t>
      </w:r>
    </w:p>
    <w:p>
      <w:r>
        <w:t>company.</w:t>
      </w:r>
    </w:p>
    <w:p>
      <w:r>
        <w:t>GOOD INTENTIONS ONL Y GO SO FAR</w:t>
      </w:r>
    </w:p>
    <w:p>
      <w:r>
        <w:t>My first leadership role was as a room service super -</w:t>
      </w:r>
    </w:p>
    <w:p>
      <w:r>
        <w:t>visor. It was a humbling experience that I thought</w:t>
      </w:r>
    </w:p>
    <w:p>
      <w:r>
        <w:t>I was ready for. However, one morning, more than</w:t>
      </w:r>
    </w:p>
    <w:p>
      <w:r>
        <w:t>half of my team called off their shifts, and even af -</w:t>
      </w:r>
    </w:p>
    <w:p>
      <w:r>
        <w:t>ter calling a couple of people directly, I couldn’t get anyone to come in. I decided that we would all work</w:t>
      </w:r>
    </w:p>
    <w:p>
      <w:r>
        <w:t>harder and faster to get the job done, and that was a very poor choice. When orders were endlessly back -ing up, I learned that no matter how good you think you and your team may be, you cannot win a war</w:t>
      </w:r>
    </w:p>
    <w:p>
      <w:r>
        <w:t>without soldiers. Good intentions only go so far. You</w:t>
      </w:r>
    </w:p>
    <w:p>
      <w:r>
        <w:t>need a solid team, and from that point on I was never</w:t>
      </w:r>
    </w:p>
    <w:p>
      <w:r>
        <w:t>understaffed.</w:t>
      </w:r>
    </w:p>
    <w:p>
      <w:r>
        <w:t>THE DAIL Y MESSAGE</w:t>
      </w:r>
    </w:p>
    <w:p>
      <w:r>
        <w:t>My daily message is one of the most successful efforts</w:t>
      </w:r>
    </w:p>
    <w:p>
      <w:r>
        <w:t>I’ve instituted to establish clear and candid commu-</w:t>
      </w:r>
    </w:p>
    <w:p>
      <w:r>
        <w:t>nication with all staff. It started when I was general</w:t>
      </w:r>
    </w:p>
    <w:p>
      <w:r>
        <w:t>manager of The Ritz-Carlton, Orlando Grande Lakes,</w:t>
      </w:r>
    </w:p>
    <w:p>
      <w:r>
        <w:t>during the construction phrase and pre-opening to</w:t>
      </w:r>
    </w:p>
    <w:p>
      <w:r>
        <w:t>keep everyone updated and aligned. It was so well-re-ceived that I’ve been doing it ever since.</w:t>
      </w:r>
    </w:p>
    <w:p>
      <w:r>
        <w:t>For nine years here at Wynn and Encore in Las Vegas,</w:t>
      </w:r>
    </w:p>
    <w:p>
      <w:r>
        <w:t>seven nights a week, I wrote a brief daily message</w:t>
      </w:r>
    </w:p>
    <w:p>
      <w:r>
        <w:t>to the whole team to communicate our values, cul-</w:t>
      </w:r>
    </w:p>
    <w:p>
      <w:r>
        <w:t>ture, mission, and how to bring these concepts to life.</w:t>
      </w:r>
    </w:p>
    <w:p>
      <w:r>
        <w:t>Leadership teams are required to begin each shift by discussing the daily message with their colleagues.</w:t>
      </w:r>
    </w:p>
    <w:p>
      <w:r>
        <w:t>The message itself can be directive, informative, mo-</w:t>
      </w:r>
    </w:p>
    <w:p>
      <w:r>
        <w:t>tivational, or inspirational. Sometimes it might just</w:t>
      </w:r>
    </w:p>
    <w:p>
      <w:r>
        <w:t>be a quick shout out, thank you, and a job well done.</w:t>
      </w:r>
    </w:p>
    <w:p>
      <w:r>
        <w:t>I believe this is an essential part of creating an open</w:t>
      </w:r>
    </w:p>
    <w:p>
      <w:r>
        <w:t>dialogue and shaping a culture to drive excellence.</w:t>
      </w:r>
    </w:p>
    <w:p>
      <w:r>
        <w:t>77</w:t>
      </w:r>
    </w:p>
    <w:p/>
    <w:p>
      <w:r>
        <w:t>79LEARNING WHAT NOT TO DO</w:t>
      </w:r>
    </w:p>
    <w:p>
      <w:r>
        <w:t>Early on in my career I was an assistant manager of</w:t>
      </w:r>
    </w:p>
    <w:p>
      <w:r>
        <w:t>a restaurant. On one particular morning we were</w:t>
      </w:r>
    </w:p>
    <w:p>
      <w:r>
        <w:t>slammed for breakfast. Several people called out</w:t>
      </w:r>
    </w:p>
    <w:p>
      <w:r>
        <w:t>of their shifts and I was the only food and beverage</w:t>
      </w:r>
    </w:p>
    <w:p>
      <w:r>
        <w:t>leader on the property—or so I thought. Just as I was</w:t>
      </w:r>
    </w:p>
    <w:p>
      <w:r>
        <w:t>trying to calm down a very long line of guests waiting to be seated, the food and beverage director came by</w:t>
      </w:r>
    </w:p>
    <w:p>
      <w:r>
        <w:t>and commented about how exceptionally busy we</w:t>
      </w:r>
    </w:p>
    <w:p>
      <w:r>
        <w:t>were. I asked him for help and he simply walked away</w:t>
      </w:r>
    </w:p>
    <w:p>
      <w:r>
        <w:t>without a response, and made absolutely no effort</w:t>
      </w:r>
    </w:p>
    <w:p>
      <w:r>
        <w:t>to call in support. I will always remember that day.</w:t>
      </w:r>
    </w:p>
    <w:p>
      <w:r>
        <w:t>It taught me a lot about being there for your team,</w:t>
      </w:r>
    </w:p>
    <w:p>
      <w:r>
        <w:t>having integrity, and leading by example.</w:t>
      </w:r>
    </w:p>
    <w:p>
      <w:r>
        <w:t>DEMAND PERFECTION</w:t>
      </w:r>
    </w:p>
    <w:p>
      <w:r>
        <w:t>If you ask for excellence, you’ll get a job well done.</w:t>
      </w:r>
    </w:p>
    <w:p>
      <w:r>
        <w:t>But if you demand perfection, you’ll achieve excel-</w:t>
      </w:r>
    </w:p>
    <w:p>
      <w:r>
        <w:t>lence. I have witnessed this time and again, observing and working for very successful leaders that achieve</w:t>
      </w:r>
    </w:p>
    <w:p>
      <w:r>
        <w:t>greatness. Those who demand more get more. You</w:t>
      </w:r>
    </w:p>
    <w:p>
      <w:r>
        <w:t>must set a high bar. It will surprise you how much</w:t>
      </w:r>
    </w:p>
    <w:p>
      <w:r>
        <w:t>a team or an individual can achieve when they are</w:t>
      </w:r>
    </w:p>
    <w:p>
      <w:r>
        <w:t>stretched, encouraged, and have no limits.A TRUE MENTOR</w:t>
      </w:r>
    </w:p>
    <w:p>
      <w:r>
        <w:t>I had the privilege of working for John Toner, who</w:t>
      </w:r>
    </w:p>
    <w:p>
      <w:r>
        <w:t>was then general manager of The Ritz-Carlton, Kapa-</w:t>
      </w:r>
    </w:p>
    <w:p>
      <w:r>
        <w:t>lua in Hawaii. He served as a mentor and truly be-</w:t>
      </w:r>
    </w:p>
    <w:p>
      <w:r>
        <w:t>lieved in my ability to perform, learn, and grow. One</w:t>
      </w:r>
    </w:p>
    <w:p>
      <w:r>
        <w:t>day, after an incredibly busy effort, John summoned</w:t>
      </w:r>
    </w:p>
    <w:p>
      <w:r>
        <w:t>me to his office. There were airline tickets sitting on his desk, which worried me as we were on an island.</w:t>
      </w:r>
    </w:p>
    <w:p>
      <w:r>
        <w:t>He told me to go home, pack up my things with my</w:t>
      </w:r>
    </w:p>
    <w:p>
      <w:r>
        <w:t>wife and daughter, and disappear for the next few</w:t>
      </w:r>
    </w:p>
    <w:p>
      <w:r>
        <w:t>days. The stack of airline papers were round-trip tick -</w:t>
      </w:r>
    </w:p>
    <w:p>
      <w:r>
        <w:t>ets to a nearby resort for three nights plus a bonus check for spending money. I was blown away. Here</w:t>
      </w:r>
    </w:p>
    <w:p>
      <w:r>
        <w:t>was someone who believed in me, invested in me,</w:t>
      </w:r>
    </w:p>
    <w:p>
      <w:r>
        <w:t>and undoubtedly appreciated my contributions.</w:t>
      </w:r>
    </w:p>
    <w:p/>
    <w:p>
      <w:r>
        <w:t>80MOTIVATE ME</w:t>
      </w:r>
    </w:p>
    <w:p>
      <w:r>
        <w:t>In order to motivate your team, you need to help</w:t>
      </w:r>
    </w:p>
    <w:p>
      <w:r>
        <w:t>them understand why their role is significant to the</w:t>
      </w:r>
    </w:p>
    <w:p>
      <w:r>
        <w:t>success of the overall operation. Simply expressing</w:t>
      </w:r>
    </w:p>
    <w:p>
      <w:r>
        <w:t>your appreciation for something specific goes a very</w:t>
      </w:r>
    </w:p>
    <w:p>
      <w:r>
        <w:t>long way to motivate people, though providing re-</w:t>
      </w:r>
    </w:p>
    <w:p>
      <w:r>
        <w:t>wards and formal recognition are powerful, too. Un-</w:t>
      </w:r>
    </w:p>
    <w:p>
      <w:r>
        <w:t>derstand that everyone is motivated differently. Peo-</w:t>
      </w:r>
    </w:p>
    <w:p>
      <w:r>
        <w:t>ple come from different nationalities, backgrounds,</w:t>
      </w:r>
    </w:p>
    <w:p>
      <w:r>
        <w:t>cultures, and upbringings, and what may be comfort -</w:t>
      </w:r>
    </w:p>
    <w:p>
      <w:r>
        <w:t>able or motivating for one may be off-putting or even</w:t>
      </w:r>
    </w:p>
    <w:p>
      <w:r>
        <w:t>embarrassing for another.LEARN THE ROPES FIRST</w:t>
      </w:r>
    </w:p>
    <w:p>
      <w:r>
        <w:t>Most college students who have just invested four</w:t>
      </w:r>
    </w:p>
    <w:p>
      <w:r>
        <w:t>years or more of their time, effort, and money into</w:t>
      </w:r>
    </w:p>
    <w:p>
      <w:r>
        <w:t>learning the industry want to move directly into a</w:t>
      </w:r>
    </w:p>
    <w:p>
      <w:r>
        <w:t>leadership role upon graduation. This is a big mis -</w:t>
      </w:r>
    </w:p>
    <w:p>
      <w:r>
        <w:t>take and very dangerous in the longterm. It’s vital to have real, practical experience in a line-level hourly</w:t>
      </w:r>
    </w:p>
    <w:p>
      <w:r>
        <w:t>job—or a few of them—to be able to understand and</w:t>
      </w:r>
    </w:p>
    <w:p>
      <w:r>
        <w:t>relate to many of the challenges that your staff face or</w:t>
      </w:r>
    </w:p>
    <w:p>
      <w:r>
        <w:t>will face in the future. You simply cannot lead them</w:t>
      </w:r>
    </w:p>
    <w:p>
      <w:r>
        <w:t>without having their perspective.</w:t>
      </w:r>
    </w:p>
    <w:p/>
    <w:p>
      <w:r>
        <w:t>81THE FUTURE IS MOBILE</w:t>
      </w:r>
    </w:p>
    <w:p>
      <w:r>
        <w:t>I can’t remember the last time I used a desktop, lap-</w:t>
      </w:r>
    </w:p>
    <w:p>
      <w:r>
        <w:t>top, or even a tablet to do almost anything. I use my</w:t>
      </w:r>
    </w:p>
    <w:p>
      <w:r>
        <w:t>phone for 99 percent of all my online needs, and I</w:t>
      </w:r>
    </w:p>
    <w:p>
      <w:r>
        <w:t>believe most of society has moved or is moving in</w:t>
      </w:r>
    </w:p>
    <w:p>
      <w:r>
        <w:t>the same direction. Therefore, smartphone and mo-</w:t>
      </w:r>
    </w:p>
    <w:p>
      <w:r>
        <w:t>bile technology must be incorporated into the overall</w:t>
      </w:r>
    </w:p>
    <w:p>
      <w:r>
        <w:t>service experience, including a powerful and friendly</w:t>
      </w:r>
    </w:p>
    <w:p>
      <w:r>
        <w:t>mobile website along with a robust application for</w:t>
      </w:r>
    </w:p>
    <w:p>
      <w:r>
        <w:t>reservations, room service, and other needs. That is</w:t>
      </w:r>
    </w:p>
    <w:p>
      <w:r>
        <w:t>a minimum in today’s competitive luxury landscape.SHAKEN, NOT STIRRED</w:t>
      </w:r>
    </w:p>
    <w:p>
      <w:r>
        <w:t>Most luxury hotel brands track preferences, but</w:t>
      </w:r>
    </w:p>
    <w:p>
      <w:r>
        <w:t>what’s more important than just delivering that pref -</w:t>
      </w:r>
    </w:p>
    <w:p>
      <w:r>
        <w:t>erence again and again is ensuring that those prefer -</w:t>
      </w:r>
    </w:p>
    <w:p>
      <w:r>
        <w:t>ences are accurate and genuine. Just because I order</w:t>
      </w:r>
    </w:p>
    <w:p>
      <w:r>
        <w:t>a martini doesn’t necessarily mean I love them or that</w:t>
      </w:r>
    </w:p>
    <w:p>
      <w:r>
        <w:t>it’s a preference of mine. It may be the first time I’ve</w:t>
      </w:r>
    </w:p>
    <w:p>
      <w:r>
        <w:t>ever tried one. If I ask for a dirty Grey Goose marti-</w:t>
      </w:r>
    </w:p>
    <w:p>
      <w:r>
        <w:t>ni straight up, slightly chilled with three olives, that</w:t>
      </w:r>
    </w:p>
    <w:p>
      <w:r>
        <w:t>sounds more like a preference. And if I order that</w:t>
      </w:r>
    </w:p>
    <w:p>
      <w:r>
        <w:t>again tomorrow night, it is definitely a preference. But don’t get caught up in only focusing on prefer -</w:t>
      </w:r>
    </w:p>
    <w:p/>
    <w:p>
      <w:r>
        <w:t>ences. It is equally important to balance preferences</w:t>
      </w:r>
    </w:p>
    <w:p>
      <w:r>
        <w:t>with exposing guests to new products, services, and</w:t>
      </w:r>
    </w:p>
    <w:p>
      <w:r>
        <w:t>experiences.</w:t>
      </w:r>
    </w:p>
    <w:p>
      <w:r>
        <w:t>THE EXPERIENCE ECONOMY</w:t>
      </w:r>
    </w:p>
    <w:p>
      <w:r>
        <w:t>The luxury travel experience is no longer just about</w:t>
      </w:r>
    </w:p>
    <w:p>
      <w:r>
        <w:t>gourmet food, fine wine, and thread counts. We now</w:t>
      </w:r>
    </w:p>
    <w:p>
      <w:r>
        <w:t>live in the experience economy, in which we need to</w:t>
      </w:r>
    </w:p>
    <w:p>
      <w:r>
        <w:t>provide conversational currency to our guests. We</w:t>
      </w:r>
    </w:p>
    <w:p>
      <w:r>
        <w:t>need to be able to provide access to unique and ex -</w:t>
      </w:r>
    </w:p>
    <w:p>
      <w:r>
        <w:t>clusive experiences. It’s about creating moments that are post-worthy for Facebook, Twitter, Snapchat, and</w:t>
      </w:r>
    </w:p>
    <w:p>
      <w:r>
        <w:t>Instagram. We want our guests to be blown away, elated, and so excited that they want to share what</w:t>
      </w:r>
    </w:p>
    <w:p>
      <w:r>
        <w:t>they experienced with others.</w:t>
      </w:r>
    </w:p>
    <w:p>
      <w:r>
        <w:t>JETS AND LIMOS</w:t>
      </w:r>
    </w:p>
    <w:p>
      <w:r>
        <w:t>Unlike any other hotel in the world, we own private</w:t>
      </w:r>
    </w:p>
    <w:p>
      <w:r>
        <w:t>Gulfstream aircraft that have the ability to fly direct</w:t>
      </w:r>
    </w:p>
    <w:p>
      <w:r>
        <w:t>international flights, along with the largest fleet of</w:t>
      </w:r>
    </w:p>
    <w:p>
      <w:r>
        <w:t>stretch Rolls Royce Phantom limousines in the world.</w:t>
      </w:r>
    </w:p>
    <w:p>
      <w:r>
        <w:t>From beginning to end, we focus on the entire jour -</w:t>
      </w:r>
    </w:p>
    <w:p>
      <w:r>
        <w:t>ney. Our 24/7 butler teams have catered to the most demanding, well-travelled guests on the planet. We</w:t>
      </w:r>
    </w:p>
    <w:p>
      <w:r>
        <w:t>do it right, and our guests expect it.</w:t>
      </w:r>
    </w:p>
    <w:p/>
    <w:p>
      <w:r>
        <w:t>83</w:t>
      </w:r>
    </w:p>
    <w:p/>
    <w:p>
      <w:r>
        <w:t>Christian A.</w:t>
      </w:r>
    </w:p>
    <w:p>
      <w:r>
        <w:t>Hassing</w:t>
      </w:r>
    </w:p>
    <w:p>
      <w:r>
        <w:t>AREA VICE PRESIDENT</w:t>
      </w:r>
    </w:p>
    <w:p>
      <w:r>
        <w:t>AND GENERAL MANAGER</w:t>
      </w:r>
    </w:p>
    <w:p>
      <w:r>
        <w:t>MANDARIN ORIENT AL, SINGAPORE</w:t>
      </w:r>
    </w:p>
    <w:p>
      <w:r>
        <w:t>(SINGAPORE)</w:t>
      </w:r>
    </w:p>
    <w:p>
      <w:r>
        <w:t>MANDARIN ORIENT AL, KUALA LUMPUR</w:t>
      </w:r>
    </w:p>
    <w:p>
      <w:r>
        <w:t>(AREA RESPONSIBILITIES)</w:t>
      </w:r>
    </w:p>
    <w:p>
      <w:r>
        <w:t>MANDARIN ORIENT AL, JAKART A</w:t>
      </w:r>
    </w:p>
    <w:p>
      <w:r>
        <w:t>(AREA RESPONSIBLITIES)</w:t>
      </w:r>
    </w:p>
    <w:p>
      <w:r>
        <w:t>BORN IN:  Vienna, Austria</w:t>
      </w:r>
    </w:p>
    <w:p>
      <w:r>
        <w:t>SELECT GEOGRAPHICAL</w:t>
      </w:r>
    </w:p>
    <w:p>
      <w:r>
        <w:t>EXPERIENCE:</w:t>
      </w:r>
    </w:p>
    <w:p>
      <w:r>
        <w:t>Singapore, Denmark, Norway,</w:t>
      </w:r>
    </w:p>
    <w:p>
      <w:r>
        <w:t>United States, Malaysia, Turkey, Japan</w:t>
      </w:r>
    </w:p>
    <w:p>
      <w:r>
        <w:t>YEARS IN THE INDUSTRY:  45</w:t>
      </w:r>
    </w:p>
    <w:p>
      <w:r>
        <w:t>Photos Courtesy of Mandarin Oriental Singapore</w:t>
      </w:r>
    </w:p>
    <w:p>
      <w:r>
        <w:t>85GROWING UP</w:t>
      </w:r>
    </w:p>
    <w:p>
      <w:r>
        <w:t>I was born in Austria, where my father was assigned</w:t>
      </w:r>
    </w:p>
    <w:p>
      <w:r>
        <w:t>from Denmark to launch Scandinavian Airlines in</w:t>
      </w:r>
    </w:p>
    <w:p>
      <w:r>
        <w:t>the 1950s. With my father’s expanding responsibili-</w:t>
      </w:r>
    </w:p>
    <w:p>
      <w:r>
        <w:t>ties, we subsequently moved to Stockholm and Co-</w:t>
      </w:r>
    </w:p>
    <w:p>
      <w:r>
        <w:t>penhagen. My mother studied languages and became</w:t>
      </w:r>
    </w:p>
    <w:p>
      <w:r>
        <w:t>a certified translator in English and French, while</w:t>
      </w:r>
    </w:p>
    <w:p>
      <w:r>
        <w:t>also speaking German, Russian, Polish, Swedish, and</w:t>
      </w:r>
    </w:p>
    <w:p>
      <w:r>
        <w:t>Danish. As a result of my parents’ international out -</w:t>
      </w:r>
    </w:p>
    <w:p>
      <w:r>
        <w:t>look and skillsets, I gained a more global perspective on life.</w:t>
      </w:r>
    </w:p>
    <w:p>
      <w:r>
        <w:t>The then glamorous airline business allowed us to</w:t>
      </w:r>
    </w:p>
    <w:p>
      <w:r>
        <w:t>travel and explore many exciting destinations, stay at luxury hotels, and dine at gourmet restaurants</w:t>
      </w:r>
    </w:p>
    <w:p>
      <w:r>
        <w:t>throughout Europe. Looking back, this was certainly</w:t>
      </w:r>
    </w:p>
    <w:p>
      <w:r>
        <w:t>a privileged time, and I developed an early interest in</w:t>
      </w:r>
    </w:p>
    <w:p>
      <w:r>
        <w:t>the lifestyle of luxury hospitality.STARTING OUT</w:t>
      </w:r>
    </w:p>
    <w:p>
      <w:r>
        <w:t>I joined the hospitality industry as a bellboy, pro-</w:t>
      </w:r>
    </w:p>
    <w:p>
      <w:r>
        <w:t>gressed to the telephone department, and then to the</w:t>
      </w:r>
    </w:p>
    <w:p>
      <w:r>
        <w:t>reception of the hotel where I was offered two ap-</w:t>
      </w:r>
    </w:p>
    <w:p>
      <w:r>
        <w:t>prenticeships. The first was working in the restaurant</w:t>
      </w:r>
    </w:p>
    <w:p>
      <w:r>
        <w:t>and bar, and the second was in the kitchen. In these</w:t>
      </w:r>
    </w:p>
    <w:p>
      <w:r>
        <w:t>early roles I learned the importance of discipline, ad-</w:t>
      </w:r>
    </w:p>
    <w:p>
      <w:r>
        <w:t>hering to standards, and paying strict attention to de-</w:t>
      </w:r>
    </w:p>
    <w:p>
      <w:r>
        <w:t>tail, how demanding the hotel business was, and how</w:t>
      </w:r>
    </w:p>
    <w:p>
      <w:r>
        <w:t>to consistently meet a variety of high expectations.</w:t>
      </w:r>
    </w:p>
    <w:p>
      <w:r>
        <w:t>PAYING IT FORWARD</w:t>
      </w:r>
    </w:p>
    <w:p>
      <w:r>
        <w:t>I jumped into apprenticeships and readily helped</w:t>
      </w:r>
    </w:p>
    <w:p>
      <w:r>
        <w:t>colleagues in need, thinking that support would be</w:t>
      </w:r>
    </w:p>
    <w:p>
      <w:r>
        <w:t>appreciated and pay long-term dividends. It did. A</w:t>
      </w:r>
    </w:p>
    <w:p>
      <w:r>
        <w:t>fellow apprentice who graduated before me, and who</w:t>
      </w:r>
    </w:p>
    <w:p>
      <w:r>
        <w:t>had since progressed to director of food and bever -Never underestimate the power of a</w:t>
      </w:r>
    </w:p>
    <w:p>
      <w:r>
        <w:t>genuinely caring, curious, and kind human interaction. It is part and parcel of the luxury experience.““</w:t>
      </w:r>
    </w:p>
    <w:p>
      <w:r>
        <w:t>86age, offered me the position of assistant manager of</w:t>
      </w:r>
    </w:p>
    <w:p>
      <w:r>
        <w:t>food and beverage.</w:t>
      </w:r>
    </w:p>
    <w:p>
      <w:r>
        <w:t>THE GOLDEN RULE</w:t>
      </w:r>
    </w:p>
    <w:p>
      <w:r>
        <w:t>As expectations tend to change with new genera-</w:t>
      </w:r>
    </w:p>
    <w:p>
      <w:r>
        <w:t>tions, it is important to anticipate such changes and</w:t>
      </w:r>
    </w:p>
    <w:p>
      <w:r>
        <w:t>to adjust as needed. When I first joined the hospital-</w:t>
      </w:r>
    </w:p>
    <w:p>
      <w:r>
        <w:t>ity industry, guest service was meant to be subser -</w:t>
      </w:r>
    </w:p>
    <w:p>
      <w:r>
        <w:t>vient and restrained. Times have changed. Today’s interactions with guests are friendlier and more so-</w:t>
      </w:r>
    </w:p>
    <w:p>
      <w:r>
        <w:t>ciable. I often encourage colleagues to simply treat</w:t>
      </w:r>
    </w:p>
    <w:p>
      <w:r>
        <w:t>guests the way they wish to be treated.</w:t>
      </w:r>
    </w:p>
    <w:p>
      <w:r>
        <w:t>KEEP YOUR COOL</w:t>
      </w:r>
    </w:p>
    <w:p>
      <w:r>
        <w:t>When leaders outwardly panic or display stress in</w:t>
      </w:r>
    </w:p>
    <w:p>
      <w:r>
        <w:t>challenging situations, this can have a virus-like</w:t>
      </w:r>
    </w:p>
    <w:p>
      <w:r>
        <w:t>effect throughout the organization. When assum-</w:t>
      </w:r>
    </w:p>
    <w:p>
      <w:r>
        <w:t>ing my first general manager role, the stress of the</w:t>
      </w:r>
    </w:p>
    <w:p>
      <w:r>
        <w:t>position made me ill-tempered. Having detected a</w:t>
      </w:r>
    </w:p>
    <w:p>
      <w:r>
        <w:t>growing nervous tension among colleagues during</w:t>
      </w:r>
    </w:p>
    <w:p>
      <w:r>
        <w:t>my property rounds, I commented to my assistant</w:t>
      </w:r>
    </w:p>
    <w:p>
      <w:r>
        <w:t>that staff morale and spirit seemed to be low. She told</w:t>
      </w:r>
    </w:p>
    <w:p>
      <w:r>
        <w:t>me that everyone was concerned about the future of</w:t>
      </w:r>
    </w:p>
    <w:p>
      <w:r>
        <w:t>the hotel because of my worrying and anxious de-</w:t>
      </w:r>
    </w:p>
    <w:p>
      <w:r>
        <w:t>meanor. I didn’t realize that my stressful appearance could impact 800 colleagues. The next few days, I very calmly made my rounds, greeting colleagues with a smile and a sense of care. To my surprise, the</w:t>
      </w:r>
    </w:p>
    <w:p>
      <w:r>
        <w:t>cloud of worry immediately lifted.</w:t>
      </w:r>
    </w:p>
    <w:p>
      <w:r>
        <w:t>A SHIFT IN HIRING</w:t>
      </w:r>
    </w:p>
    <w:p>
      <w:r>
        <w:t>In the past, executives were predominantly focused</w:t>
      </w:r>
    </w:p>
    <w:p>
      <w:r>
        <w:t>on hiring candidates based on their skillsets and ap-</w:t>
      </w:r>
    </w:p>
    <w:p>
      <w:r>
        <w:t>pearance. This is no longer the case. Today, we look</w:t>
      </w:r>
    </w:p>
    <w:p>
      <w:r>
        <w:t>for executives who have the right attitude—individ-</w:t>
      </w:r>
    </w:p>
    <w:p>
      <w:r>
        <w:t>uals with a certain independence, curiosity, and ini-</w:t>
      </w:r>
    </w:p>
    <w:p>
      <w:r>
        <w:t>tiative. We like self-starters who are eager to learn,</w:t>
      </w:r>
    </w:p>
    <w:p>
      <w:r>
        <w:t>contribute, and roll up their sleeves. Shortlisted can-</w:t>
      </w:r>
    </w:p>
    <w:p>
      <w:r>
        <w:t>didates are now invited to complete an online assess -</w:t>
      </w:r>
    </w:p>
    <w:p>
      <w:r>
        <w:t>ment that has been customized to that particular role</w:t>
      </w:r>
    </w:p>
    <w:p>
      <w:r>
        <w:t>and covers issues like problem-solving, service orien-</w:t>
      </w:r>
    </w:p>
    <w:p>
      <w:r>
        <w:t>tation, EQ and IQ capabilities, leadership potential,</w:t>
      </w:r>
    </w:p>
    <w:p>
      <w:r>
        <w:t>as well as cultural fit and alignment with the guiding</w:t>
      </w:r>
    </w:p>
    <w:p>
      <w:r>
        <w:t>principles of the organization.</w:t>
      </w:r>
    </w:p>
    <w:p>
      <w:r>
        <w:t>ROOM TO GROW AND LEAD</w:t>
      </w:r>
    </w:p>
    <w:p>
      <w:r>
        <w:t>It is very important to create a positive and rewarding</w:t>
      </w:r>
    </w:p>
    <w:p>
      <w:r>
        <w:t>work environment that offers high-impact learning</w:t>
      </w:r>
    </w:p>
    <w:p>
      <w:r>
        <w:t>opportunities for colleagues that enable them to grow</w:t>
      </w:r>
    </w:p>
    <w:p>
      <w:r>
        <w:t>professionally. Meaningful growth opportunities</w:t>
      </w:r>
    </w:p>
    <w:p>
      <w:r>
        <w:t>are therefore being reviewed on a regular basis, and could include a fully sponsored MBA certification by</w:t>
      </w:r>
    </w:p>
    <w:p>
      <w:r>
        <w:t>87</w:t>
      </w:r>
    </w:p>
    <w:p/>
    <w:p>
      <w:r>
        <w:t>88the company. In addition, executives who show lead-</w:t>
      </w:r>
    </w:p>
    <w:p>
      <w:r>
        <w:t>ership potential are also empowered to innovate and</w:t>
      </w:r>
    </w:p>
    <w:p>
      <w:r>
        <w:t>develop their skillset by being assigned to either lead</w:t>
      </w:r>
    </w:p>
    <w:p>
      <w:r>
        <w:t>or join a group of junior managers and others tasked</w:t>
      </w:r>
    </w:p>
    <w:p>
      <w:r>
        <w:t>with improving operations. They then present their</w:t>
      </w:r>
    </w:p>
    <w:p>
      <w:r>
        <w:t>recommendations to the senior management team.LABOR SHORTAGE</w:t>
      </w:r>
    </w:p>
    <w:p>
      <w:r>
        <w:t>The effect of more and more hotels within a given</w:t>
      </w:r>
    </w:p>
    <w:p>
      <w:r>
        <w:t>marketplace tends to result in insufficient labor, ei-</w:t>
      </w:r>
    </w:p>
    <w:p>
      <w:r>
        <w:t>ther due to foreign labor restrictions by local govern -</w:t>
      </w:r>
    </w:p>
    <w:p>
      <w:r>
        <w:t>ments or by the shrinking availability of individuals willing to join a service industry that requires them to</w:t>
      </w:r>
    </w:p>
    <w:p/>
    <w:p>
      <w:r>
        <w:t>89work evenings and weekends. This is a true challenge</w:t>
      </w:r>
    </w:p>
    <w:p>
      <w:r>
        <w:t>for the industry.</w:t>
      </w:r>
    </w:p>
    <w:p>
      <w:r>
        <w:t>MARKETING FOR A GOOD CAUSE</w:t>
      </w:r>
    </w:p>
    <w:p>
      <w:r>
        <w:t>The most successful marketing effort of the Manda-</w:t>
      </w:r>
    </w:p>
    <w:p>
      <w:r>
        <w:t>rin Oriental has been the “He’s a Fan/She’s a Fan”</w:t>
      </w:r>
    </w:p>
    <w:p>
      <w:r>
        <w:t>campaign. Launched in 2000, the campaign raises</w:t>
      </w:r>
    </w:p>
    <w:p>
      <w:r>
        <w:t>Mandarin Oriental’s brand awareness globally, con-</w:t>
      </w:r>
    </w:p>
    <w:p>
      <w:r>
        <w:t>necting the well-recognized symbol of the fan with</w:t>
      </w:r>
    </w:p>
    <w:p>
      <w:r>
        <w:t>international celebrities who regularly patronize the</w:t>
      </w:r>
    </w:p>
    <w:p>
      <w:r>
        <w:t>property. As an appreciation for their support, the</w:t>
      </w:r>
    </w:p>
    <w:p>
      <w:r>
        <w:t>company makes a donation to the individual celeb-</w:t>
      </w:r>
    </w:p>
    <w:p>
      <w:r>
        <w:t>rity’s charity of choice.</w:t>
      </w:r>
    </w:p>
    <w:p>
      <w:r>
        <w:t>CONCIERGE AS INFLUENCER</w:t>
      </w:r>
    </w:p>
    <w:p>
      <w:r>
        <w:t>The role of the concierge today is not to curate infor -</w:t>
      </w:r>
    </w:p>
    <w:p>
      <w:r>
        <w:t>mation from books, magazines, and online guides,</w:t>
      </w:r>
    </w:p>
    <w:p>
      <w:r>
        <w:t>but to gather first-hand knowledge, allowing them</w:t>
      </w:r>
    </w:p>
    <w:p>
      <w:r>
        <w:t>to tailor guest itineraries in accordance with what</w:t>
      </w:r>
    </w:p>
    <w:p>
      <w:r>
        <w:t>they are looking to experience. Concierges now take</w:t>
      </w:r>
    </w:p>
    <w:p>
      <w:r>
        <w:t>on a more personal and interactive role in the life of</w:t>
      </w:r>
    </w:p>
    <w:p>
      <w:r>
        <w:t>a guest, becoming influencers and all-around desti-</w:t>
      </w:r>
    </w:p>
    <w:p>
      <w:r>
        <w:t>nation experts.</w:t>
      </w:r>
    </w:p>
    <w:p>
      <w:r>
        <w:t>THE HUMAN TOUCH</w:t>
      </w:r>
    </w:p>
    <w:p>
      <w:r>
        <w:t>While automation, applications, and other technolo-</w:t>
      </w:r>
    </w:p>
    <w:p>
      <w:r>
        <w:t>gies have provided new opportunities for the luxury</w:t>
      </w:r>
    </w:p>
    <w:p>
      <w:r>
        <w:t>travel industry to boost efficiency, technology cannot</w:t>
      </w:r>
    </w:p>
    <w:p>
      <w:r>
        <w:t>replace the human touch nor the personal relation-</w:t>
      </w:r>
    </w:p>
    <w:p>
      <w:r>
        <w:t>ships developed between our guests and colleagues.</w:t>
      </w:r>
    </w:p>
    <w:p>
      <w:r>
        <w:t>Never underestimate the power of a genuinely car -</w:t>
      </w:r>
    </w:p>
    <w:p>
      <w:r>
        <w:t>ing, curious, and kind human interaction. It is part and parcel of the luxury experience.</w:t>
      </w:r>
    </w:p>
    <w:p>
      <w:r>
        <w:t>90SURPRISE AND DELIGHT</w:t>
      </w:r>
    </w:p>
    <w:p>
      <w:r>
        <w:t>Our colleagues call most of our guests by name, go-</w:t>
      </w:r>
    </w:p>
    <w:p>
      <w:r>
        <w:t>ing the extra mile to seek out their preferences in</w:t>
      </w:r>
    </w:p>
    <w:p>
      <w:r>
        <w:t>order to provide more personalized services. Guests</w:t>
      </w:r>
    </w:p>
    <w:p>
      <w:r>
        <w:t>do not simply dine at one of our restaurants. They</w:t>
      </w:r>
    </w:p>
    <w:p>
      <w:r>
        <w:t>are presented with custom touches such as a framed</w:t>
      </w:r>
    </w:p>
    <w:p>
      <w:r>
        <w:t>photo or a customized birthday cake. If a guest has an early flight out the next morning, we will provide</w:t>
      </w:r>
    </w:p>
    <w:p>
      <w:r>
        <w:t>them breakfast boxes to go. In the luxury hotel busi-</w:t>
      </w:r>
    </w:p>
    <w:p>
      <w:r>
        <w:t>ness, every detail matters, and every detail will be</w:t>
      </w:r>
    </w:p>
    <w:p>
      <w:r>
        <w:t>remembered.</w:t>
      </w:r>
    </w:p>
    <w:p>
      <w:r>
        <w:t>DISCONNECT, THEN RECONNECT</w:t>
      </w:r>
    </w:p>
    <w:p>
      <w:r>
        <w:t>In a world where everything is digitized and you’re</w:t>
      </w:r>
    </w:p>
    <w:p>
      <w:r>
        <w:t>constantly connected 24/7, going offline is the new</w:t>
      </w:r>
    </w:p>
    <w:p>
      <w:r>
        <w:t>luxury. Now, itineraries, services, and amenities spe-</w:t>
      </w:r>
    </w:p>
    <w:p>
      <w:r>
        <w:t>cifically designed to inspire guests to disconnect and</w:t>
      </w:r>
    </w:p>
    <w:p>
      <w:r>
        <w:t>re-evaluate their relationship with technology are the</w:t>
      </w:r>
    </w:p>
    <w:p>
      <w:r>
        <w:t>most sought after. With this in mind, we have curat -</w:t>
      </w:r>
    </w:p>
    <w:p>
      <w:r>
        <w:t>ed spa packages and encourage guests to sign up for</w:t>
      </w:r>
    </w:p>
    <w:p>
      <w:r>
        <w:t>private yoga lessons by skilled personal instructors</w:t>
      </w:r>
    </w:p>
    <w:p>
      <w:r>
        <w:t>in the hotel’s fitness center.</w:t>
      </w:r>
    </w:p>
    <w:p>
      <w:r>
        <w:t>GOING GREEN</w:t>
      </w:r>
    </w:p>
    <w:p>
      <w:r>
        <w:t>Eco-friendly products and services are increasing-</w:t>
      </w:r>
    </w:p>
    <w:p>
      <w:r>
        <w:t>ly taking center stage and will continue to grow in significance as climate change and related issues are</w:t>
      </w:r>
    </w:p>
    <w:p>
      <w:r>
        <w:t>addressed. We are committed to contributing to the</w:t>
      </w:r>
    </w:p>
    <w:p>
      <w:r>
        <w:t>communities in which we operate, and to responsibly</w:t>
      </w:r>
    </w:p>
    <w:p>
      <w:r>
        <w:t>manage our environmental impacts and social com-</w:t>
      </w:r>
    </w:p>
    <w:p>
      <w:r>
        <w:t>mitments. To this end, we have established a Green</w:t>
      </w:r>
    </w:p>
    <w:p>
      <w:r>
        <w:t>Committee that regularly analyzes how we can op-</w:t>
      </w:r>
    </w:p>
    <w:p>
      <w:r>
        <w:t>erate in a more eco-friendly manner.</w:t>
      </w:r>
    </w:p>
    <w:p>
      <w:r>
        <w:t>THE EPICUREAN EXPERIENCE</w:t>
      </w:r>
    </w:p>
    <w:p>
      <w:r>
        <w:t>Food has always played a role in the luxury hotel</w:t>
      </w:r>
    </w:p>
    <w:p>
      <w:r>
        <w:t>experience, and it has since evolved into even more</w:t>
      </w:r>
    </w:p>
    <w:p>
      <w:r>
        <w:t>fine and experimental cuisine. The most important</w:t>
      </w:r>
    </w:p>
    <w:p>
      <w:r>
        <w:t>thing is to create and deliver a memorable epicurean experience, and the Mandarin Oriental Hotel Group</w:t>
      </w:r>
    </w:p>
    <w:p>
      <w:r>
        <w:t>takes this very seriously. The 2016 Michelin Guide</w:t>
      </w:r>
    </w:p>
    <w:p>
      <w:r>
        <w:t>awarded 16 Michelin stars to eleven of our restau-</w:t>
      </w:r>
    </w:p>
    <w:p>
      <w:r>
        <w:t>rants worldwide, again achieving the most Michelin</w:t>
      </w:r>
    </w:p>
    <w:p>
      <w:r>
        <w:t>stars than any other hotel group on earth.</w:t>
      </w:r>
    </w:p>
    <w:p>
      <w:r>
        <w:t>91</w:t>
      </w:r>
    </w:p>
    <w:p/>
    <w:p>
      <w:r>
        <w:t>Damien</w:t>
      </w:r>
    </w:p>
    <w:p>
      <w:r>
        <w:t>Bastiat</w:t>
      </w:r>
    </w:p>
    <w:p>
      <w:r>
        <w:t>GENERAL MANAGER,</w:t>
      </w:r>
    </w:p>
    <w:p>
      <w:r>
        <w:t>BALLYFIN DEMESNE(IRELAND)</w:t>
      </w:r>
    </w:p>
    <w:p>
      <w:r>
        <w:t>BORN IN:</w:t>
      </w:r>
    </w:p>
    <w:p>
      <w:r>
        <w:t>Dax, France</w:t>
      </w:r>
    </w:p>
    <w:p>
      <w:r>
        <w:t>SELECT GEOGRAPHICAL</w:t>
      </w:r>
    </w:p>
    <w:p>
      <w:r>
        <w:t>EXPERIENCE:</w:t>
      </w:r>
    </w:p>
    <w:p>
      <w:r>
        <w:t>Ireland, France, United Kingdom</w:t>
      </w:r>
    </w:p>
    <w:p>
      <w:r>
        <w:t>YEARS IN THE INDUSTRY:</w:t>
      </w:r>
    </w:p>
    <w:p>
      <w:r>
        <w:t>20</w:t>
      </w:r>
    </w:p>
    <w:p>
      <w:r>
        <w:t>Photos Courtesy of Ballyfin Ireland</w:t>
      </w:r>
    </w:p>
    <w:p>
      <w:r>
        <w:t>93GROWING UP</w:t>
      </w:r>
    </w:p>
    <w:p>
      <w:r>
        <w:t>I grew up in the southwest of France riding bikes,</w:t>
      </w:r>
    </w:p>
    <w:p>
      <w:r>
        <w:t>enjoying the seaside, and motorcycling on weekends.</w:t>
      </w:r>
    </w:p>
    <w:p>
      <w:r>
        <w:t>From the age of fifteen, I worked at a local restaurant.</w:t>
      </w:r>
    </w:p>
    <w:p>
      <w:r>
        <w:t>My mother instilled in me that hard work and ded-</w:t>
      </w:r>
    </w:p>
    <w:p>
      <w:r>
        <w:t>ication are the keys to success, and to always learn</w:t>
      </w:r>
    </w:p>
    <w:p>
      <w:r>
        <w:t>by doing and that no task is beneath anyone. “Walk</w:t>
      </w:r>
    </w:p>
    <w:p>
      <w:r>
        <w:t>before you run, ” she would say, steering me to start at</w:t>
      </w:r>
    </w:p>
    <w:p>
      <w:r>
        <w:t>the bottom of the ladder and work my way up.</w:t>
      </w:r>
    </w:p>
    <w:p>
      <w:r>
        <w:t>LEADING DIVERSITY</w:t>
      </w:r>
    </w:p>
    <w:p>
      <w:r>
        <w:t>I started my career as a chef de rang in a two-star Mi-</w:t>
      </w:r>
    </w:p>
    <w:p>
      <w:r>
        <w:t>chelin restaurant that was part of the Relais and Cha -</w:t>
      </w:r>
    </w:p>
    <w:p>
      <w:r>
        <w:t>teaux group of hotels. I learned early on that working as a team can be quite challenging when people come</w:t>
      </w:r>
    </w:p>
    <w:p>
      <w:r>
        <w:t>from different generations, backgrounds, and skill-</w:t>
      </w:r>
    </w:p>
    <w:p>
      <w:r>
        <w:t>sets. With different expectations of workloads and work-life balance, different educational backgrounds and different cultures, leading such a diverse group of</w:t>
      </w:r>
    </w:p>
    <w:p>
      <w:r>
        <w:t>people proved challenging. I realized then that hos -</w:t>
      </w:r>
    </w:p>
    <w:p>
      <w:r>
        <w:t>pitality was 100 percent about people, but it was the rapport one has with the guest that drew me further</w:t>
      </w:r>
    </w:p>
    <w:p>
      <w:r>
        <w:t>into the industry.</w:t>
      </w:r>
    </w:p>
    <w:p>
      <w:r>
        <w:t>GETTING IT RIGHT, EVERY TIME</w:t>
      </w:r>
    </w:p>
    <w:p>
      <w:r>
        <w:t>My first management position in the luxury hotel</w:t>
      </w:r>
    </w:p>
    <w:p>
      <w:r>
        <w:t>industry was at Hotel du Palais in Biarritz, France.</w:t>
      </w:r>
    </w:p>
    <w:p>
      <w:r>
        <w:t>The toughest lesson I learned in this role was how</w:t>
      </w:r>
    </w:p>
    <w:p>
      <w:r>
        <w:t>to understand and manage guests’ expectations. We</w:t>
      </w:r>
    </w:p>
    <w:p>
      <w:r>
        <w:t>needed to deliver the highest possible level of service at all times, whether a guest was a world-traveler who</w:t>
      </w:r>
    </w:p>
    <w:p>
      <w:r>
        <w:t>knew exactly what they wanted and were accustomed</w:t>
      </w:r>
    </w:p>
    <w:p>
      <w:r>
        <w:t>to a certain level of luxury, or whether they had saved</w:t>
      </w:r>
    </w:p>
    <w:p>
      <w:r>
        <w:t>up to take a very special trip of a lifetime. The latter,</w:t>
      </w:r>
    </w:p>
    <w:p>
      <w:r>
        <w:t>in fact, may even have higher expectations than the When hiring, I have long realized that an</w:t>
      </w:r>
    </w:p>
    <w:p>
      <w:r>
        <w:t>agreeable, open-minded, caring personality and empathic nature are attributes you either have or you don’t. ““</w:t>
      </w:r>
    </w:p>
    <w:p>
      <w:r>
        <w:t>94former, but we need to be consistent in always exceed-</w:t>
      </w:r>
    </w:p>
    <w:p>
      <w:r>
        <w:t>ing those expectations. There is no room for mistakes.</w:t>
      </w:r>
    </w:p>
    <w:p>
      <w:r>
        <w:t>PROMOTE, BUT DON’T ABANDON</w:t>
      </w:r>
    </w:p>
    <w:p>
      <w:r>
        <w:t>As you build and grow your team, you become in-</w:t>
      </w:r>
    </w:p>
    <w:p>
      <w:r>
        <w:t>creasingly familiar with hiring, managing, and pro-</w:t>
      </w:r>
    </w:p>
    <w:p>
      <w:r>
        <w:t>moting employees. At the same time, I learned that</w:t>
      </w:r>
    </w:p>
    <w:p>
      <w:r>
        <w:t>when you identify a young, promising colleague</w:t>
      </w:r>
    </w:p>
    <w:p>
      <w:r>
        <w:t>ready for advancement, do not simply promote them</w:t>
      </w:r>
    </w:p>
    <w:p>
      <w:r>
        <w:t>and hope for the best. They still need guidance and training to convert them into great managers. It is a</w:t>
      </w:r>
    </w:p>
    <w:p>
      <w:r>
        <w:t>different skillset that must be taught. Do not assume</w:t>
      </w:r>
    </w:p>
    <w:p>
      <w:r>
        <w:t>it comes naturally. If the extra guidance and support</w:t>
      </w:r>
    </w:p>
    <w:p>
      <w:r>
        <w:t>is not given, in-house or otherwise, you are setting</w:t>
      </w:r>
    </w:p>
    <w:p>
      <w:r>
        <w:t>them up for failure.</w:t>
      </w:r>
    </w:p>
    <w:p>
      <w:r>
        <w:t>REINFORCE CORE VALUES</w:t>
      </w:r>
    </w:p>
    <w:p>
      <w:r>
        <w:t>Hospitality is a very transient industry. People move</w:t>
      </w:r>
    </w:p>
    <w:p>
      <w:r>
        <w:t>on or move up on a regular basis. In order to main-</w:t>
      </w:r>
    </w:p>
    <w:p>
      <w:r>
        <w:t>tain core values, culture, and standards, you need</w:t>
      </w:r>
    </w:p>
    <w:p/>
    <w:p>
      <w:r>
        <w:t>95to institute regular and open communication about</w:t>
      </w:r>
    </w:p>
    <w:p>
      <w:r>
        <w:t>those very topics. You must lead by example and</w:t>
      </w:r>
    </w:p>
    <w:p>
      <w:r>
        <w:t>surround yourself with colleagues to internalize the</w:t>
      </w:r>
    </w:p>
    <w:p>
      <w:r>
        <w:t>essence of your brand, vision, and values. Everyone is</w:t>
      </w:r>
    </w:p>
    <w:p>
      <w:r>
        <w:t>an ambassador of the property, so you must reinforce</w:t>
      </w:r>
    </w:p>
    <w:p>
      <w:r>
        <w:t>that essence with regularity.</w:t>
      </w:r>
    </w:p>
    <w:p>
      <w:r>
        <w:t>LISTEN TO YOUR MENTORS</w:t>
      </w:r>
    </w:p>
    <w:p>
      <w:r>
        <w:t>My restaurant director in France, Loic Glevarec,</w:t>
      </w:r>
    </w:p>
    <w:p>
      <w:r>
        <w:t>pointed me in the right direction and encouraged me</w:t>
      </w:r>
    </w:p>
    <w:p>
      <w:r>
        <w:t>to move to the UK to learn English. Looking back,</w:t>
      </w:r>
    </w:p>
    <w:p>
      <w:r>
        <w:t>that was the best move of my career. I broadened</w:t>
      </w:r>
    </w:p>
    <w:p>
      <w:r>
        <w:t>my horizons abroad, explored many opportunities</w:t>
      </w:r>
    </w:p>
    <w:p>
      <w:r>
        <w:t>to learn and to grow, and there was an atmosphere</w:t>
      </w:r>
    </w:p>
    <w:p>
      <w:r>
        <w:t>there encouraging success. In France, I would have</w:t>
      </w:r>
    </w:p>
    <w:p>
      <w:r>
        <w:t>encountered a sentiment of jealousy in the same pur -</w:t>
      </w:r>
    </w:p>
    <w:p>
      <w:r>
        <w:t>suit. My second mentor, Mourad Ben Tekfa, was the</w:t>
      </w:r>
    </w:p>
    <w:p>
      <w:r>
        <w:t>restaurant director of Le Manoir Aux Quat’ Saisons</w:t>
      </w:r>
    </w:p>
    <w:p>
      <w:r>
        <w:t>in the UK. He taught me that leading and manag-</w:t>
      </w:r>
    </w:p>
    <w:p>
      <w:r>
        <w:t>ing was not about being dictatorial, as I was taught,</w:t>
      </w:r>
    </w:p>
    <w:p>
      <w:r>
        <w:t>but about bringing your team along with you. It was</w:t>
      </w:r>
    </w:p>
    <w:p>
      <w:r>
        <w:t>about being inclusive, empowering, and respectful.</w:t>
      </w:r>
    </w:p>
    <w:p>
      <w:r>
        <w:t>FIRST ONE IN, LAST ONE OUT</w:t>
      </w:r>
    </w:p>
    <w:p>
      <w:r>
        <w:t>During my time at Gildeigh Park in the UK, both Sue</w:t>
      </w:r>
    </w:p>
    <w:p>
      <w:r>
        <w:t>Williams, general manager when I first started, and</w:t>
      </w:r>
    </w:p>
    <w:p>
      <w:r>
        <w:t>Michael Caines MBE, executive head chef, had an enormous impact on my personal and professional</w:t>
      </w:r>
    </w:p>
    <w:p>
      <w:r>
        <w:t>development. I was always curious and ambitious,</w:t>
      </w:r>
    </w:p>
    <w:p>
      <w:r>
        <w:t>and would ask a lot of questions about how things</w:t>
      </w:r>
    </w:p>
    <w:p>
      <w:r>
        <w:t>were done. Being there first in the morning and the</w:t>
      </w:r>
    </w:p>
    <w:p>
      <w:r>
        <w:t>last to leave in the evening allowed me to spend time</w:t>
      </w:r>
    </w:p>
    <w:p>
      <w:r>
        <w:t>with them. They saw that I was eager to learn. They</w:t>
      </w:r>
    </w:p>
    <w:p>
      <w:r>
        <w:t>took me under their wings, coaching me through</w:t>
      </w:r>
    </w:p>
    <w:p>
      <w:r>
        <w:t>operations management and eventually in becoming</w:t>
      </w:r>
    </w:p>
    <w:p>
      <w:r>
        <w:t>general manager.</w:t>
      </w:r>
    </w:p>
    <w:p/>
    <w:p>
      <w:r>
        <w:t>96why I insist on meeting most applicants, as these attri-</w:t>
      </w:r>
    </w:p>
    <w:p>
      <w:r>
        <w:t>butes are key to the service we want to offer. Naturally,</w:t>
      </w:r>
    </w:p>
    <w:p>
      <w:r>
        <w:t>a chef will need to know basic cooking skills and a</w:t>
      </w:r>
    </w:p>
    <w:p>
      <w:r>
        <w:t>sommelier will need to know the various grape variet -</w:t>
      </w:r>
    </w:p>
    <w:p>
      <w:r>
        <w:t>ies, but their personalities will make the difference in the final selection process. I always ask two questions</w:t>
      </w:r>
    </w:p>
    <w:p>
      <w:r>
        <w:t>when hiring—describe yourself in three words, and</w:t>
      </w:r>
    </w:p>
    <w:p>
      <w:r>
        <w:t>why should I employ you over other candidates?</w:t>
      </w:r>
    </w:p>
    <w:p>
      <w:r>
        <w:t>YOU HAVE IT, OR YOU DONT</w:t>
      </w:r>
    </w:p>
    <w:p>
      <w:r>
        <w:t>I tend to get involved with all recruitment at the hotel,</w:t>
      </w:r>
    </w:p>
    <w:p>
      <w:r>
        <w:t>not because of a tendency to micromanage, but purely</w:t>
      </w:r>
    </w:p>
    <w:p>
      <w:r>
        <w:t>because we mostly recruit for personality over skill.</w:t>
      </w:r>
    </w:p>
    <w:p>
      <w:r>
        <w:t>We believe we can teach people the tasks at hand.</w:t>
      </w:r>
    </w:p>
    <w:p>
      <w:r>
        <w:t>However, I have long realized that an agreeable,</w:t>
      </w:r>
    </w:p>
    <w:p>
      <w:r>
        <w:t>open-minded, caring personality and empathic na-ture are attributes you either have or you don’t. This is</w:t>
      </w:r>
    </w:p>
    <w:p>
      <w:r>
        <w:t>97</w:t>
      </w:r>
    </w:p>
    <w:p/>
    <w:p>
      <w:r>
        <w:t>98</w:t>
      </w:r>
    </w:p>
    <w:p/>
    <w:p>
      <w:r>
        <w:t>FORMER GLORY, RESTORED</w:t>
      </w:r>
    </w:p>
    <w:p>
      <w:r>
        <w:t>With authenticity and locality playing ever-more</w:t>
      </w:r>
    </w:p>
    <w:p>
      <w:r>
        <w:t>important roles in hospitality and luxury hotels in</w:t>
      </w:r>
    </w:p>
    <w:p>
      <w:r>
        <w:t>particular, Ballyfin is fortunate in several ways. As an</w:t>
      </w:r>
    </w:p>
    <w:p>
      <w:r>
        <w:t>ancient home restored to its former glory, the finish-</w:t>
      </w:r>
    </w:p>
    <w:p>
      <w:r>
        <w:t>ing and décor across the entire property were done to</w:t>
      </w:r>
    </w:p>
    <w:p>
      <w:r>
        <w:t>reflect how aristocracy would have lived in the 1820s. In addition, sixty-six colleagues of our eighty-five</w:t>
      </w:r>
    </w:p>
    <w:p>
      <w:r>
        <w:t>member team are local staff who attended Ballyfin</w:t>
      </w:r>
    </w:p>
    <w:p>
      <w:r>
        <w:t>when it was a school, between 1928 and 2002. This</w:t>
      </w:r>
    </w:p>
    <w:p>
      <w:r>
        <w:t>very much adds to the guest experience.</w:t>
      </w:r>
    </w:p>
    <w:p>
      <w:r>
        <w:t>LIVING THE LIFE</w:t>
      </w:r>
    </w:p>
    <w:p>
      <w:r>
        <w:t>Adding to the local experience, we promote staying</w:t>
      </w:r>
    </w:p>
    <w:p>
      <w:r>
        <w:t>on property to enjoy the various outdoor pursuits</w:t>
      </w:r>
    </w:p>
    <w:p>
      <w:r>
        <w:t>that include clay pigeon shooting, archery, fishing,</w:t>
      </w:r>
    </w:p>
    <w:p>
      <w:r>
        <w:t>boating, and horseback riding. We even offer dress -</w:t>
      </w:r>
    </w:p>
    <w:p>
      <w:r>
        <w:t>ing up for dinner in period costumes to embrace the 1820s way of life, and have dozens of outfits for both men and women to choose from. We are an expe-</w:t>
      </w:r>
    </w:p>
    <w:p>
      <w:r>
        <w:t>riential property as opposed to a commodity hotel.</w:t>
      </w:r>
    </w:p>
    <w:p>
      <w:r>
        <w:t>DIGITAL ROI</w:t>
      </w:r>
    </w:p>
    <w:p>
      <w:r>
        <w:t>While social media efforts play an important role</w:t>
      </w:r>
    </w:p>
    <w:p>
      <w:r>
        <w:t>in our marketing efforts, we have found that there</w:t>
      </w:r>
    </w:p>
    <w:p>
      <w:r>
        <w:t>is still very much a place for printed materials—</w:t>
      </w:r>
    </w:p>
    <w:p/>
    <w:p>
      <w:r>
        <w:t>100likely due to the average age of the clientele we attract.</w:t>
      </w:r>
    </w:p>
    <w:p>
      <w:r>
        <w:t>At the same time, I find it very hard to quantify the</w:t>
      </w:r>
    </w:p>
    <w:p>
      <w:r>
        <w:t>exact impact or ROI of social media other than cre-</w:t>
      </w:r>
    </w:p>
    <w:p>
      <w:r>
        <w:t>ating awareness. It is still unclear to me whether that</w:t>
      </w:r>
    </w:p>
    <w:p>
      <w:r>
        <w:t>awareness translates into something tangible. More</w:t>
      </w:r>
    </w:p>
    <w:p>
      <w:r>
        <w:t>broadly, we have enhanced our website to be very mo-</w:t>
      </w:r>
    </w:p>
    <w:p>
      <w:r>
        <w:t>bile friendly. Videos today are a must to invite guests</w:t>
      </w:r>
    </w:p>
    <w:p>
      <w:r>
        <w:t>on a journey and an experience, rather than reciting</w:t>
      </w:r>
    </w:p>
    <w:p>
      <w:r>
        <w:t>the facts and figures of the hotel.</w:t>
      </w:r>
    </w:p>
    <w:p>
      <w:r>
        <w:t>CONCIERGE AS FIL TER</w:t>
      </w:r>
    </w:p>
    <w:p>
      <w:r>
        <w:t>While guests nowadays are a lot more informed and</w:t>
      </w:r>
    </w:p>
    <w:p>
      <w:r>
        <w:t>can conduct their own research about how best to experience a new location, once on property, they</w:t>
      </w:r>
    </w:p>
    <w:p>
      <w:r>
        <w:t>still seek reassurance that the information they found</w:t>
      </w:r>
    </w:p>
    <w:p>
      <w:r>
        <w:t>online is indeed reliable. This is where a concierge</w:t>
      </w:r>
    </w:p>
    <w:p>
      <w:r>
        <w:t>comes into play. Their knowledge of the locality is</w:t>
      </w:r>
    </w:p>
    <w:p>
      <w:r>
        <w:t>unmatched, coupled with local contacts and relation-</w:t>
      </w:r>
    </w:p>
    <w:p>
      <w:r>
        <w:t>ships they have to organize personalized and exclu-</w:t>
      </w:r>
    </w:p>
    <w:p>
      <w:r>
        <w:t>sive excursions.</w:t>
      </w:r>
    </w:p>
    <w:p>
      <w:r>
        <w:t>LUXURY, DISCONNECTED</w:t>
      </w:r>
    </w:p>
    <w:p>
      <w:r>
        <w:t>Our approach to technology has been that of suffi-</w:t>
      </w:r>
    </w:p>
    <w:p>
      <w:r>
        <w:t>ciency with the opportunity to simply switch off. We</w:t>
      </w:r>
    </w:p>
    <w:p>
      <w:r>
        <w:t>are an experiential property, and being able to dis -</w:t>
      </w:r>
    </w:p>
    <w:p>
      <w:r>
        <w:t>connect is itself a luxury. Our televisions are hidden in the rooms. There is no business center on prop-erty. Everything is done to encourage guests not to</w:t>
      </w:r>
    </w:p>
    <w:p>
      <w:r>
        <w:t>think about being connected. While necessary for</w:t>
      </w:r>
    </w:p>
    <w:p>
      <w:r>
        <w:t>some, we certainly do not promote it.</w:t>
      </w:r>
    </w:p>
    <w:p>
      <w:r>
        <w:t>LITTLE DELIGHTS</w:t>
      </w:r>
    </w:p>
    <w:p>
      <w:r>
        <w:t>We meet all of our guests on the front steps of the</w:t>
      </w:r>
    </w:p>
    <w:p>
      <w:r>
        <w:t>property with a glass of champagne and a hot towel</w:t>
      </w:r>
    </w:p>
    <w:p>
      <w:r>
        <w:t>to refresh after their journey. We offer personalized</w:t>
      </w:r>
    </w:p>
    <w:p>
      <w:r>
        <w:t>menus in the dining room. We have water, cookies,</w:t>
      </w:r>
    </w:p>
    <w:p>
      <w:r>
        <w:t>and fruits on display all throughout the property for</w:t>
      </w:r>
    </w:p>
    <w:p>
      <w:r>
        <w:t>guests to help themselves. We also give a turndown</w:t>
      </w:r>
    </w:p>
    <w:p>
      <w:r>
        <w:t>gift every night, whether a scarf, luxury soaps, or a memento from the property as a souvenir. Every ges -</w:t>
      </w:r>
    </w:p>
    <w:p>
      <w:r>
        <w:t>ture and detail makes a difference.</w:t>
      </w:r>
    </w:p>
    <w:p>
      <w:r>
        <w:t>101</w:t>
      </w:r>
    </w:p>
    <w:p/>
    <w:p>
      <w:r>
        <w:t>George</w:t>
      </w:r>
    </w:p>
    <w:p>
      <w:r>
        <w:t>Cozonis</w:t>
      </w:r>
    </w:p>
    <w:p>
      <w:r>
        <w:t>MANAGING DIRECTOR,</w:t>
      </w:r>
    </w:p>
    <w:p>
      <w:r>
        <w:t>THE PLAZA HOTEL(NEW YORK, UNITED ST ATES)</w:t>
      </w:r>
    </w:p>
    <w:p>
      <w:r>
        <w:t>BORN IN:</w:t>
      </w:r>
    </w:p>
    <w:p>
      <w:r>
        <w:t>Athens, Greece</w:t>
      </w:r>
    </w:p>
    <w:p>
      <w:r>
        <w:t>SELECT GEOGRAPHICAL</w:t>
      </w:r>
    </w:p>
    <w:p>
      <w:r>
        <w:t>EXPERIENCE:</w:t>
      </w:r>
    </w:p>
    <w:p>
      <w:r>
        <w:t>United States</w:t>
      </w:r>
    </w:p>
    <w:p>
      <w:r>
        <w:t>YEARS IN THE INDUSTRY:</w:t>
      </w:r>
    </w:p>
    <w:p>
      <w:r>
        <w:t>34</w:t>
      </w:r>
    </w:p>
    <w:p>
      <w:r>
        <w:t>Photos Courtesy of The Plaza</w:t>
      </w:r>
    </w:p>
    <w:p>
      <w:r>
        <w:t>103GROWING UP</w:t>
      </w:r>
    </w:p>
    <w:p>
      <w:r>
        <w:t>I was born in the heart of Athens, Greece, and spent</w:t>
      </w:r>
    </w:p>
    <w:p>
      <w:r>
        <w:t>my summers by the sea. My father was an avid out -</w:t>
      </w:r>
    </w:p>
    <w:p>
      <w:r>
        <w:t>doorsman and would take our family on frequent hiking, camping, hunting, biking, and road trips. My</w:t>
      </w:r>
    </w:p>
    <w:p>
      <w:r>
        <w:t>parents had a large circle of friends from all walks of</w:t>
      </w:r>
    </w:p>
    <w:p>
      <w:r>
        <w:t>life—academics, entrepreneurs, farmers, and artists.</w:t>
      </w:r>
    </w:p>
    <w:p>
      <w:r>
        <w:t>They were from all over the world. Being exposed</w:t>
      </w:r>
    </w:p>
    <w:p>
      <w:r>
        <w:t>to their cultures, ideas, and insights was one of the</w:t>
      </w:r>
    </w:p>
    <w:p>
      <w:r>
        <w:t>strongest influences in my life growing up. In addi-</w:t>
      </w:r>
    </w:p>
    <w:p>
      <w:r>
        <w:t>tion, we used to travel as a family all over Greece, and my father would sometimes take me on business</w:t>
      </w:r>
    </w:p>
    <w:p>
      <w:r>
        <w:t>trips. Since I was young, I was fascinated by the ho-</w:t>
      </w:r>
    </w:p>
    <w:p>
      <w:r>
        <w:t>tels we visited.KID GLOVES</w:t>
      </w:r>
    </w:p>
    <w:p>
      <w:r>
        <w:t>In between high school and college, I spent a summer</w:t>
      </w:r>
    </w:p>
    <w:p>
      <w:r>
        <w:t>“working” at the Grande Bretagne Hotel in Athens.</w:t>
      </w:r>
    </w:p>
    <w:p>
      <w:r>
        <w:t>At nearly 200 years old, it is still one of the grandest</w:t>
      </w:r>
    </w:p>
    <w:p>
      <w:r>
        <w:t>hotels in the world. I say “working” because the own-</w:t>
      </w:r>
    </w:p>
    <w:p>
      <w:r>
        <w:t>ers were family friends and the staff treated me with</w:t>
      </w:r>
    </w:p>
    <w:p>
      <w:r>
        <w:t>kid gloves. This amounted to everything being ex -</w:t>
      </w:r>
    </w:p>
    <w:p>
      <w:r>
        <w:t>plained to me, without getting my hands dirty. Look -</w:t>
      </w:r>
    </w:p>
    <w:p>
      <w:r>
        <w:t>ing back, the exposure to such a beautiful, well-kept</w:t>
      </w:r>
    </w:p>
    <w:p>
      <w:r>
        <w:t>and historic hotel, where the traditions of old-world</w:t>
      </w:r>
    </w:p>
    <w:p>
      <w:r>
        <w:t>European hospitality were upheld and cherished, so-lidified my interest in the industry. Every last person’s work is not only useful,</w:t>
      </w:r>
    </w:p>
    <w:p>
      <w:r>
        <w:t>but essential. Imagine if there weren’t any clean pillowcases, bed sheets, or dinner napkins? The hotel would come to a complete standstill.““</w:t>
      </w:r>
    </w:p>
    <w:p>
      <w:r>
        <w:t>104NOT SO FAST</w:t>
      </w:r>
    </w:p>
    <w:p>
      <w:r>
        <w:t>After studying hotel management, I truly believed</w:t>
      </w:r>
    </w:p>
    <w:p>
      <w:r>
        <w:t>I would be hired as a general manager upon gradu-</w:t>
      </w:r>
    </w:p>
    <w:p>
      <w:r>
        <w:t>ating. It was a wakeup call when, in my first job as a</w:t>
      </w:r>
    </w:p>
    <w:p>
      <w:r>
        <w:t>management trainee, I could barely keep up answer -</w:t>
      </w:r>
    </w:p>
    <w:p>
      <w:r>
        <w:t>ing telephones at the reception desk.</w:t>
      </w:r>
    </w:p>
    <w:p>
      <w:r>
        <w:t>THE LAUNDRY ROOM</w:t>
      </w:r>
    </w:p>
    <w:p>
      <w:r>
        <w:t>I completed my management training program at</w:t>
      </w:r>
    </w:p>
    <w:p>
      <w:r>
        <w:t>Boston’s Parker House, the oldest continuously op-</w:t>
      </w:r>
    </w:p>
    <w:p>
      <w:r>
        <w:t>erating hotel in America. I was then offered the po-</w:t>
      </w:r>
    </w:p>
    <w:p>
      <w:r>
        <w:t>sition of laundry manager at the same property. This</w:t>
      </w:r>
    </w:p>
    <w:p>
      <w:r>
        <w:t>was a very special unit of the hotel. Not only did it</w:t>
      </w:r>
    </w:p>
    <w:p>
      <w:r>
        <w:t>have a stable and dedicated crew, but it also employed</w:t>
      </w:r>
    </w:p>
    <w:p>
      <w:r>
        <w:t>individuals with developmental disabilities. They had</w:t>
      </w:r>
    </w:p>
    <w:p>
      <w:r>
        <w:t>been there for years and were great at what they did.</w:t>
      </w:r>
    </w:p>
    <w:p>
      <w:r>
        <w:t>This taught me that there is a place for everyone in</w:t>
      </w:r>
    </w:p>
    <w:p>
      <w:r>
        <w:t>our industry and that working in a community such</w:t>
      </w:r>
    </w:p>
    <w:p>
      <w:r>
        <w:t>as a hotel can bring precious and critical value to a person’s life—no matter the role.</w:t>
      </w:r>
    </w:p>
    <w:p>
      <w:r>
        <w:t>Working on the laundry team also made me real-</w:t>
      </w:r>
    </w:p>
    <w:p>
      <w:r>
        <w:t>ize that it isn’t the relatively few glamorous jobs that</w:t>
      </w:r>
    </w:p>
    <w:p>
      <w:r>
        <w:t>make a hotel what it is. Every person’s work is not</w:t>
      </w:r>
    </w:p>
    <w:p>
      <w:r>
        <w:t>only useful, but essential. Imagine if there weren’t</w:t>
      </w:r>
    </w:p>
    <w:p>
      <w:r>
        <w:t>clean pillowcases, bed sheets, or dinner napkins. The hotel would come to a complete standstill.A CUL TURE OF SERVICE</w:t>
      </w:r>
    </w:p>
    <w:p>
      <w:r>
        <w:t>A shared vision, common goals, and a commitment</w:t>
      </w:r>
    </w:p>
    <w:p>
      <w:r>
        <w:t>to serve are at the heart of team culture. In this indus -</w:t>
      </w:r>
    </w:p>
    <w:p>
      <w:r>
        <w:t>try, every colleague must have, in his or her heart, a spirit of service. In practice, this means that the entire</w:t>
      </w:r>
    </w:p>
    <w:p>
      <w:r>
        <w:t>team must consistently adhere to a set of behaviors,</w:t>
      </w:r>
    </w:p>
    <w:p>
      <w:r>
        <w:t>standards, and good habits that serve the guests, the employees, and therefore the organization.</w:t>
      </w:r>
    </w:p>
    <w:p>
      <w:r>
        <w:t>LUXURY EVOLVED</w:t>
      </w:r>
    </w:p>
    <w:p>
      <w:r>
        <w:t>Not long ago, luxury in the context of hotels was</w:t>
      </w:r>
    </w:p>
    <w:p>
      <w:r>
        <w:t>mainly about feather-top mattresses, silver teapots,</w:t>
      </w:r>
    </w:p>
    <w:p>
      <w:r>
        <w:t>and champagne. Today, those are not the only things</w:t>
      </w:r>
    </w:p>
    <w:p>
      <w:r>
        <w:t>that count. Each customer has his or her own set of</w:t>
      </w:r>
    </w:p>
    <w:p>
      <w:r>
        <w:t>customer aspirations, and they have evolved over</w:t>
      </w:r>
    </w:p>
    <w:p>
      <w:r>
        <w:t>time. Therefore, the ideal relationship between guests</w:t>
      </w:r>
    </w:p>
    <w:p>
      <w:r>
        <w:t>and staff is one in which staff are trained to seek out,</w:t>
      </w:r>
    </w:p>
    <w:p>
      <w:r>
        <w:t>learn, and understand what is important for every</w:t>
      </w:r>
    </w:p>
    <w:p>
      <w:r>
        <w:t>guest. They must then have the skill and authority to deliver. I believe the only thing that can make a</w:t>
      </w:r>
    </w:p>
    <w:p>
      <w:r>
        <w:t>customer-staff relationship even more effective is</w:t>
      </w:r>
    </w:p>
    <w:p>
      <w:r>
        <w:t>when a customer actively invests time and energy</w:t>
      </w:r>
    </w:p>
    <w:p>
      <w:r>
        <w:t>into creating a positive rapport with staff. I am sure</w:t>
      </w:r>
    </w:p>
    <w:p>
      <w:r>
        <w:t>that many will regard this as a heretical statement,</w:t>
      </w:r>
    </w:p>
    <w:p>
      <w:r>
        <w:t>but I truly believe in it.</w:t>
      </w:r>
    </w:p>
    <w:p>
      <w:r>
        <w:t>105</w:t>
      </w:r>
    </w:p>
    <w:p/>
    <w:p>
      <w:r>
        <w:t>106PRESENT OR NOT</w:t>
      </w:r>
    </w:p>
    <w:p>
      <w:r>
        <w:t>The fundamental goal of a leader should be that the</w:t>
      </w:r>
    </w:p>
    <w:p>
      <w:r>
        <w:t>unit, department, or hotel he or she leads should</w:t>
      </w:r>
    </w:p>
    <w:p>
      <w:r>
        <w:t>function equally well in the leader’s absence as when</w:t>
      </w:r>
    </w:p>
    <w:p>
      <w:r>
        <w:t>the leader is present. In other words, a leader’s job is</w:t>
      </w:r>
    </w:p>
    <w:p>
      <w:r>
        <w:t>to build a great team, empower it, trust it, and sup-</w:t>
      </w:r>
    </w:p>
    <w:p>
      <w:r>
        <w:t>port it to deliver. A leader should not micromanage day-to-day operations.</w:t>
      </w:r>
    </w:p>
    <w:p>
      <w:r>
        <w:t>POSITIVE EMOTIONAL EXPERIENCES</w:t>
      </w:r>
    </w:p>
    <w:p>
      <w:r>
        <w:t>I interview every person we hire. I don’t focus on a</w:t>
      </w:r>
    </w:p>
    <w:p>
      <w:r>
        <w:t>person’s skills or experience. Other managers will</w:t>
      </w:r>
    </w:p>
    <w:p>
      <w:r>
        <w:t>have already conducted thorough interviews with the</w:t>
      </w:r>
    </w:p>
    <w:p>
      <w:r>
        <w:t>applicant about experience and credentials. My inter -</w:t>
      </w:r>
    </w:p>
    <w:p>
      <w:r>
        <w:t>views only last three-to-five minutes, during which I focus on how the candidate can make others feel.</w:t>
      </w:r>
    </w:p>
    <w:p>
      <w:r>
        <w:t>Even though we are in the business of creating pos -</w:t>
      </w:r>
    </w:p>
    <w:p>
      <w:r>
        <w:t>itive emotional experiences, most interactions be -</w:t>
      </w:r>
    </w:p>
    <w:p>
      <w:r>
        <w:t>tween staff and guests are brief. It can take less than</w:t>
      </w:r>
    </w:p>
    <w:p>
      <w:r>
        <w:t>three minutes to check into a hotel. It takes sixty sec -</w:t>
      </w:r>
    </w:p>
    <w:p>
      <w:r>
        <w:t>onds to place a breakfast order and minutes to deliver it. Hotel employees don’t have the luxury of a lot of</w:t>
      </w:r>
    </w:p>
    <w:p>
      <w:r>
        <w:t>time in which they can make guests feel good. They</w:t>
      </w:r>
    </w:p>
    <w:p>
      <w:r>
        <w:t>must be able to do so in the span of a few minutes or</w:t>
      </w:r>
    </w:p>
    <w:p>
      <w:r>
        <w:t>even a few seconds. If the candidate cannot make me feel good in less than five minutes, chances are that he or she will not be able to accomplish that with a guest either.</w:t>
      </w:r>
    </w:p>
    <w:p>
      <w:r>
        <w:t>FORMALITY STILL MATTERS</w:t>
      </w:r>
    </w:p>
    <w:p>
      <w:r>
        <w:t>There was a time when one did not need to be taught,</w:t>
      </w:r>
    </w:p>
    <w:p>
      <w:r>
        <w:t>at least in the workplace, that one does not chew gum when working, or that silverware placed in a certain</w:t>
      </w:r>
    </w:p>
    <w:p>
      <w:r>
        <w:t>way on one’s plate signaled that the plate could be</w:t>
      </w:r>
    </w:p>
    <w:p>
      <w:r>
        <w:t>cleared, or that responding to “thank you” with “no</w:t>
      </w:r>
    </w:p>
    <w:p>
      <w:r>
        <w:t>problem” or “sure” just isn’t done. Today, the bar for</w:t>
      </w:r>
    </w:p>
    <w:p>
      <w:r>
        <w:t>formality is much lower, but it still matters in the</w:t>
      </w:r>
    </w:p>
    <w:p>
      <w:r>
        <w:t>luxury space.</w:t>
      </w:r>
    </w:p>
    <w:p>
      <w:r>
        <w:t>A MISMATCH OF INVESTMENT</w:t>
      </w:r>
    </w:p>
    <w:p>
      <w:r>
        <w:t>It has always struck me as odd that the hotel invest -</w:t>
      </w:r>
    </w:p>
    <w:p>
      <w:r>
        <w:t>ment community will think nothing of spending</w:t>
      </w:r>
    </w:p>
    <w:p>
      <w:r>
        <w:t>several hundred thousand dollars on a chandelier</w:t>
      </w:r>
    </w:p>
    <w:p>
      <w:r>
        <w:t>or millions decorating a lobby—and only pennies, by comparison, on training staff. People are our one</w:t>
      </w:r>
    </w:p>
    <w:p>
      <w:r>
        <w:t>irreplaceable resource, and the need for training is</w:t>
      </w:r>
    </w:p>
    <w:p>
      <w:r>
        <w:t>more intense than ever. Some enlightened owners</w:t>
      </w:r>
    </w:p>
    <w:p>
      <w:r>
        <w:t>understand this, but overall the industry is strikingly</w:t>
      </w:r>
    </w:p>
    <w:p>
      <w:r>
        <w:t>behind in keeping up with this need. Every luxury</w:t>
      </w:r>
    </w:p>
    <w:p>
      <w:r>
        <w:t>hotel should have a training department, complete</w:t>
      </w:r>
    </w:p>
    <w:p>
      <w:r>
        <w:t>with classrooms, trainers, educational tools, and a</w:t>
      </w:r>
    </w:p>
    <w:p>
      <w:r>
        <w:t>commensurate payroll spend. I think that we have a</w:t>
      </w:r>
    </w:p>
    <w:p>
      <w:r>
        <w:t>long way to go as an industry in this respect.</w:t>
      </w:r>
    </w:p>
    <w:p>
      <w:r>
        <w:t>FEEL GOOD LUXURY</w:t>
      </w:r>
    </w:p>
    <w:p>
      <w:r>
        <w:t>Luxury is not only about crystal chandeliers, cham-</w:t>
      </w:r>
    </w:p>
    <w:p>
      <w:r>
        <w:t>pagne, and caviar. It is about making guests feel good.</w:t>
      </w:r>
    </w:p>
    <w:p>
      <w:r>
        <w:t>A guest who eats at McDonalds and is made to feel</w:t>
      </w:r>
    </w:p>
    <w:p>
      <w:r>
        <w:t>good is just as appreciative of the experience as a</w:t>
      </w:r>
    </w:p>
    <w:p>
      <w:r>
        <w:t>guest at The Plaza. A boutique hotel is just as much</w:t>
      </w:r>
    </w:p>
    <w:p>
      <w:r>
        <w:t>of a business as an ultra-luxury property. If you’re looking to join the industry, it’s important to find the</w:t>
      </w:r>
    </w:p>
    <w:p>
      <w:r>
        <w:t>market segment that is best suited to your person-</w:t>
      </w:r>
    </w:p>
    <w:p>
      <w:r>
        <w:t>ality and style.</w:t>
      </w:r>
    </w:p>
    <w:p>
      <w:r>
        <w:t>BE COOL, BE DETAILED</w:t>
      </w:r>
    </w:p>
    <w:p>
      <w:r>
        <w:t>There is one common denominator that all luxury</w:t>
      </w:r>
    </w:p>
    <w:p>
      <w:r>
        <w:t>hotels share—drama, and lots of it. Temperament</w:t>
      </w:r>
    </w:p>
    <w:p>
      <w:r>
        <w:t>and ability to manage difficult situations are incred-</w:t>
      </w:r>
    </w:p>
    <w:p>
      <w:r>
        <w:t>ibly important to success. At the same time, so is an</w:t>
      </w:r>
    </w:p>
    <w:p>
      <w:r>
        <w:t>infinite attention to detail. This is something some</w:t>
      </w:r>
    </w:p>
    <w:p>
      <w:r>
        <w:t>people enjoy and others do not. Be honest with your -</w:t>
      </w:r>
    </w:p>
    <w:p>
      <w:r>
        <w:t>self about your skillsets.</w:t>
      </w:r>
    </w:p>
    <w:p>
      <w:r>
        <w:t>A VISION FOR YOUR CAREER</w:t>
      </w:r>
    </w:p>
    <w:p>
      <w:r>
        <w:t>Do not focus on your “next job. ” Instead, focus on a</w:t>
      </w:r>
    </w:p>
    <w:p>
      <w:r>
        <w:t>vision of where you would like to be eventually. Once</w:t>
      </w:r>
    </w:p>
    <w:p>
      <w:r>
        <w:t>you have this in mind, evaluate every career opportu-</w:t>
      </w:r>
    </w:p>
    <w:p>
      <w:r>
        <w:t>nity that comes to you by two criteria: Will you learn</w:t>
      </w:r>
    </w:p>
    <w:p>
      <w:r>
        <w:t>from it? Will it enable you to make a contribution</w:t>
      </w:r>
    </w:p>
    <w:p/>
    <w:p>
      <w:r>
        <w:t>108</w:t>
      </w:r>
    </w:p>
    <w:p/>
    <w:p>
      <w:r>
        <w:t>that your employer will value? Always progress pro-</w:t>
      </w:r>
    </w:p>
    <w:p>
      <w:r>
        <w:t>fessionally with a big-picture plan in mind.</w:t>
      </w:r>
    </w:p>
    <w:p>
      <w:r>
        <w:t>TREAT EVERY GUEST EQUALL Y</w:t>
      </w:r>
    </w:p>
    <w:p>
      <w:r>
        <w:t>A high net-worth customer who spends vast amounts</w:t>
      </w:r>
    </w:p>
    <w:p>
      <w:r>
        <w:t>of money in your hotel is very important. You must</w:t>
      </w:r>
    </w:p>
    <w:p>
      <w:r>
        <w:t>pay great attention to this kind of guest. Yet, nev -</w:t>
      </w:r>
    </w:p>
    <w:p>
      <w:r>
        <w:t>er at the expense of the customer who spends a few hundred dollars for one night in the smallest room</w:t>
      </w:r>
    </w:p>
    <w:p>
      <w:r>
        <w:t>available. That customer may have been saving up in</w:t>
      </w:r>
    </w:p>
    <w:p>
      <w:r>
        <w:t>order to celebrate a wedding anniversary in a hotel</w:t>
      </w:r>
    </w:p>
    <w:p>
      <w:r>
        <w:t>as luxurious as the one where you happen to work.</w:t>
      </w:r>
    </w:p>
    <w:p>
      <w:r>
        <w:t>Disappointing them in any way is far more serious, in my view, than disappointing the guest who spends</w:t>
      </w:r>
    </w:p>
    <w:p>
      <w:r>
        <w:t>almost every night of the year in luxury hotels.</w:t>
      </w:r>
    </w:p>
    <w:p>
      <w:r>
        <w:t>AS A GUEST, FEEL AT HOME</w:t>
      </w:r>
    </w:p>
    <w:p>
      <w:r>
        <w:t>Hotels always aspire to be homes away from home.</w:t>
      </w:r>
    </w:p>
    <w:p>
      <w:r>
        <w:t>In order for that to be realized, technology must be</w:t>
      </w:r>
    </w:p>
    <w:p>
      <w:r>
        <w:t>comparable to what a guest has at home. The first</w:t>
      </w:r>
    </w:p>
    <w:p>
      <w:r>
        <w:t>thing that many guests do when they check into a</w:t>
      </w:r>
    </w:p>
    <w:p>
      <w:r>
        <w:t>hotel is connect their devices to the Wi-Fi network.</w:t>
      </w:r>
    </w:p>
    <w:p>
      <w:r>
        <w:t>If cell phone reception in a hotel is weak, it can ruin</w:t>
      </w:r>
    </w:p>
    <w:p>
      <w:r>
        <w:t>a guest’s stay. We have invested heavily in Wi-Fi</w:t>
      </w:r>
    </w:p>
    <w:p>
      <w:r>
        <w:t>and have also installed cell phone signal repeaters for complete coverage. We offer additional features,</w:t>
      </w:r>
    </w:p>
    <w:p/>
    <w:p>
      <w:r>
        <w:t>such as the ability for guests to connect their devices,</w:t>
      </w:r>
    </w:p>
    <w:p>
      <w:r>
        <w:t>wirelessly, to their guestroom televisions so that they</w:t>
      </w:r>
    </w:p>
    <w:p>
      <w:r>
        <w:t>may play their own content. This is what they do at</w:t>
      </w:r>
    </w:p>
    <w:p>
      <w:r>
        <w:t>home. They must be able to do it here if they are to</w:t>
      </w:r>
    </w:p>
    <w:p>
      <w:r>
        <w:t>feel at home. Moreover, since many people find it more efficient to stay connected via text messaging,</w:t>
      </w:r>
    </w:p>
    <w:p>
      <w:r>
        <w:t>we now offer guests the option of communicating</w:t>
      </w:r>
    </w:p>
    <w:p>
      <w:r>
        <w:t>with us in that way, too.</w:t>
      </w:r>
    </w:p>
    <w:p>
      <w:r>
        <w:t>111</w:t>
      </w:r>
    </w:p>
    <w:p/>
    <w:p>
      <w:r>
        <w:t>Gerrit</w:t>
      </w:r>
    </w:p>
    <w:p>
      <w:r>
        <w:t>Graef</w:t>
      </w:r>
    </w:p>
    <w:p>
      <w:r>
        <w:t>GENERAL MANAGER,</w:t>
      </w:r>
    </w:p>
    <w:p>
      <w:r>
        <w:t>THE RITZ-CARL TON, RIYADH(KINGDOM OF SAUDI ARABIA)</w:t>
      </w:r>
    </w:p>
    <w:p>
      <w:r>
        <w:t>BORN IN: Rheine, Germany</w:t>
      </w:r>
    </w:p>
    <w:p>
      <w:r>
        <w:t>SELECT GEOGRAPHICAL</w:t>
      </w:r>
    </w:p>
    <w:p>
      <w:r>
        <w:t>EXPERIENCE:</w:t>
      </w:r>
    </w:p>
    <w:p>
      <w:r>
        <w:t>Saudi Arabia, United Arab</w:t>
      </w:r>
    </w:p>
    <w:p>
      <w:r>
        <w:t>Emirates, Qatar, India, Maldives,</w:t>
      </w:r>
    </w:p>
    <w:p>
      <w:r>
        <w:t>Australia, Malaysia, Hong Kong,</w:t>
      </w:r>
    </w:p>
    <w:p>
      <w:r>
        <w:t>Germany, Thailand</w:t>
      </w:r>
    </w:p>
    <w:p>
      <w:r>
        <w:t>YEARS IN THE INDUSTRY:</w:t>
      </w:r>
    </w:p>
    <w:p>
      <w:r>
        <w:t>33</w:t>
      </w:r>
    </w:p>
    <w:p>
      <w:r>
        <w:t>Photos Courtesy of The Ritz-Carlton Riyadh</w:t>
      </w:r>
    </w:p>
    <w:p>
      <w:r>
        <w:t>113GROWING UP</w:t>
      </w:r>
    </w:p>
    <w:p>
      <w:r>
        <w:t>When I was young, I learned to adapt to new en-</w:t>
      </w:r>
    </w:p>
    <w:p>
      <w:r>
        <w:t>vironments quickly. My father was in the military</w:t>
      </w:r>
    </w:p>
    <w:p>
      <w:r>
        <w:t>and we moved eight times growing up. As early as</w:t>
      </w:r>
    </w:p>
    <w:p>
      <w:r>
        <w:t>fourteen, my mother’s love for cooking persuaded me</w:t>
      </w:r>
    </w:p>
    <w:p>
      <w:r>
        <w:t>to become a chef, and I worked in the kitchen of a</w:t>
      </w:r>
    </w:p>
    <w:p>
      <w:r>
        <w:t>small, family-run hotel restaurant. At eighteen, I was</w:t>
      </w:r>
    </w:p>
    <w:p>
      <w:r>
        <w:t>certified as a professional chef. Assigned to the Navy</w:t>
      </w:r>
    </w:p>
    <w:p>
      <w:r>
        <w:t>for military service, I was able to circumnavigate</w:t>
      </w:r>
    </w:p>
    <w:p>
      <w:r>
        <w:t>the world twice, experiencing locales in the United</w:t>
      </w:r>
    </w:p>
    <w:p>
      <w:r>
        <w:t>States, South America, Northern Europe, and both North and West Africa. I learned to appreciate other</w:t>
      </w:r>
    </w:p>
    <w:p>
      <w:r>
        <w:t>cultures, exercise discipline and focus, and develop</w:t>
      </w:r>
    </w:p>
    <w:p>
      <w:r>
        <w:t>basic leadership skills. I have no doubt that these ex -</w:t>
      </w:r>
    </w:p>
    <w:p>
      <w:r>
        <w:t>periences played an important role in my pursuit of a career in the hospitality business.FIRST TIME LEADER</w:t>
      </w:r>
    </w:p>
    <w:p>
      <w:r>
        <w:t>My first leadership role was as a restaurant manager</w:t>
      </w:r>
    </w:p>
    <w:p>
      <w:r>
        <w:t>in a small Relais and Chateaux hotel in Germany. Be-</w:t>
      </w:r>
    </w:p>
    <w:p>
      <w:r>
        <w:t>ing a leader for the first time presents many challeng -</w:t>
      </w:r>
    </w:p>
    <w:p>
      <w:r>
        <w:t>es, as well as a chance to learn, grow, and develop. You need to create a shared vision and set of goals,</w:t>
      </w:r>
    </w:p>
    <w:p>
      <w:r>
        <w:t>understand what motivates each of your colleagues,</w:t>
      </w:r>
    </w:p>
    <w:p>
      <w:r>
        <w:t>value their contributions, and inspire them to be bet -</w:t>
      </w:r>
    </w:p>
    <w:p>
      <w:r>
        <w:t>ter. At this early stage of leadership, I learned to treat every moment as a professional learning experience.</w:t>
      </w:r>
    </w:p>
    <w:p>
      <w:r>
        <w:t>WORK BACKWARDS</w:t>
      </w:r>
    </w:p>
    <w:p>
      <w:r>
        <w:t>Many companies create a strategy first, and then try</w:t>
      </w:r>
    </w:p>
    <w:p>
      <w:r>
        <w:t>to get their team to rally around it. Good-to-great We encourage the ladies and gentlemen</w:t>
      </w:r>
    </w:p>
    <w:p>
      <w:r>
        <w:t>of the hotel to engage our guests if the opportunity presents itself, and to make decisions, craft special moments, and resolve customer issues in any way or form they choose to.““</w:t>
      </w:r>
    </w:p>
    <w:p>
      <w:r>
        <w:t>114</w:t>
      </w:r>
    </w:p>
    <w:p/>
    <w:p>
      <w:r>
        <w:t>companies require leaders first to know what their</w:t>
      </w:r>
    </w:p>
    <w:p>
      <w:r>
        <w:t>organizations and people are passionate about, what</w:t>
      </w:r>
    </w:p>
    <w:p>
      <w:r>
        <w:t>drives their economic engine, and what they can be</w:t>
      </w:r>
    </w:p>
    <w:p>
      <w:r>
        <w:t>best at in the world. With that insight and vision, you</w:t>
      </w:r>
    </w:p>
    <w:p>
      <w:r>
        <w:t>can craft an inclusive strategy that speaks to everyone,</w:t>
      </w:r>
    </w:p>
    <w:p>
      <w:r>
        <w:t>and one that lays down a long-term path to success.</w:t>
      </w:r>
    </w:p>
    <w:p>
      <w:r>
        <w:t>HUMAN CAPITAL</w:t>
      </w:r>
    </w:p>
    <w:p>
      <w:r>
        <w:t>Great leaders should embody a paradoxical mix of</w:t>
      </w:r>
    </w:p>
    <w:p>
      <w:r>
        <w:t>personal humility and professional will. On one hand,</w:t>
      </w:r>
    </w:p>
    <w:p>
      <w:r>
        <w:t>the humility to realize you cannot succeed alone. And</w:t>
      </w:r>
    </w:p>
    <w:p>
      <w:r>
        <w:t>on the other, the professional will to pursue perfection</w:t>
      </w:r>
    </w:p>
    <w:p>
      <w:r>
        <w:t>given the resources you have. Most importantly, your most valuable resource is your team. You can have</w:t>
      </w:r>
    </w:p>
    <w:p>
      <w:r>
        <w:t>the most luxurious and glamorous hotel in the world,</w:t>
      </w:r>
    </w:p>
    <w:p>
      <w:r>
        <w:t>but if your team doesn’t embody and exude a genuine</w:t>
      </w:r>
    </w:p>
    <w:p>
      <w:r>
        <w:t>sense and spirit of service, you will not be successful.</w:t>
      </w:r>
    </w:p>
    <w:p>
      <w:r>
        <w:t>A SECOND HOME</w:t>
      </w:r>
    </w:p>
    <w:p>
      <w:r>
        <w:t>In a place like Riyadh, where plenty of colleagues</w:t>
      </w:r>
    </w:p>
    <w:p>
      <w:r>
        <w:t>are expats, they consider the workplace their sec -</w:t>
      </w:r>
    </w:p>
    <w:p>
      <w:r>
        <w:t>ond home. Therefore, it is very important that you engage them both personally and professionally,</w:t>
      </w:r>
    </w:p>
    <w:p>
      <w:r>
        <w:t>and that you allow openness and honesty to guide</w:t>
      </w:r>
    </w:p>
    <w:p>
      <w:r>
        <w:t>your relationship. Ask them what you can do from a management perspective to create a better working</w:t>
      </w:r>
    </w:p>
    <w:p/>
    <w:p>
      <w:r>
        <w:t>environment—and act on it. This will empower your</w:t>
      </w:r>
    </w:p>
    <w:p>
      <w:r>
        <w:t>team to do more and to be better.</w:t>
      </w:r>
    </w:p>
    <w:p>
      <w:r>
        <w:t>SELLING AN EXPERIENCE</w:t>
      </w:r>
    </w:p>
    <w:p>
      <w:r>
        <w:t>We create memorable experiences for our guests to</w:t>
      </w:r>
    </w:p>
    <w:p>
      <w:r>
        <w:t>make them feel like they are staying at their home</w:t>
      </w:r>
    </w:p>
    <w:p>
      <w:r>
        <w:t>away from home. We aren’t selling hotel rooms. We</w:t>
      </w:r>
    </w:p>
    <w:p>
      <w:r>
        <w:t>are selling an experience. If The Ritz-Carlton was</w:t>
      </w:r>
    </w:p>
    <w:p>
      <w:r>
        <w:t>merely a hotel, our guests would find the same prod-</w:t>
      </w:r>
    </w:p>
    <w:p>
      <w:r>
        <w:t>uct for less elsewhere. The experience, however, is</w:t>
      </w:r>
    </w:p>
    <w:p>
      <w:r>
        <w:t>something far beyond the quality of the sheets, food,</w:t>
      </w:r>
    </w:p>
    <w:p>
      <w:r>
        <w:t>spa and pool. It’s the personalized attention, ser -</w:t>
      </w:r>
    </w:p>
    <w:p>
      <w:r>
        <w:t>vice, and genuine care that makes all the difference.</w:t>
      </w:r>
    </w:p>
    <w:p>
      <w:r>
        <w:t>EMPOWER YOUR TEAM</w:t>
      </w:r>
    </w:p>
    <w:p>
      <w:r>
        <w:t>In order to be successful in this business, you need</w:t>
      </w:r>
    </w:p>
    <w:p>
      <w:r>
        <w:t>to unleash the potential of your team by empower -</w:t>
      </w:r>
    </w:p>
    <w:p>
      <w:r>
        <w:t>ing them and giving them the space to deliver. For example, we encourage the ladies and gentlemen</w:t>
      </w:r>
    </w:p>
    <w:p>
      <w:r>
        <w:t>of the hotel to engage our guests if the opportunity</w:t>
      </w:r>
    </w:p>
    <w:p>
      <w:r>
        <w:t>presents itself, and to make decisions, craft special</w:t>
      </w:r>
    </w:p>
    <w:p>
      <w:r>
        <w:t>moments, and resolve customer issues in any way or</w:t>
      </w:r>
    </w:p>
    <w:p>
      <w:r>
        <w:t>form they chose. This is as much a service decision</w:t>
      </w:r>
    </w:p>
    <w:p>
      <w:r>
        <w:t>as it is a business decision. Empowering staff to make</w:t>
      </w:r>
    </w:p>
    <w:p>
      <w:r>
        <w:t>business decisions will increase their ownership in the success of the hotel.</w:t>
      </w:r>
    </w:p>
    <w:p/>
    <w:p>
      <w:r>
        <w:t>118GENERATION Y</w:t>
      </w:r>
    </w:p>
    <w:p>
      <w:r>
        <w:t>We conduct regular meetings with leadership—man-</w:t>
      </w:r>
    </w:p>
    <w:p>
      <w:r>
        <w:t>agers, directors, and above—to discuss important</w:t>
      </w:r>
    </w:p>
    <w:p>
      <w:r>
        <w:t>strategic and business decisions that affect every -</w:t>
      </w:r>
    </w:p>
    <w:p>
      <w:r>
        <w:t>one. All are encouraged to share their thoughts and insights. We have many millennials in leadership po-</w:t>
      </w:r>
    </w:p>
    <w:p>
      <w:r>
        <w:t>sitions and they are the most vocal about wanting to contribute creatively to the success of the hotel. They</w:t>
      </w:r>
    </w:p>
    <w:p>
      <w:r>
        <w:t>are also the most hungry for training and develop-</w:t>
      </w:r>
    </w:p>
    <w:p>
      <w:r>
        <w:t>ment. My role is to provide them with ample oppor -</w:t>
      </w:r>
    </w:p>
    <w:p>
      <w:r>
        <w:t>tunities to develop their skillsets, as this will build loyalty and trust between them and the company.</w:t>
      </w:r>
    </w:p>
    <w:p>
      <w:r>
        <w:t>If they start feeling like they are in an environment</w:t>
      </w:r>
    </w:p>
    <w:p>
      <w:r>
        <w:t>that’s not conducive to personal and professional</w:t>
      </w:r>
    </w:p>
    <w:p>
      <w:r>
        <w:t>growth, they will leave.</w:t>
      </w:r>
    </w:p>
    <w:p>
      <w:r>
        <w:t>LEADING FROM BEHIND</w:t>
      </w:r>
    </w:p>
    <w:p>
      <w:r>
        <w:t>I see myself more as a coach than a chief executive.</w:t>
      </w:r>
    </w:p>
    <w:p>
      <w:r>
        <w:t>We need strong players to serve as midfielders, strik -</w:t>
      </w:r>
    </w:p>
    <w:p>
      <w:r>
        <w:t>ers, and defenders. Each team member has a very</w:t>
      </w:r>
    </w:p>
    <w:p>
      <w:r>
        <w:t>specific role, and it’s my job to coach them, guide</w:t>
      </w:r>
    </w:p>
    <w:p>
      <w:r>
        <w:t>them, empower them, steer them, and support them</w:t>
      </w:r>
    </w:p>
    <w:p>
      <w:r>
        <w:t>so that we win as a team. THE SECRET TO HIRING</w:t>
      </w:r>
    </w:p>
    <w:p>
      <w:r>
        <w:t>The first question I ask an applicant is what they</w:t>
      </w:r>
    </w:p>
    <w:p>
      <w:r>
        <w:t>expect from leadership. This question allows me to</w:t>
      </w:r>
    </w:p>
    <w:p>
      <w:r>
        <w:t>identify people who are simply satisfied with land-</w:t>
      </w:r>
    </w:p>
    <w:p>
      <w:r>
        <w:t>ing a job and will only do what is required of them</w:t>
      </w:r>
    </w:p>
    <w:p>
      <w:r>
        <w:t>versus people who possess a genuine passion for the</w:t>
      </w:r>
    </w:p>
    <w:p>
      <w:r>
        <w:t>industry and are eager to contribute to the success of the business. A deep passion for hospitality and</w:t>
      </w:r>
    </w:p>
    <w:p>
      <w:r>
        <w:t>service is essential. The second question I ask is what</w:t>
      </w:r>
    </w:p>
    <w:p>
      <w:r>
        <w:t>their dream job would be. This helps me understand</w:t>
      </w:r>
    </w:p>
    <w:p>
      <w:r>
        <w:t>the vision they have for their own career, along with</w:t>
      </w:r>
    </w:p>
    <w:p>
      <w:r>
        <w:t>other deep-seated passions and interests. Knowing</w:t>
      </w:r>
    </w:p>
    <w:p>
      <w:r>
        <w:t>this can help me carve out a career path for their</w:t>
      </w:r>
    </w:p>
    <w:p>
      <w:r>
        <w:t>success as they progress in the role for which they</w:t>
      </w:r>
    </w:p>
    <w:p>
      <w:r>
        <w:t>are applying for.</w:t>
      </w:r>
    </w:p>
    <w:p>
      <w:r>
        <w:t>At The Ritz-Carlton we have a standardized way of</w:t>
      </w:r>
    </w:p>
    <w:p>
      <w:r>
        <w:t>hiring talent, which exposes the applicant to a set of</w:t>
      </w:r>
    </w:p>
    <w:p>
      <w:r>
        <w:t>behavioral and situational scenarios, and allows them</w:t>
      </w:r>
    </w:p>
    <w:p>
      <w:r>
        <w:t>to think deeply as to how they resolve various issues.</w:t>
      </w:r>
    </w:p>
    <w:p>
      <w:r>
        <w:t>PURPOSE CREATES PASSION</w:t>
      </w:r>
    </w:p>
    <w:p>
      <w:r>
        <w:t>Starting a new job is a significant emotional event.</w:t>
      </w:r>
    </w:p>
    <w:p>
      <w:r>
        <w:t>Generally, it is the best time to make a behavioral</w:t>
      </w:r>
    </w:p>
    <w:p>
      <w:r>
        <w:t>change and form new habits. New employees are</w:t>
      </w:r>
    </w:p>
    <w:p>
      <w:r>
        <w:t>excited to join a company and want to be successful. Employees cannot truly be a part of an organization</w:t>
      </w:r>
    </w:p>
    <w:p>
      <w:r>
        <w:t>119takes, and to deliver even better service in the future.</w:t>
      </w:r>
    </w:p>
    <w:p>
      <w:r>
        <w:t>Negative feedback is the breakfast of champions. We</w:t>
      </w:r>
    </w:p>
    <w:p>
      <w:r>
        <w:t>learn and grow from these moments, and it’s our re-</w:t>
      </w:r>
    </w:p>
    <w:p>
      <w:r>
        <w:t>sponsibility to turn every crisis into an opportunity</w:t>
      </w:r>
    </w:p>
    <w:p>
      <w:r>
        <w:t>to do better.</w:t>
      </w:r>
    </w:p>
    <w:p>
      <w:r>
        <w:t>AN AUTHENTIC EXPERIENCE</w:t>
      </w:r>
    </w:p>
    <w:p>
      <w:r>
        <w:t>As one of the city’s most significant tourist attrac -</w:t>
      </w:r>
    </w:p>
    <w:p>
      <w:r>
        <w:t>tions, The Ritz-Carlton Riyadh is designed to provide</w:t>
      </w:r>
    </w:p>
    <w:p>
      <w:r>
        <w:t>a truly authentic experience of Arabic hospitality. The</w:t>
      </w:r>
    </w:p>
    <w:p>
      <w:r>
        <w:t>moment you arrive, we greet you with a cup of care-</w:t>
      </w:r>
    </w:p>
    <w:p>
      <w:r>
        <w:t>fully selected, pounded, and roasted Arabic coffee.</w:t>
      </w:r>
    </w:p>
    <w:p>
      <w:r>
        <w:t>It is prepared with the finest cardamom and saffron, and is complimented with fresh, seasonal dates. The</w:t>
      </w:r>
    </w:p>
    <w:p>
      <w:r>
        <w:t>scents of “Bokhoor, ” or Arabic incense, permeate the</w:t>
      </w:r>
    </w:p>
    <w:p>
      <w:r>
        <w:t>hotel, and as an extra personal touch, you can find an</w:t>
      </w:r>
    </w:p>
    <w:p>
      <w:r>
        <w:t>Arabic calligraphy artist in the lobby who can create</w:t>
      </w:r>
    </w:p>
    <w:p>
      <w:r>
        <w:t>beautiful notes or letters for you. We attach these</w:t>
      </w:r>
    </w:p>
    <w:p>
      <w:r>
        <w:t>writings to local sweets and desserts, which can be</w:t>
      </w:r>
    </w:p>
    <w:p>
      <w:r>
        <w:t>gifted to a loved one.</w:t>
      </w:r>
    </w:p>
    <w:p>
      <w:r>
        <w:t>ONLINE TARGETING</w:t>
      </w:r>
    </w:p>
    <w:p>
      <w:r>
        <w:t>We recently piloted a mobile-only, location-specif -</w:t>
      </w:r>
    </w:p>
    <w:p>
      <w:r>
        <w:t>ic campaign to promote the hotel’s offerings during</w:t>
      </w:r>
    </w:p>
    <w:p>
      <w:r>
        <w:t>Ramadan. Only users browsing on their phone and staying in the vicinity of the hotel would see a special unless they know and internalize both the expec -</w:t>
      </w:r>
    </w:p>
    <w:p>
      <w:r>
        <w:t>tations and values of the organization. We want all</w:t>
      </w:r>
    </w:p>
    <w:p>
      <w:r>
        <w:t>employees to feel as though they are a part of The</w:t>
      </w:r>
    </w:p>
    <w:p>
      <w:r>
        <w:t>Ritz-Carlton Company, and not simply working for</w:t>
      </w:r>
    </w:p>
    <w:p>
      <w:r>
        <w:t>it. This creates purpose for every new employee,</w:t>
      </w:r>
    </w:p>
    <w:p>
      <w:r>
        <w:t>and purpose creates passion. When an employee is</w:t>
      </w:r>
    </w:p>
    <w:p>
      <w:r>
        <w:t>passionate about the work, they will stay longer and</w:t>
      </w:r>
    </w:p>
    <w:p>
      <w:r>
        <w:t>maximize their talent to benefit the company.</w:t>
      </w:r>
    </w:p>
    <w:p>
      <w:r>
        <w:t>ADAPTING TO CHANGE</w:t>
      </w:r>
    </w:p>
    <w:p>
      <w:r>
        <w:t>Guests today are world travelers, seeing and ex -</w:t>
      </w:r>
    </w:p>
    <w:p>
      <w:r>
        <w:t>periencing a range of products and offerings year-</w:t>
      </w:r>
    </w:p>
    <w:p>
      <w:r>
        <w:t>round. An extraordinary service today can be a basic service tomorrow. To address this challenge,</w:t>
      </w:r>
    </w:p>
    <w:p>
      <w:r>
        <w:t>we not only record guest preferences in very so-</w:t>
      </w:r>
    </w:p>
    <w:p>
      <w:r>
        <w:t>phisticated ways across the company, but we also</w:t>
      </w:r>
    </w:p>
    <w:p>
      <w:r>
        <w:t>regularly host roundtables with customers. A</w:t>
      </w:r>
    </w:p>
    <w:p>
      <w:r>
        <w:t>deep dive into a guest’s experience at our proper -</w:t>
      </w:r>
    </w:p>
    <w:p>
      <w:r>
        <w:t>ty and others around the world can serve as a form of market intelligence, and can play an important</w:t>
      </w:r>
    </w:p>
    <w:p>
      <w:r>
        <w:t>role in how we continue to differentiate ourselves</w:t>
      </w:r>
    </w:p>
    <w:p>
      <w:r>
        <w:t>and deliver the very best we can for our guests.</w:t>
      </w:r>
    </w:p>
    <w:p>
      <w:r>
        <w:t>BREAKFAST OF CHAMPIONS</w:t>
      </w:r>
    </w:p>
    <w:p>
      <w:r>
        <w:t>Any kind of complaint must always be treated as an</w:t>
      </w:r>
    </w:p>
    <w:p>
      <w:r>
        <w:t>opportunity for us to adapt, to learn from our mis -</w:t>
      </w:r>
    </w:p>
    <w:p>
      <w:r>
        <w:t>offer during this period. Additionally, we collaborate</w:t>
      </w:r>
    </w:p>
    <w:p>
      <w:r>
        <w:t>with influential people in the Kingdom and the re-</w:t>
      </w:r>
    </w:p>
    <w:p>
      <w:r>
        <w:t>gion to promote the property on social media to their</w:t>
      </w:r>
    </w:p>
    <w:p>
      <w:r>
        <w:t>fans and followers. As a brand, we are focused on de-</w:t>
      </w:r>
    </w:p>
    <w:p>
      <w:r>
        <w:t>veloping our social media assets and online engage-</w:t>
      </w:r>
    </w:p>
    <w:p>
      <w:r>
        <w:t>ment channels to incorporate more guest-generated</w:t>
      </w:r>
    </w:p>
    <w:p>
      <w:r>
        <w:t>content for those who wish to share their Ritz-Carl-</w:t>
      </w:r>
    </w:p>
    <w:p>
      <w:r>
        <w:t>ton experiences online. To experiment even further,</w:t>
      </w:r>
    </w:p>
    <w:p>
      <w:r>
        <w:t>we launched the Foursquare World Concierge pro-</w:t>
      </w:r>
    </w:p>
    <w:p>
      <w:r>
        <w:t>gram to provide expertly curated destination tips for</w:t>
      </w:r>
    </w:p>
    <w:p>
      <w:r>
        <w:t>many global cities.</w:t>
      </w:r>
    </w:p>
    <w:p>
      <w:r>
        <w:t>LOCAL DESIGN, GLOBAL FOOTPRINT</w:t>
      </w:r>
    </w:p>
    <w:p>
      <w:r>
        <w:t>To enhance our brand, and to remain both relevant</w:t>
      </w:r>
    </w:p>
    <w:p>
      <w:r>
        <w:t>and competitive in an increasingly global market -</w:t>
      </w:r>
    </w:p>
    <w:p>
      <w:r>
        <w:t>place, we have completely evolved the design ap-proach to our hotels from an almost cookie-cutter</w:t>
      </w:r>
    </w:p>
    <w:p>
      <w:r>
        <w:t>tactic to a consistently inconsistent model where no</w:t>
      </w:r>
    </w:p>
    <w:p>
      <w:r>
        <w:t>two hotels are the same. Since 2004, all Ritz-Carl -</w:t>
      </w:r>
    </w:p>
    <w:p>
      <w:r>
        <w:t>ton hotels are an example of this new philosophy in action. Local culture and modern aesthetics are</w:t>
      </w:r>
    </w:p>
    <w:p>
      <w:r>
        <w:t>now woven together to design hotels that are casu-</w:t>
      </w:r>
    </w:p>
    <w:p>
      <w:r>
        <w:t>ally elegant, with the occasional classical influence</w:t>
      </w:r>
    </w:p>
    <w:p>
      <w:r>
        <w:t>as appropriate.</w:t>
      </w:r>
    </w:p>
    <w:p/>
    <w:p>
      <w:r>
        <w:t>Graham</w:t>
      </w:r>
    </w:p>
    <w:p>
      <w:r>
        <w:t>Ledger</w:t>
      </w:r>
    </w:p>
    <w:p>
      <w:r>
        <w:t>MANAGING DIRECTOR,</w:t>
      </w:r>
    </w:p>
    <w:p>
      <w:r>
        <w:t>SINGIT A SERENGETI(SOUTH AFRICA AND ZIMBABWE)</w:t>
      </w:r>
    </w:p>
    <w:p>
      <w:r>
        <w:t>BORN IN:</w:t>
      </w:r>
    </w:p>
    <w:p>
      <w:r>
        <w:t>Eastbourne, United Kingdom</w:t>
      </w:r>
    </w:p>
    <w:p>
      <w:r>
        <w:t>SELECT GEOGRAPHICAL</w:t>
      </w:r>
    </w:p>
    <w:p>
      <w:r>
        <w:t>EXPERIENCE:</w:t>
      </w:r>
    </w:p>
    <w:p>
      <w:r>
        <w:t>United Kingdom, South Africa,</w:t>
      </w:r>
    </w:p>
    <w:p>
      <w:r>
        <w:t>Tanzania, Botswana, Rwanda</w:t>
      </w:r>
    </w:p>
    <w:p>
      <w:r>
        <w:t>YEARS IN THE INDUSTRY:</w:t>
      </w:r>
    </w:p>
    <w:p>
      <w:r>
        <w:t>43</w:t>
      </w:r>
    </w:p>
    <w:p>
      <w:r>
        <w:t>Photos Courtesy of Singita Serengeti</w:t>
      </w:r>
    </w:p>
    <w:p>
      <w:r>
        <w:t>123GROWING UP</w:t>
      </w:r>
    </w:p>
    <w:p>
      <w:r>
        <w:t>I grew up in a tightknit family in Eastbourne, UK.</w:t>
      </w:r>
    </w:p>
    <w:p>
      <w:r>
        <w:t>As a kid, I enjoyed fishing, playing cricket, riding</w:t>
      </w:r>
    </w:p>
    <w:p>
      <w:r>
        <w:t>bikes, and exploring huge open farmlands. My father</w:t>
      </w:r>
    </w:p>
    <w:p>
      <w:r>
        <w:t>worked for a company that ran a chain of cinemas</w:t>
      </w:r>
    </w:p>
    <w:p>
      <w:r>
        <w:t>throughout Southern England, and my mother, after</w:t>
      </w:r>
    </w:p>
    <w:p>
      <w:r>
        <w:t>she raised my siblings and I, became a housekeeper</w:t>
      </w:r>
    </w:p>
    <w:p>
      <w:r>
        <w:t>for the De Vere Hotel Group at the Grand Hotel in</w:t>
      </w:r>
    </w:p>
    <w:p>
      <w:r>
        <w:t>Eastbourne. My first experience in the hospitality in-</w:t>
      </w:r>
    </w:p>
    <w:p>
      <w:r>
        <w:t>dustry was serving desserts off the trolley at lunch-</w:t>
      </w:r>
    </w:p>
    <w:p>
      <w:r>
        <w:t>time on Sunday at a restaurant called Crimples. This provided some extra pocket money, and I discovered</w:t>
      </w:r>
    </w:p>
    <w:p>
      <w:r>
        <w:t>that I really enjoyed the interaction with guests and</w:t>
      </w:r>
    </w:p>
    <w:p>
      <w:r>
        <w:t>the feeling of such a dynamic environment. No two</w:t>
      </w:r>
    </w:p>
    <w:p>
      <w:r>
        <w:t>hours were the same. This variety was a real motivat -</w:t>
      </w:r>
    </w:p>
    <w:p>
      <w:r>
        <w:t>ing factor for me to pursue hospitality.MAKING HISTORY</w:t>
      </w:r>
    </w:p>
    <w:p>
      <w:r>
        <w:t>I rapidly progressed to various leadership positions</w:t>
      </w:r>
    </w:p>
    <w:p>
      <w:r>
        <w:t>at a very young age, working for a variety of hotels in</w:t>
      </w:r>
    </w:p>
    <w:p>
      <w:r>
        <w:t>the UK. My first leadership position was serving as</w:t>
      </w:r>
    </w:p>
    <w:p>
      <w:r>
        <w:t>one of two assistant managers of the Apollo Hotel in</w:t>
      </w:r>
    </w:p>
    <w:p>
      <w:r>
        <w:t>Birmingham, UK. My primary responsibility was to</w:t>
      </w:r>
    </w:p>
    <w:p>
      <w:r>
        <w:t>handle the function room on weekends for weddings.</w:t>
      </w:r>
    </w:p>
    <w:p>
      <w:r>
        <w:t>This role taught me the vital importance of planning</w:t>
      </w:r>
    </w:p>
    <w:p>
      <w:r>
        <w:t>the logistics for an event, because if those back-of-</w:t>
      </w:r>
    </w:p>
    <w:p>
      <w:r>
        <w:t>house tasks are not efficiently managed, the front-of-</w:t>
      </w:r>
    </w:p>
    <w:p>
      <w:r>
        <w:t>house cannot function. I also learned the importance of seemingly disparate roles, all of which are essential</w:t>
      </w:r>
    </w:p>
    <w:p>
      <w:r>
        <w:t>for success. Soon after, at the age of twenty, I became</w:t>
      </w:r>
    </w:p>
    <w:p>
      <w:r>
        <w:t>the youngest ever appointed deputy manager of the</w:t>
      </w:r>
    </w:p>
    <w:p>
      <w:r>
        <w:t>De Vere Hotel Group’s De Montfort Hotel in Ke-</w:t>
      </w:r>
    </w:p>
    <w:p>
      <w:r>
        <w:t>nilworth Midlands, UK.In the coming years, I predict guests will</w:t>
      </w:r>
    </w:p>
    <w:p>
      <w:r>
        <w:t>expect their destinations to act responsibly, ethically, and sustainably, without sacrificing luxury.““</w:t>
      </w:r>
    </w:p>
    <w:p>
      <w:r>
        <w:t>124</w:t>
      </w:r>
    </w:p>
    <w:p/>
    <w:p>
      <w:r>
        <w:t>A RECIPE FOR SUCCESS</w:t>
      </w:r>
    </w:p>
    <w:p>
      <w:r>
        <w:t>A truly successful working environment needs a va-</w:t>
      </w:r>
    </w:p>
    <w:p>
      <w:r>
        <w:t>riety of elements and attitudes: pursuit of excellence</w:t>
      </w:r>
    </w:p>
    <w:p>
      <w:r>
        <w:t>while being humble; being proactive without being</w:t>
      </w:r>
    </w:p>
    <w:p>
      <w:r>
        <w:t>aggressive; being consultative without being conde-</w:t>
      </w:r>
    </w:p>
    <w:p>
      <w:r>
        <w:t>scending; and being decisive without being arrogant.</w:t>
      </w:r>
    </w:p>
    <w:p>
      <w:r>
        <w:t>Overlaying this formula onto a properly rewarded workforce, with deliverables that are measurable at</w:t>
      </w:r>
    </w:p>
    <w:p>
      <w:r>
        <w:t>all levels, is the recipe for success.</w:t>
      </w:r>
    </w:p>
    <w:p>
      <w:r>
        <w:t>A WELL-EDUCATED TEAM</w:t>
      </w:r>
    </w:p>
    <w:p>
      <w:r>
        <w:t>In the luxury hospitality sector, and in particular the</w:t>
      </w:r>
    </w:p>
    <w:p>
      <w:r>
        <w:t>game lodge and wilderness segment, it is vital that</w:t>
      </w:r>
    </w:p>
    <w:p>
      <w:r>
        <w:t>our staff have a deep knowledge of the area and its</w:t>
      </w:r>
    </w:p>
    <w:p>
      <w:r>
        <w:t>offerings. Guests are very likely to be immersed into</w:t>
      </w:r>
    </w:p>
    <w:p>
      <w:r>
        <w:t>a very foreign environment and need to be reassured</w:t>
      </w:r>
    </w:p>
    <w:p>
      <w:r>
        <w:t>that they are in good hands, and that they are being</w:t>
      </w:r>
    </w:p>
    <w:p>
      <w:r>
        <w:t>professionally cared for at every level.</w:t>
      </w:r>
    </w:p>
    <w:p>
      <w:r>
        <w:t>BEST LAID PLANS</w:t>
      </w:r>
    </w:p>
    <w:p>
      <w:r>
        <w:t>When articulating a broader strategy or specific</w:t>
      </w:r>
    </w:p>
    <w:p>
      <w:r>
        <w:t>guidance, be clear and articulate in your communi-</w:t>
      </w:r>
    </w:p>
    <w:p>
      <w:r>
        <w:t>cations. It may make sense in your own head, but</w:t>
      </w:r>
    </w:p>
    <w:p>
      <w:r>
        <w:t>a lack of specificity can lead to misinterpretation.</w:t>
      </w:r>
    </w:p>
    <w:p>
      <w:r>
        <w:t>When policies and practices are open to interpreta-</w:t>
      </w:r>
    </w:p>
    <w:p>
      <w:r>
        <w:t>tion or imagination, the best laid plans can run amok.</w:t>
      </w:r>
    </w:p>
    <w:p/>
    <w:p>
      <w:r>
        <w:t>126DIVERSE INTERACTIONS</w:t>
      </w:r>
    </w:p>
    <w:p>
      <w:r>
        <w:t>In remote locations, particularly where we operate,</w:t>
      </w:r>
    </w:p>
    <w:p>
      <w:r>
        <w:t>employees must be able to mix and gel with any and</w:t>
      </w:r>
    </w:p>
    <w:p>
      <w:r>
        <w:t>all cultures that exist on our payroll. At any one time</w:t>
      </w:r>
    </w:p>
    <w:p>
      <w:r>
        <w:t>we can have up to a dozen different cultures and na-</w:t>
      </w:r>
    </w:p>
    <w:p>
      <w:r>
        <w:t>tionalities on staff. If even one person rubs another</w:t>
      </w:r>
    </w:p>
    <w:p>
      <w:r>
        <w:t>the wrong way, it can be very disruptive and have obvious negative consequences. Hire for acceptance</w:t>
      </w:r>
    </w:p>
    <w:p>
      <w:r>
        <w:t>and embrace of diversity, and a high level of cultural</w:t>
      </w:r>
    </w:p>
    <w:p>
      <w:r>
        <w:t>sensitivity and appreciation.</w:t>
      </w:r>
    </w:p>
    <w:p>
      <w:r>
        <w:t>THE 80/20 RULE</w:t>
      </w:r>
    </w:p>
    <w:p>
      <w:r>
        <w:t>After interviews, including a careful background and</w:t>
      </w:r>
    </w:p>
    <w:p>
      <w:r>
        <w:t>reference check of a potential employee, evaluate</w:t>
      </w:r>
    </w:p>
    <w:p>
      <w:r>
        <w:t>their candidacy using the 80/20 rule. The 80 refers to</w:t>
      </w:r>
    </w:p>
    <w:p>
      <w:r>
        <w:t>enthusiasm and cultural fit, while the 20 refers to the</w:t>
      </w:r>
    </w:p>
    <w:p>
      <w:r>
        <w:t>technical side, which can be taught and developed</w:t>
      </w:r>
    </w:p>
    <w:p>
      <w:r>
        <w:t>over time. The 80 portion is the key factor in building</w:t>
      </w:r>
    </w:p>
    <w:p>
      <w:r>
        <w:t>a powerful team that works well together and com-mits to excellence, particularly in times of stress.</w:t>
      </w:r>
    </w:p>
    <w:p>
      <w:r>
        <w:t>A PREMIUM ON VALUES AND RELATIONSHIPS</w:t>
      </w:r>
    </w:p>
    <w:p>
      <w:r>
        <w:t>When interviewing candidates, I ask them about</w:t>
      </w:r>
    </w:p>
    <w:p>
      <w:r>
        <w:t>family values, their school years, achievements, and</w:t>
      </w:r>
    </w:p>
    <w:p>
      <w:r>
        <w:t>friendships. I ask whether they’re still in touch with</w:t>
      </w:r>
    </w:p>
    <w:p>
      <w:r>
        <w:t>old friends, as I believe this shows a commitment to valuing relationships. Depending on the position, I</w:t>
      </w:r>
    </w:p>
    <w:p>
      <w:r>
        <w:t>will also ask a candidate to complete a “suitability”</w:t>
      </w:r>
    </w:p>
    <w:p>
      <w:r>
        <w:t>questionnaire—a third-party psychological and an-</w:t>
      </w:r>
    </w:p>
    <w:p>
      <w:r>
        <w:t>alytical test to gauge whether the candidate would be</w:t>
      </w:r>
    </w:p>
    <w:p>
      <w:r>
        <w:t>compatible with us and our values.</w:t>
      </w:r>
    </w:p>
    <w:p>
      <w:r>
        <w:t>AN INVALUABLE MENTOR</w:t>
      </w:r>
    </w:p>
    <w:p>
      <w:r>
        <w:t>In South Africa, I partnered with a successful busi -</w:t>
      </w:r>
    </w:p>
    <w:p>
      <w:r>
        <w:t>nessman and seasoned entrepreneur ten years my</w:t>
      </w:r>
    </w:p>
    <w:p>
      <w:r>
        <w:t>senior to launch a hotel of our own. A chartered ac -</w:t>
      </w:r>
    </w:p>
    <w:p>
      <w:r>
        <w:t>countant by training, he taught me a great deal about life, tolerance, family, and success. We grew our hotel</w:t>
      </w:r>
    </w:p>
    <w:p>
      <w:r>
        <w:t>business into a group of eight properties over four -</w:t>
      </w:r>
    </w:p>
    <w:p>
      <w:r>
        <w:t>teen years, eventually selling the company to an in-vestment firm that was listed on the Johannesburg</w:t>
      </w:r>
    </w:p>
    <w:p>
      <w:r>
        <w:t>Stock Exchange. This is something I could have never</w:t>
      </w:r>
    </w:p>
    <w:p>
      <w:r>
        <w:t>have achieved without his guidance, vision, and ex -</w:t>
      </w:r>
    </w:p>
    <w:p>
      <w:r>
        <w:t>pertise.</w:t>
      </w:r>
    </w:p>
    <w:p>
      <w:r>
        <w:t>ORIENTATION</w:t>
      </w:r>
    </w:p>
    <w:p>
      <w:r>
        <w:t>When a new employee joins the team, a deep orien-</w:t>
      </w:r>
    </w:p>
    <w:p>
      <w:r>
        <w:t>tation is paramount. A poorly-inducted staff member</w:t>
      </w:r>
    </w:p>
    <w:p>
      <w:r>
        <w:t>will fail spectacularly, and it is completely unfair to</w:t>
      </w:r>
    </w:p>
    <w:p>
      <w:r>
        <w:t>them to not be properly immersed in the company, its</w:t>
      </w:r>
    </w:p>
    <w:p>
      <w:r>
        <w:t>practices, and its values. This process of introduction</w:t>
      </w:r>
    </w:p>
    <w:p>
      <w:r>
        <w:t>ranges from three days to more than three weeks. We</w:t>
      </w:r>
    </w:p>
    <w:p>
      <w:r>
        <w:t>also have new staff tutored in local sensitivities and</w:t>
      </w:r>
    </w:p>
    <w:p>
      <w:r>
        <w:t>127assembly line mentality will prevail, resulting in a</w:t>
      </w:r>
    </w:p>
    <w:p>
      <w:r>
        <w:t>fatal blow. Each and every guest must feel like an in-</w:t>
      </w:r>
    </w:p>
    <w:p>
      <w:r>
        <w:t>dividual, rather than being processed on an assembly</w:t>
      </w:r>
    </w:p>
    <w:p>
      <w:r>
        <w:t>line. This challenge can be overcome with the right</w:t>
      </w:r>
    </w:p>
    <w:p>
      <w:r>
        <w:t>guidance and education. Given that the talent pool in</w:t>
      </w:r>
    </w:p>
    <w:p>
      <w:r>
        <w:t>remote locations is relatively shallow, we developed</w:t>
      </w:r>
    </w:p>
    <w:p>
      <w:r>
        <w:t>a very robust in-house training program, which in-</w:t>
      </w:r>
    </w:p>
    <w:p>
      <w:r>
        <w:t>cludes rigorous identification of potential employ -</w:t>
      </w:r>
    </w:p>
    <w:p>
      <w:r>
        <w:t>ees from all sectors of economic life in and around traditions. A small committee of senior local staff and executives has developed a simple but effective “how</w:t>
      </w:r>
    </w:p>
    <w:p>
      <w:r>
        <w:t>to integrate well” guide, which is vital to maintaining</w:t>
      </w:r>
    </w:p>
    <w:p>
      <w:r>
        <w:t>a level of respect within local communities.</w:t>
      </w:r>
    </w:p>
    <w:p>
      <w:r>
        <w:t>THE ROBOT SYNDROME</w:t>
      </w:r>
    </w:p>
    <w:p>
      <w:r>
        <w:t>We need to constantly refresh our training, expec -</w:t>
      </w:r>
    </w:p>
    <w:p>
      <w:r>
        <w:t>tations, and ways we motivate staff; otherwise, an</w:t>
      </w:r>
    </w:p>
    <w:p/>
    <w:p>
      <w:r>
        <w:t>128</w:t>
      </w:r>
    </w:p>
    <w:p/>
    <w:p>
      <w:r>
        <w:t>our communities. We seek enthusiasm, the ability to</w:t>
      </w:r>
    </w:p>
    <w:p>
      <w:r>
        <w:t>speak rudimentary English, and an effort to present</w:t>
      </w:r>
    </w:p>
    <w:p>
      <w:r>
        <w:t>a professional appearance. The rest we can shape by</w:t>
      </w:r>
    </w:p>
    <w:p>
      <w:r>
        <w:t>absorbing these candidates into our way of doing</w:t>
      </w:r>
    </w:p>
    <w:p>
      <w:r>
        <w:t>things and by infusing them with our company DNA</w:t>
      </w:r>
    </w:p>
    <w:p>
      <w:r>
        <w:t>so that they can grow organically.</w:t>
      </w:r>
    </w:p>
    <w:p>
      <w:r>
        <w:t>BE PREPARED TO SACRIFICE</w:t>
      </w:r>
    </w:p>
    <w:p>
      <w:r>
        <w:t>If you’re interested in joining the luxury hospitality</w:t>
      </w:r>
    </w:p>
    <w:p>
      <w:r>
        <w:t>business, be absolutely certain that this is the career</w:t>
      </w:r>
    </w:p>
    <w:p>
      <w:r>
        <w:t>for you. There are some significant sacrifices to make</w:t>
      </w:r>
    </w:p>
    <w:p>
      <w:r>
        <w:t>throughout your journey. It is more of a lifestyle than</w:t>
      </w:r>
    </w:p>
    <w:p>
      <w:r>
        <w:t>a career. The unrelenting commitment involves being on and available 24/7. Importantly, when all others</w:t>
      </w:r>
    </w:p>
    <w:p>
      <w:r>
        <w:t>around you are celebrating, you are the one work -</w:t>
      </w:r>
    </w:p>
    <w:p>
      <w:r>
        <w:t>ing to ensure that celebration is a success, and that can be hard to handle in the beginning. For exam-</w:t>
      </w:r>
    </w:p>
    <w:p>
      <w:r>
        <w:t>ple, working during Christmas and being away from</w:t>
      </w:r>
    </w:p>
    <w:p>
      <w:r>
        <w:t>loved ones.</w:t>
      </w:r>
    </w:p>
    <w:p>
      <w:r>
        <w:t>A PERSONAL TOUCH</w:t>
      </w:r>
    </w:p>
    <w:p>
      <w:r>
        <w:t>Taking special note of a guest’s preferences before</w:t>
      </w:r>
    </w:p>
    <w:p>
      <w:r>
        <w:t>and during their stay is one of the hallmarks of this</w:t>
      </w:r>
    </w:p>
    <w:p>
      <w:r>
        <w:t>industry. If a guest regularly orders a gin and tonic,</w:t>
      </w:r>
    </w:p>
    <w:p>
      <w:r>
        <w:t>we will add this cocktail to their drink box for their guide to share with them during a game drive, or we</w:t>
      </w:r>
    </w:p>
    <w:p/>
    <w:p>
      <w:r>
        <w:t>may prepare a surprise gin bar during sundown in a</w:t>
      </w:r>
    </w:p>
    <w:p>
      <w:r>
        <w:t>beautiful setting. We also surprise guests by arriving</w:t>
      </w:r>
    </w:p>
    <w:p>
      <w:r>
        <w:t>to an expected location for breakfast, lunch, or din-</w:t>
      </w:r>
    </w:p>
    <w:p>
      <w:r>
        <w:t>ner, as we often setup such experiences in breath-tak -</w:t>
      </w:r>
    </w:p>
    <w:p>
      <w:r>
        <w:t>ing areas. Knowing this is a guest’s first time at our property or that they’re celebrating something special</w:t>
      </w:r>
    </w:p>
    <w:p>
      <w:r>
        <w:t>also allows us the opportunity to respond creatively.</w:t>
      </w:r>
    </w:p>
    <w:p>
      <w:r>
        <w:t>THE EVOLVING TRAVELER</w:t>
      </w:r>
    </w:p>
    <w:p>
      <w:r>
        <w:t>Guests today see travel as a way to bring more bal-</w:t>
      </w:r>
    </w:p>
    <w:p>
      <w:r>
        <w:t>ance to their lives. They view a vacation as a way to</w:t>
      </w:r>
    </w:p>
    <w:p/>
    <w:p>
      <w:r>
        <w:t>131reflect and make better life choices. They are not</w:t>
      </w:r>
    </w:p>
    <w:p>
      <w:r>
        <w:t>simply looking to sustain their own health but also</w:t>
      </w:r>
    </w:p>
    <w:p>
      <w:r>
        <w:t>looking to immerse themselves in new cultures and</w:t>
      </w:r>
    </w:p>
    <w:p>
      <w:r>
        <w:t>create meaningful memories, including leaving the</w:t>
      </w:r>
    </w:p>
    <w:p>
      <w:r>
        <w:t>location a little better than they found it. Nature also</w:t>
      </w:r>
    </w:p>
    <w:p>
      <w:r>
        <w:t>has a powerful impact on our stress levels. The more</w:t>
      </w:r>
    </w:p>
    <w:p>
      <w:r>
        <w:t>we separate ourselves from it, the more anxious and</w:t>
      </w:r>
    </w:p>
    <w:p>
      <w:r>
        <w:t>stressed we become. With space becoming a luxury</w:t>
      </w:r>
    </w:p>
    <w:p>
      <w:r>
        <w:t>in big, cosmopolitan cities, it is no wonder that Sub</w:t>
      </w:r>
    </w:p>
    <w:p>
      <w:r>
        <w:t>Saharan Africa has had the fastest growth in wellness</w:t>
      </w:r>
    </w:p>
    <w:p>
      <w:r>
        <w:t>tourism since 2007. Guests are coming to Africa in</w:t>
      </w:r>
    </w:p>
    <w:p>
      <w:r>
        <w:t>search of wellness and to reconnect with nature.</w:t>
      </w:r>
    </w:p>
    <w:p>
      <w:r>
        <w:t>A VISIBLE TREND</w:t>
      </w:r>
    </w:p>
    <w:p>
      <w:r>
        <w:t>Sustainability is emerging as one of the most import -</w:t>
      </w:r>
    </w:p>
    <w:p>
      <w:r>
        <w:t>ant trends in our industry. After the financial crisis of</w:t>
      </w:r>
    </w:p>
    <w:p>
      <w:r>
        <w:t>2008, we saw a change in the mindset of our guests,</w:t>
      </w:r>
    </w:p>
    <w:p>
      <w:r>
        <w:t>who started to exhibit a greater desire for personal</w:t>
      </w:r>
    </w:p>
    <w:p>
      <w:r>
        <w:t>connections and enriching experiences with a lighter</w:t>
      </w:r>
    </w:p>
    <w:p>
      <w:r>
        <w:t>footprint. Now there’s evidence, too, to support this observation. Guests are increasingly likely to choose</w:t>
      </w:r>
    </w:p>
    <w:p>
      <w:r>
        <w:t>a destination based on its social or environmen -</w:t>
      </w:r>
    </w:p>
    <w:p>
      <w:r>
        <w:t>tal impact, and they prefer companies that embed eco-friendly practices into their operations. Just as</w:t>
      </w:r>
    </w:p>
    <w:p>
      <w:r>
        <w:t>guests expect free Wi-Fi, they now also expect hotels</w:t>
      </w:r>
    </w:p>
    <w:p>
      <w:r>
        <w:t>and other tourism businesses to behave in a socially</w:t>
      </w:r>
    </w:p>
    <w:p>
      <w:r>
        <w:t>responsible way.</w:t>
      </w:r>
    </w:p>
    <w:p>
      <w:r>
        <w:t>In the coming years, I predict guests will expect their</w:t>
      </w:r>
    </w:p>
    <w:p>
      <w:r>
        <w:t>destinations to act responsibly, ethically, and sustain-</w:t>
      </w:r>
    </w:p>
    <w:p>
      <w:r>
        <w:t>ably, without sacrificing luxury. But the definition of</w:t>
      </w:r>
    </w:p>
    <w:p>
      <w:r>
        <w:t>luxury will continue to evolve; it will become more about the experience than the accommodation. The</w:t>
      </w:r>
    </w:p>
    <w:p>
      <w:r>
        <w:t>new luxury will be clean air, open spaces, and sim-</w:t>
      </w:r>
    </w:p>
    <w:p>
      <w:r>
        <w:t>plicity in design.</w:t>
      </w:r>
    </w:p>
    <w:p>
      <w:r>
        <w:t>THE FUTURE OF FOOD</w:t>
      </w:r>
    </w:p>
    <w:p>
      <w:r>
        <w:t>Good food has not only become a luxury. It has be-</w:t>
      </w:r>
    </w:p>
    <w:p>
      <w:r>
        <w:t>come a necessity. With health, nutrition, and the en-</w:t>
      </w:r>
    </w:p>
    <w:p>
      <w:r>
        <w:t>vironmental footprint you leave behind at the top of</w:t>
      </w:r>
    </w:p>
    <w:p>
      <w:r>
        <w:t>many travelers’ list, documenting food preferences</w:t>
      </w:r>
    </w:p>
    <w:p>
      <w:r>
        <w:t>and accommodating these needs is very important.</w:t>
      </w:r>
    </w:p>
    <w:p>
      <w:r>
        <w:t>Eating natural and being conscious of what you put</w:t>
      </w:r>
    </w:p>
    <w:p>
      <w:r>
        <w:t>into your body is a fast-growing and important trend to follow, as is promoting sustainable diets and food</w:t>
      </w:r>
    </w:p>
    <w:p>
      <w:r>
        <w:t>practices in your establishment. Culinary experi-</w:t>
      </w:r>
    </w:p>
    <w:p>
      <w:r>
        <w:t>ences can now determine whether or not a trip was</w:t>
      </w:r>
    </w:p>
    <w:p>
      <w:r>
        <w:t>successful, so making sure your establishment’s food</w:t>
      </w:r>
    </w:p>
    <w:p>
      <w:r>
        <w:t>is up to scratch with international trends is non-ne-</w:t>
      </w:r>
    </w:p>
    <w:p>
      <w:r>
        <w:t>gotiable.</w:t>
      </w:r>
    </w:p>
    <w:p/>
    <w:p>
      <w:r>
        <w:t>133</w:t>
      </w:r>
    </w:p>
    <w:p/>
    <w:p>
      <w:r>
        <w:t>James</w:t>
      </w:r>
    </w:p>
    <w:p>
      <w:r>
        <w:t>Low</w:t>
      </w:r>
    </w:p>
    <w:p>
      <w:r>
        <w:t>GENERAL MANAGER,</w:t>
      </w:r>
    </w:p>
    <w:p>
      <w:r>
        <w:t>COMO UMA PARO (BHUT AN)COMO UMA PUNAKHA (BHUT AN)</w:t>
      </w:r>
    </w:p>
    <w:p>
      <w:r>
        <w:t>BORN IN:</w:t>
      </w:r>
    </w:p>
    <w:p>
      <w:r>
        <w:t>Kuala Lumpur, Malaysia</w:t>
      </w:r>
    </w:p>
    <w:p>
      <w:r>
        <w:t>SELECT GEOGRAPHICAL</w:t>
      </w:r>
    </w:p>
    <w:p>
      <w:r>
        <w:t>EXPERIENCE:</w:t>
      </w:r>
    </w:p>
    <w:p>
      <w:r>
        <w:t>Bhutan, Thailand, Malaysia,</w:t>
      </w:r>
    </w:p>
    <w:p>
      <w:r>
        <w:t>Singapore, United Kingdom</w:t>
      </w:r>
    </w:p>
    <w:p>
      <w:r>
        <w:t>YEARS IN THE INDUSTRY:</w:t>
      </w:r>
    </w:p>
    <w:p>
      <w:r>
        <w:t>39</w:t>
      </w:r>
    </w:p>
    <w:p>
      <w:r>
        <w:t>Photos Courtesy of COMO Hotel and Resorts</w:t>
      </w:r>
    </w:p>
    <w:p>
      <w:r>
        <w:t>135GROWING UP</w:t>
      </w:r>
    </w:p>
    <w:p>
      <w:r>
        <w:t>I grew up in small towns across Malaysia as a care-</w:t>
      </w:r>
    </w:p>
    <w:p>
      <w:r>
        <w:t>free child immersed in the outdoors. My father was</w:t>
      </w:r>
    </w:p>
    <w:p>
      <w:r>
        <w:t>heading the traffic section of the Malaysian Police</w:t>
      </w:r>
    </w:p>
    <w:p>
      <w:r>
        <w:t>Force and also served in the British Forces for a peri-</w:t>
      </w:r>
    </w:p>
    <w:p>
      <w:r>
        <w:t>od of time. He would counsel young traffic offenders</w:t>
      </w:r>
    </w:p>
    <w:p>
      <w:r>
        <w:t>on the dangers of bad driving instead of just levying</w:t>
      </w:r>
    </w:p>
    <w:p>
      <w:r>
        <w:t>hefty fines. Whenever he was caught in a traffic jam,</w:t>
      </w:r>
    </w:p>
    <w:p>
      <w:r>
        <w:t>he would get out of his car and redirect traffic. He</w:t>
      </w:r>
    </w:p>
    <w:p>
      <w:r>
        <w:t>always led by example and worked with immense</w:t>
      </w:r>
    </w:p>
    <w:p>
      <w:r>
        <w:t>passion. My mother used to work with the Malaysian Rubber Board. At the time, Malaysia was colonized</w:t>
      </w:r>
    </w:p>
    <w:p>
      <w:r>
        <w:t>by the British, and I was always fascinated by the Brit -</w:t>
      </w:r>
    </w:p>
    <w:p>
      <w:r>
        <w:t>ish expatriate lifestyle.AT FIRST SIGHT</w:t>
      </w:r>
    </w:p>
    <w:p>
      <w:r>
        <w:t>On a school fieldtrip to inspect a premier hotel in</w:t>
      </w:r>
    </w:p>
    <w:p>
      <w:r>
        <w:t>Kuala Lumpur, for those curious about a career in</w:t>
      </w:r>
    </w:p>
    <w:p>
      <w:r>
        <w:t>hospitality, I was extremely impressed with what I</w:t>
      </w:r>
    </w:p>
    <w:p>
      <w:r>
        <w:t>saw—posh lobby décor, glamorous restaurants, and</w:t>
      </w:r>
    </w:p>
    <w:p>
      <w:r>
        <w:t>a beautiful ballroom with eclectic curtains. I quietly</w:t>
      </w:r>
    </w:p>
    <w:p>
      <w:r>
        <w:t>told myself that this was the environment I wanted to</w:t>
      </w:r>
    </w:p>
    <w:p>
      <w:r>
        <w:t>be in, pushing aside the original intention of working</w:t>
      </w:r>
    </w:p>
    <w:p>
      <w:r>
        <w:t>in a bank.</w:t>
      </w:r>
    </w:p>
    <w:p>
      <w:r>
        <w:t>BAPTISM BY FIRE</w:t>
      </w:r>
    </w:p>
    <w:p>
      <w:r>
        <w:t>My first position in the industry was with the events</w:t>
      </w:r>
    </w:p>
    <w:p>
      <w:r>
        <w:t>team at the Regent Hotel Kuala Lumpur. At the time, One of the most important elements of</w:t>
      </w:r>
    </w:p>
    <w:p>
      <w:r>
        <w:t>leading a luxury property is to surround yourself with the most talented people you can find. They must be competent, intelligent, resourceful, and willing to go</w:t>
      </w:r>
    </w:p>
    <w:p>
      <w:r>
        <w:t>the extra mile to achieve greatness.““</w:t>
      </w:r>
    </w:p>
    <w:p>
      <w:r>
        <w:t>136</w:t>
      </w:r>
    </w:p>
    <w:p/>
    <w:p>
      <w:r>
        <w:t>137viding certificates of achievement, celebrating em-</w:t>
      </w:r>
    </w:p>
    <w:p>
      <w:r>
        <w:t>ployees of the month or year, or pinning guest letters</w:t>
      </w:r>
    </w:p>
    <w:p>
      <w:r>
        <w:t>of appreciation to the staff notice board, recognition</w:t>
      </w:r>
    </w:p>
    <w:p>
      <w:r>
        <w:t>is the fuel of job motivation. It builds confidence and</w:t>
      </w:r>
    </w:p>
    <w:p>
      <w:r>
        <w:t>maintains both passion and pride.</w:t>
      </w:r>
    </w:p>
    <w:p>
      <w:r>
        <w:t>20/20 VISION</w:t>
      </w:r>
    </w:p>
    <w:p>
      <w:r>
        <w:t>Without a vision for the organization, one cannot</w:t>
      </w:r>
    </w:p>
    <w:p>
      <w:r>
        <w:t>focus on achievement because there is no north star.</w:t>
      </w:r>
    </w:p>
    <w:p>
      <w:r>
        <w:t>It is the blind leading the blind. A vision must be</w:t>
      </w:r>
    </w:p>
    <w:p>
      <w:r>
        <w:t>articulated with clarity, passion, and confidence. In</w:t>
      </w:r>
    </w:p>
    <w:p>
      <w:r>
        <w:t>addition, you must build in milestones to track and</w:t>
      </w:r>
    </w:p>
    <w:p>
      <w:r>
        <w:t>celebrate all achievements—meeting financial tar -</w:t>
      </w:r>
    </w:p>
    <w:p>
      <w:r>
        <w:t>gets, excellent TripAdvisor comments, and positive</w:t>
      </w:r>
    </w:p>
    <w:p>
      <w:r>
        <w:t>guest surveys, to name a few. During employee orien-</w:t>
      </w:r>
    </w:p>
    <w:p>
      <w:r>
        <w:t>tation, I talk about the vision of the company, shared</w:t>
      </w:r>
    </w:p>
    <w:p>
      <w:r>
        <w:t>goals, my personal career journey, and how I set my</w:t>
      </w:r>
    </w:p>
    <w:p>
      <w:r>
        <w:t>own milestones for success. I also talk about the les -</w:t>
      </w:r>
    </w:p>
    <w:p>
      <w:r>
        <w:t>sons I’ve learned throughout my career. Hopefully, employees can relate to this journey and be encour -</w:t>
      </w:r>
    </w:p>
    <w:p>
      <w:r>
        <w:t>aged with theirs.</w:t>
      </w:r>
    </w:p>
    <w:p>
      <w:r>
        <w:t>A LESSON IN LEADERSHIP</w:t>
      </w:r>
    </w:p>
    <w:p>
      <w:r>
        <w:t>In the world of five-star chain hotels, an employee</w:t>
      </w:r>
    </w:p>
    <w:p>
      <w:r>
        <w:t>hardly ever gets to meet a regional vice president, let alone the president. I had the opportunity to meet</w:t>
      </w:r>
    </w:p>
    <w:p>
      <w:r>
        <w:t>it was an institution that catered to captains of indus -</w:t>
      </w:r>
    </w:p>
    <w:p>
      <w:r>
        <w:t>try, heads of government, and royalty. In this role, I</w:t>
      </w:r>
    </w:p>
    <w:p>
      <w:r>
        <w:t>interacted with and was exposed to chefs, banquet</w:t>
      </w:r>
    </w:p>
    <w:p>
      <w:r>
        <w:t>managers, food and beverage managers, artisans, and</w:t>
      </w:r>
    </w:p>
    <w:p>
      <w:r>
        <w:t>event promoters. I learned the ins and outs of event</w:t>
      </w:r>
    </w:p>
    <w:p>
      <w:r>
        <w:t>planning and protocol. It was baptism by fire into the</w:t>
      </w:r>
    </w:p>
    <w:p>
      <w:r>
        <w:t>expectations and lifestyles of the rich and famous.</w:t>
      </w:r>
    </w:p>
    <w:p>
      <w:r>
        <w:t>A WINDOW INTO BRANDING</w:t>
      </w:r>
    </w:p>
    <w:p>
      <w:r>
        <w:t>My first leadership role was as a sales and market -</w:t>
      </w:r>
    </w:p>
    <w:p>
      <w:r>
        <w:t>ing manager for Faber Merlin, a reputable Malaysian</w:t>
      </w:r>
    </w:p>
    <w:p>
      <w:r>
        <w:t>group of hotels. I was exposed to all-things sales,</w:t>
      </w:r>
    </w:p>
    <w:p>
      <w:r>
        <w:t>marketing, communications, and public relations. I</w:t>
      </w:r>
    </w:p>
    <w:p>
      <w:r>
        <w:t>was also involved in six new hotel openings and in</w:t>
      </w:r>
    </w:p>
    <w:p>
      <w:r>
        <w:t>feasibility studies of new hotel project opportunities.</w:t>
      </w:r>
    </w:p>
    <w:p>
      <w:r>
        <w:t>This position provided me a deep understanding on</w:t>
      </w:r>
    </w:p>
    <w:p>
      <w:r>
        <w:t>the power of brand, and how brand values determine your target audience and market segments. In other</w:t>
      </w:r>
    </w:p>
    <w:p>
      <w:r>
        <w:t>words, this role taught me why guests loyal to Aman</w:t>
      </w:r>
    </w:p>
    <w:p>
      <w:r>
        <w:t>will always prefer them, why guests loyal to Manda-</w:t>
      </w:r>
    </w:p>
    <w:p>
      <w:r>
        <w:t>rin Oriental will always prefer them, and how COMO</w:t>
      </w:r>
    </w:p>
    <w:p>
      <w:r>
        <w:t>Hotels &amp; Resorts distinguishes itself, too, with a loyal</w:t>
      </w:r>
    </w:p>
    <w:p>
      <w:r>
        <w:t>following.</w:t>
      </w:r>
    </w:p>
    <w:p>
      <w:r>
        <w:t>PASSION AND PRIDE</w:t>
      </w:r>
    </w:p>
    <w:p>
      <w:r>
        <w:t>Recognizing colleagues for a job well done is para-</w:t>
      </w:r>
    </w:p>
    <w:p>
      <w:r>
        <w:t>mount to ensuring continued success. Whether pro-</w:t>
      </w:r>
    </w:p>
    <w:p>
      <w:r>
        <w:t>138Bern Chorengel, the former president of Hyatt Inter -</w:t>
      </w:r>
    </w:p>
    <w:p>
      <w:r>
        <w:t>national, during one of his rare hotel visits. He opted</w:t>
      </w:r>
    </w:p>
    <w:p>
      <w:r>
        <w:t>to sit next to me at a hosted dinner instead of beside</w:t>
      </w:r>
    </w:p>
    <w:p>
      <w:r>
        <w:t>the area vice president and my general manager. He</w:t>
      </w:r>
    </w:p>
    <w:p>
      <w:r>
        <w:t>called me by name and said, “I’d rather sit next to</w:t>
      </w:r>
    </w:p>
    <w:p>
      <w:r>
        <w:t>you because I would like to hear what Hyatt means</w:t>
      </w:r>
    </w:p>
    <w:p>
      <w:r>
        <w:t>to you, and how you could add value to our hotel. ”</w:t>
      </w:r>
    </w:p>
    <w:p>
      <w:r>
        <w:t>Empowering me to voice my opinion was a moment</w:t>
      </w:r>
    </w:p>
    <w:p>
      <w:r>
        <w:t>I’ll never forget. He truly made me feel valued both</w:t>
      </w:r>
    </w:p>
    <w:p>
      <w:r>
        <w:t>personally and professionally.THE BUDDY SYSTEM</w:t>
      </w:r>
    </w:p>
    <w:p>
      <w:r>
        <w:t>When a new employee joins the organization, they</w:t>
      </w:r>
    </w:p>
    <w:p>
      <w:r>
        <w:t>are paired in a buddy system for quick and efficient</w:t>
      </w:r>
    </w:p>
    <w:p>
      <w:r>
        <w:t>on-the-job training. For example, a new waiter will</w:t>
      </w:r>
    </w:p>
    <w:p>
      <w:r>
        <w:t>be attached to an experienced waiter who teach-</w:t>
      </w:r>
    </w:p>
    <w:p>
      <w:r>
        <w:t>es and coaches the newcomer about their role and</w:t>
      </w:r>
    </w:p>
    <w:p>
      <w:r>
        <w:t>responsibilities from scratch. This way the new re-</w:t>
      </w:r>
    </w:p>
    <w:p>
      <w:r>
        <w:t>cruit gets trained immediately and the teacher gets</w:t>
      </w:r>
    </w:p>
    <w:p>
      <w:r>
        <w:t>the recognition of their experience and knowledge.</w:t>
      </w:r>
    </w:p>
    <w:p>
      <w:r>
        <w:t>During orientation, new employees are reminded</w:t>
      </w:r>
    </w:p>
    <w:p/>
    <w:p>
      <w:r>
        <w:t>and encouraged to be humble, sincere, and respect -</w:t>
      </w:r>
    </w:p>
    <w:p>
      <w:r>
        <w:t>ful so that their assigned expert is motivated to teach</w:t>
      </w:r>
    </w:p>
    <w:p>
      <w:r>
        <w:t>them.</w:t>
      </w:r>
    </w:p>
    <w:p>
      <w:r>
        <w:t>SWOT YOUR TEAM</w:t>
      </w:r>
    </w:p>
    <w:p>
      <w:r>
        <w:t>I task my department heads to do a SWOT analy -</w:t>
      </w:r>
    </w:p>
    <w:p>
      <w:r>
        <w:t>sis on every member of their team, and to draw up</w:t>
      </w:r>
    </w:p>
    <w:p>
      <w:r>
        <w:t>training programs for them. I believe it is our duty</w:t>
      </w:r>
    </w:p>
    <w:p>
      <w:r>
        <w:t>as managers to nurture our staff by developing their</w:t>
      </w:r>
    </w:p>
    <w:p>
      <w:r>
        <w:t>strengths and turning their weaknesses into skills so</w:t>
      </w:r>
    </w:p>
    <w:p>
      <w:r>
        <w:t>they can shine as brand ambassadors.</w:t>
      </w:r>
    </w:p>
    <w:p>
      <w:r>
        <w:t>A SMALL TALENT POOL</w:t>
      </w:r>
    </w:p>
    <w:p>
      <w:r>
        <w:t>Reflecting on the labor challenges in Bhutan, the</w:t>
      </w:r>
    </w:p>
    <w:p>
      <w:r>
        <w:t>industry is rather small, and consequently there is</w:t>
      </w:r>
    </w:p>
    <w:p>
      <w:r>
        <w:t>a very small pool of well-trained and experienced</w:t>
      </w:r>
    </w:p>
    <w:p>
      <w:r>
        <w:t>employees who are exposed to luxury clientele. Pro-</w:t>
      </w:r>
    </w:p>
    <w:p>
      <w:r>
        <w:t>motional opportunities are also limited within the</w:t>
      </w:r>
    </w:p>
    <w:p>
      <w:r>
        <w:t>company and resort because the properties are rela-</w:t>
      </w:r>
    </w:p>
    <w:p>
      <w:r>
        <w:t>tively small, and thus staff tends to look for new op-</w:t>
      </w:r>
    </w:p>
    <w:p>
      <w:r>
        <w:t>portunities when new hotels open. When you have</w:t>
      </w:r>
    </w:p>
    <w:p>
      <w:r>
        <w:t>trained your employees to a very high standard to</w:t>
      </w:r>
    </w:p>
    <w:p>
      <w:r>
        <w:t>cater to luxury customers, their experience goes</w:t>
      </w:r>
    </w:p>
    <w:p>
      <w:r>
        <w:t>beyond technical knowledge. They feel confident,</w:t>
      </w:r>
    </w:p>
    <w:p>
      <w:r>
        <w:t>poised, and connected with this client set. New staff tends to get nervous and timid when confronting</w:t>
      </w:r>
    </w:p>
    <w:p/>
    <w:p>
      <w:r>
        <w:t>discerning guests who are not so forgiving when our</w:t>
      </w:r>
    </w:p>
    <w:p>
      <w:r>
        <w:t>brand delivery is compromised.</w:t>
      </w:r>
    </w:p>
    <w:p>
      <w:r>
        <w:t>A WORLD-CLASS TEAM</w:t>
      </w:r>
    </w:p>
    <w:p>
      <w:r>
        <w:t>One of the most important elements of leading a</w:t>
      </w:r>
    </w:p>
    <w:p>
      <w:r>
        <w:t>luxury property is to surround yourself with the most talented people you can find. They must be</w:t>
      </w:r>
    </w:p>
    <w:p>
      <w:r>
        <w:t>competent, intelligent, resourceful, and willing to go</w:t>
      </w:r>
    </w:p>
    <w:p>
      <w:r>
        <w:t>the extra mile to achieve greatness. At first, I will try</w:t>
      </w:r>
    </w:p>
    <w:p>
      <w:r>
        <w:t>my best to promote from within. If not, I will source</w:t>
      </w:r>
    </w:p>
    <w:p>
      <w:r>
        <w:t>from the local talent pool. Failing that, I will look</w:t>
      </w:r>
    </w:p>
    <w:p>
      <w:r>
        <w:t>for talent from within our COMO Group, and lastly</w:t>
      </w:r>
    </w:p>
    <w:p>
      <w:r>
        <w:t>from international sources.</w:t>
      </w:r>
    </w:p>
    <w:p>
      <w:r>
        <w:t>EMBRACE THE LOCALITY</w:t>
      </w:r>
    </w:p>
    <w:p>
      <w:r>
        <w:t>You must embody the richness of the culture and</w:t>
      </w:r>
    </w:p>
    <w:p>
      <w:r>
        <w:t>tradition at the property in order to distinguish the</w:t>
      </w:r>
    </w:p>
    <w:p>
      <w:r>
        <w:t>travel experience: local musicians and spiced tea to welcome guests; cultural dances over dinner; a</w:t>
      </w:r>
    </w:p>
    <w:p>
      <w:r>
        <w:t>personal invitation to a Bhutanese whiskey tasting;</w:t>
      </w:r>
    </w:p>
    <w:p>
      <w:r>
        <w:t>special turndown gifts including hand-painted shoe</w:t>
      </w:r>
    </w:p>
    <w:p>
      <w:r>
        <w:t>horns or stone paper weights; blessed prayer flags</w:t>
      </w:r>
    </w:p>
    <w:p>
      <w:r>
        <w:t>for hanging; special monk blessings; the lighting of</w:t>
      </w:r>
    </w:p>
    <w:p>
      <w:r>
        <w:t>butter lamps or a bag of dried Bhutanese chillies and</w:t>
      </w:r>
    </w:p>
    <w:p>
      <w:r>
        <w:t>a recipe to take home upon departure. These ideas</w:t>
      </w:r>
    </w:p>
    <w:p>
      <w:r>
        <w:t>all are unique to the location and provide a truly au-</w:t>
      </w:r>
    </w:p>
    <w:p>
      <w:r>
        <w:t>thentic local experience.</w:t>
      </w:r>
    </w:p>
    <w:p/>
    <w:p>
      <w:r>
        <w:t>A SKY-HIGH OPPORTUNITY</w:t>
      </w:r>
    </w:p>
    <w:p>
      <w:r>
        <w:t>I was once reading that destinations offered helicop-</w:t>
      </w:r>
    </w:p>
    <w:p>
      <w:r>
        <w:t>ter tours in various parts of Africa, Nepal, Myanmar,</w:t>
      </w:r>
    </w:p>
    <w:p>
      <w:r>
        <w:t>and beyond. An opportunity then presented itself</w:t>
      </w:r>
    </w:p>
    <w:p>
      <w:r>
        <w:t>when the Bhutanese government announced it was</w:t>
      </w:r>
    </w:p>
    <w:p>
      <w:r>
        <w:t>launching a helicopter service for emergency airlifts</w:t>
      </w:r>
    </w:p>
    <w:p>
      <w:r>
        <w:t>for remote places, and offered this service for charter when the two aircrafts were not in use. We were the</w:t>
      </w:r>
    </w:p>
    <w:p>
      <w:r>
        <w:t>first resorts to design this service in Bhutan, offer -</w:t>
      </w:r>
    </w:p>
    <w:p>
      <w:r>
        <w:t>ing a six-night package that includes discovering the heart of the Himalayan Kingdom by air. The excur -</w:t>
      </w:r>
    </w:p>
    <w:p>
      <w:r>
        <w:t>sion features one helicopter trip to the Laya Valley and another to the hidden vistas of Punakha, Paro,</w:t>
      </w:r>
    </w:p>
    <w:p>
      <w:r>
        <w:t>and Thimphu valleys.</w:t>
      </w:r>
    </w:p>
    <w:p>
      <w:r>
        <w:t>THE BEAUTY OF SIMPLICITY</w:t>
      </w:r>
    </w:p>
    <w:p>
      <w:r>
        <w:t>Bhutan is a unique destination in the sense that guests</w:t>
      </w:r>
    </w:p>
    <w:p>
      <w:r>
        <w:t>come to experience the country because of its sim-</w:t>
      </w:r>
    </w:p>
    <w:p>
      <w:r>
        <w:t>plicity, spirituality, and pristine environment. They are here to disconnect, focus on their wellbeing, and</w:t>
      </w:r>
    </w:p>
    <w:p>
      <w:r>
        <w:t>reconnect with nature, and perhaps their spirituality.</w:t>
      </w:r>
    </w:p>
    <w:p>
      <w:r>
        <w:t>Of course, we have very good Wi-Fi in case, which</w:t>
      </w:r>
    </w:p>
    <w:p>
      <w:r>
        <w:t>guests appreciate, but the knowledge of it being avail -</w:t>
      </w:r>
    </w:p>
    <w:p>
      <w:r>
        <w:t>able if needed is enough not to worry.</w:t>
      </w:r>
    </w:p>
    <w:p/>
    <w:p>
      <w:r>
        <w:t>142SAME PREFERENCE, DIFFERENT PLACE</w:t>
      </w:r>
    </w:p>
    <w:p>
      <w:r>
        <w:t>We have two resorts in Bhutan and more often than</w:t>
      </w:r>
    </w:p>
    <w:p>
      <w:r>
        <w:t>not, our guests will choose to stay at both proper -</w:t>
      </w:r>
    </w:p>
    <w:p>
      <w:r>
        <w:t>ties. When the guests arrive in our second property, our employees will already be able to anticipate their</w:t>
      </w:r>
    </w:p>
    <w:p>
      <w:r>
        <w:t>needs: still or sparkling water; their wine or liquor</w:t>
      </w:r>
    </w:p>
    <w:p>
      <w:r>
        <w:t>preference; whether they like the windows open or closed; whether they have any dietary restrictions,</w:t>
      </w:r>
    </w:p>
    <w:p>
      <w:r>
        <w:t>and so on. Documenting preferences as best you can</w:t>
      </w:r>
    </w:p>
    <w:p>
      <w:r>
        <w:t>and as regularly as you can, coupled with a system</w:t>
      </w:r>
    </w:p>
    <w:p>
      <w:r>
        <w:t>that allows information to be shared seamlessly, is</w:t>
      </w:r>
    </w:p>
    <w:p>
      <w:r>
        <w:t>critical to success in luxury hospitality.</w:t>
      </w:r>
    </w:p>
    <w:p>
      <w:r>
        <w:t>SUSTAINABILITY IS HERE TO STAY</w:t>
      </w:r>
    </w:p>
    <w:p>
      <w:r>
        <w:t>Environmentally friendly policies and practices are</w:t>
      </w:r>
    </w:p>
    <w:p>
      <w:r>
        <w:t>gaining traction in our industry, and it is an important</w:t>
      </w:r>
    </w:p>
    <w:p>
      <w:r>
        <w:t>trend that’s here to stay. Small and large companies</w:t>
      </w:r>
    </w:p>
    <w:p>
      <w:r>
        <w:t>can embrace this notion in different ways. For us, we</w:t>
      </w:r>
    </w:p>
    <w:p>
      <w:r>
        <w:t>plant trees twice a year, cut down on our electricity usage by using energy-efficient light bulbs, sort all</w:t>
      </w:r>
    </w:p>
    <w:p>
      <w:r>
        <w:t>of our garbage for recycling, and have reduced our</w:t>
      </w:r>
    </w:p>
    <w:p>
      <w:r>
        <w:t>use of plastic bottles to glass bottles that we simply</w:t>
      </w:r>
    </w:p>
    <w:p>
      <w:r>
        <w:t>refill. Additionally, in our hotel shops, we sell hand-</w:t>
      </w:r>
    </w:p>
    <w:p>
      <w:r>
        <w:t>icrafts including hand-woven textiles, scarfs, and</w:t>
      </w:r>
    </w:p>
    <w:p>
      <w:r>
        <w:t>bags to support the Youth Development Foundation</w:t>
      </w:r>
    </w:p>
    <w:p>
      <w:r>
        <w:t>and RENEW, a women’s foundation. We have always</w:t>
      </w:r>
    </w:p>
    <w:p>
      <w:r>
        <w:t>believed that we have to be socially responsible and connected to communities where we operate our</w:t>
      </w:r>
    </w:p>
    <w:p>
      <w:r>
        <w:t>resorts.</w:t>
      </w:r>
    </w:p>
    <w:p>
      <w:r>
        <w:t>The industry can also lend its support to ethical caus -</w:t>
      </w:r>
    </w:p>
    <w:p>
      <w:r>
        <w:t>es, such as not serving shark fin and procuring sup-</w:t>
      </w:r>
    </w:p>
    <w:p>
      <w:r>
        <w:t>plies and products from ethical companies. Tourism,</w:t>
      </w:r>
    </w:p>
    <w:p>
      <w:r>
        <w:t>if not regulated, often destroys communities and the</w:t>
      </w:r>
    </w:p>
    <w:p>
      <w:r>
        <w:t>surrounding environment, while socially responsible practices promote sustainability of the industry in</w:t>
      </w:r>
    </w:p>
    <w:p>
      <w:r>
        <w:t>the long run.</w:t>
      </w:r>
    </w:p>
    <w:p>
      <w:r>
        <w:t>QUALITY CONTROL</w:t>
      </w:r>
    </w:p>
    <w:p>
      <w:r>
        <w:t>Freshly prepared food is a hallmark of the luxury</w:t>
      </w:r>
    </w:p>
    <w:p>
      <w:r>
        <w:t>travel experience. We offer four main cuisines at our</w:t>
      </w:r>
    </w:p>
    <w:p>
      <w:r>
        <w:t>properties in Bhutan—Bhutanese, Indian, Western,</w:t>
      </w:r>
    </w:p>
    <w:p>
      <w:r>
        <w:t>and our spa-inspired healthy menu, COMO Cuisine.</w:t>
      </w:r>
    </w:p>
    <w:p>
      <w:r>
        <w:t>All of our seafood, beef, and lamb are flown in weekly</w:t>
      </w:r>
    </w:p>
    <w:p>
      <w:r>
        <w:t>from Bangkok, sourced through our sister property,</w:t>
      </w:r>
    </w:p>
    <w:p>
      <w:r>
        <w:t>COMO Metropolitan Bangkok. This ensures fresh-</w:t>
      </w:r>
    </w:p>
    <w:p>
      <w:r>
        <w:t>ness, quality, and variety.</w:t>
      </w:r>
    </w:p>
    <w:p>
      <w:r>
        <w:t>143</w:t>
      </w:r>
    </w:p>
    <w:p/>
    <w:p>
      <w:r>
        <w:t>Kai</w:t>
      </w:r>
    </w:p>
    <w:p>
      <w:r>
        <w:t>Speth</w:t>
      </w:r>
    </w:p>
    <w:p>
      <w:r>
        <w:t>VICE PRESIDENT ,</w:t>
      </w:r>
    </w:p>
    <w:p>
      <w:r>
        <w:t>OPERATIONS &amp; BUSINESSPERFORMANCE (WMC GROUP)</w:t>
      </w:r>
    </w:p>
    <w:p>
      <w:r>
        <w:t>GENERAL MANAGER</w:t>
      </w:r>
    </w:p>
    <w:p>
      <w:r>
        <w:t>THE REVERIE SAIGON (VIETNAM)</w:t>
      </w:r>
    </w:p>
    <w:p>
      <w:r>
        <w:t>BORN IN:</w:t>
      </w:r>
    </w:p>
    <w:p>
      <w:r>
        <w:t>Bad Kreuznach, Germany</w:t>
      </w:r>
    </w:p>
    <w:p>
      <w:r>
        <w:t>SELECT GEOGRAPHICAL</w:t>
      </w:r>
    </w:p>
    <w:p>
      <w:r>
        <w:t>EXPERIENCE:</w:t>
      </w:r>
    </w:p>
    <w:p>
      <w:r>
        <w:t>Vietnam, Taiwan, South Korea,</w:t>
      </w:r>
    </w:p>
    <w:p>
      <w:r>
        <w:t>Indonesia, Hong Kong, United</w:t>
      </w:r>
    </w:p>
    <w:p>
      <w:r>
        <w:t>States, United Kingdom, France,</w:t>
      </w:r>
    </w:p>
    <w:p>
      <w:r>
        <w:t>Germany</w:t>
      </w:r>
    </w:p>
    <w:p>
      <w:r>
        <w:t>YEARS IN THE INDUSTRY:  36</w:t>
      </w:r>
    </w:p>
    <w:p>
      <w:r>
        <w:t>Photos Courtesy of The Reverie Saigon</w:t>
      </w:r>
    </w:p>
    <w:p>
      <w:r>
        <w:t>145GROWING UP</w:t>
      </w:r>
    </w:p>
    <w:p>
      <w:r>
        <w:t>I grew up in the hospitality business. My family ran</w:t>
      </w:r>
    </w:p>
    <w:p>
      <w:r>
        <w:t>their own traditional Germany coffeehouse and then</w:t>
      </w:r>
    </w:p>
    <w:p>
      <w:r>
        <w:t>some years later opened up a hotel. From an early</w:t>
      </w:r>
    </w:p>
    <w:p>
      <w:r>
        <w:t>age, I would help my parents by working behind the</w:t>
      </w:r>
    </w:p>
    <w:p>
      <w:r>
        <w:t>service bar. I loved the energy of a busy hotel, and</w:t>
      </w:r>
    </w:p>
    <w:p>
      <w:r>
        <w:t>the fact that guests were coming from all over. My</w:t>
      </w:r>
    </w:p>
    <w:p>
      <w:r>
        <w:t>father wanted me to take over the business when I</w:t>
      </w:r>
    </w:p>
    <w:p>
      <w:r>
        <w:t>was older, but I had other plans.</w:t>
      </w:r>
    </w:p>
    <w:p>
      <w:r>
        <w:t>I was influenced by reading hotel magazines that pro-</w:t>
      </w:r>
    </w:p>
    <w:p>
      <w:r>
        <w:t>filed famous German hoteliers around the world, and</w:t>
      </w:r>
    </w:p>
    <w:p>
      <w:r>
        <w:t>it made me want to follow their path. George Schwab</w:t>
      </w:r>
    </w:p>
    <w:p>
      <w:r>
        <w:t>at The Pierre in New York City, or Kurt Wachtveitl of the Mandarin Oriental, Bangkok, were people I looked up to and wanted to emulate. I was only ten</w:t>
      </w:r>
    </w:p>
    <w:p>
      <w:r>
        <w:t>when I knew that I wanted to be a hotelier of a fa-</w:t>
      </w:r>
    </w:p>
    <w:p>
      <w:r>
        <w:t>mous hotel. I wanted to see the world and experience</w:t>
      </w:r>
    </w:p>
    <w:p>
      <w:r>
        <w:t>the glamour of a big city.</w:t>
      </w:r>
    </w:p>
    <w:p>
      <w:r>
        <w:t>A TOUGH INDUSTRY</w:t>
      </w:r>
    </w:p>
    <w:p>
      <w:r>
        <w:t>My first job was as a chef apprentice at the Steigen-</w:t>
      </w:r>
    </w:p>
    <w:p>
      <w:r>
        <w:t>berger Hotel in Bad Kreuznach, Germany. I then</w:t>
      </w:r>
    </w:p>
    <w:p>
      <w:r>
        <w:t>went on to complete my military service before re-</w:t>
      </w:r>
    </w:p>
    <w:p>
      <w:r>
        <w:t>joining the industry as a Commis de Cuisine at the</w:t>
      </w:r>
    </w:p>
    <w:p>
      <w:r>
        <w:t>Landhaus Scherrer, a one-star Michelin restaurant in</w:t>
      </w:r>
    </w:p>
    <w:p>
      <w:r>
        <w:t>Hamburg. I learned very quickly that I didn’t want to One of the most important ways to engage</w:t>
      </w:r>
    </w:p>
    <w:p>
      <w:r>
        <w:t>and empower your colleagues is to let them problem-solve. Often times you will be expected to resolve an issue that was voiced by your team, but the real solution is to push back the challenge: how would you solve it?““</w:t>
      </w:r>
    </w:p>
    <w:p>
      <w:r>
        <w:t>146remain a chef forever, and that running a restaurant</w:t>
      </w:r>
    </w:p>
    <w:p>
      <w:r>
        <w:t>is very demanding. At the same time, back then, the</w:t>
      </w:r>
    </w:p>
    <w:p>
      <w:r>
        <w:t>treatment of young chefs in the kitchen was brutal—</w:t>
      </w:r>
    </w:p>
    <w:p>
      <w:r>
        <w:t>screaming, cursing, and beating were the norm. The</w:t>
      </w:r>
    </w:p>
    <w:p>
      <w:r>
        <w:t>pressure was through the roof, especially in a gour -</w:t>
      </w:r>
    </w:p>
    <w:p>
      <w:r>
        <w:t>met restaurant. I took a job at Palio, a now-closed Italian restaurant in New York City, and was again</w:t>
      </w:r>
    </w:p>
    <w:p>
      <w:r>
        <w:t>beaten and kicked around. I knew then that I wanted</w:t>
      </w:r>
    </w:p>
    <w:p>
      <w:r>
        <w:t>to manage people and change the industry. We need-</w:t>
      </w:r>
    </w:p>
    <w:p>
      <w:r>
        <w:t>ed to treat people as human beings.</w:t>
      </w:r>
    </w:p>
    <w:p>
      <w:r>
        <w:t>MANAGING FOR SUCCESS</w:t>
      </w:r>
    </w:p>
    <w:p>
      <w:r>
        <w:t>In the spring of 1990, I became restaurant manager</w:t>
      </w:r>
    </w:p>
    <w:p>
      <w:r>
        <w:t>at the Polo Restaurant at the Westbury New York in</w:t>
      </w:r>
    </w:p>
    <w:p>
      <w:r>
        <w:t>the heart of Manhattan. I realized then that simply</w:t>
      </w:r>
    </w:p>
    <w:p>
      <w:r>
        <w:t>having a good knowledge of product and being ea-</w:t>
      </w:r>
    </w:p>
    <w:p>
      <w:r>
        <w:t>ger, driven, and ambitious will not alone make you successful. You need to understand how to manage</w:t>
      </w:r>
    </w:p>
    <w:p>
      <w:r>
        <w:t>people. You need to understand how to interact with</w:t>
      </w:r>
    </w:p>
    <w:p>
      <w:r>
        <w:t>people of different abilities and motivations. And you</w:t>
      </w:r>
    </w:p>
    <w:p>
      <w:r>
        <w:t>need to understand how to persuade and inspire peo-</w:t>
      </w:r>
    </w:p>
    <w:p>
      <w:r>
        <w:t>ple to act in a certain way. If you understand people,</w:t>
      </w:r>
    </w:p>
    <w:p>
      <w:r>
        <w:t>you understand leadership.</w:t>
      </w:r>
    </w:p>
    <w:p>
      <w:r>
        <w:t>PROBLEM + SOLUTION</w:t>
      </w:r>
    </w:p>
    <w:p>
      <w:r>
        <w:t>One of the most important ways to engage and em-</w:t>
      </w:r>
    </w:p>
    <w:p>
      <w:r>
        <w:t>power your colleagues is to let them problem-solve. Often times you will be expected to resolve an issue that was voiced by your team, but the real solution is</w:t>
      </w:r>
    </w:p>
    <w:p>
      <w:r>
        <w:t>to push back the challenge: How would you solve it?</w:t>
      </w:r>
    </w:p>
    <w:p>
      <w:r>
        <w:t>Empower your team to not only identify challenges,</w:t>
      </w:r>
    </w:p>
    <w:p>
      <w:r>
        <w:t>but to also propose solutions. When an issue is re-</w:t>
      </w:r>
    </w:p>
    <w:p>
      <w:r>
        <w:t>solved in this way—instead of from top down—there</w:t>
      </w:r>
    </w:p>
    <w:p>
      <w:r>
        <w:t>is a much higher chance of success. I also make it clear</w:t>
      </w:r>
    </w:p>
    <w:p>
      <w:r>
        <w:t>that I cannot be everywhere at all times, and that as</w:t>
      </w:r>
    </w:p>
    <w:p>
      <w:r>
        <w:t>a team we need to communicate and collaborate, re-</w:t>
      </w:r>
    </w:p>
    <w:p>
      <w:r>
        <w:t>solving issues as they arise. It could be related to menu</w:t>
      </w:r>
    </w:p>
    <w:p>
      <w:r>
        <w:t>changes in the dining room, housekeeping proce-</w:t>
      </w:r>
    </w:p>
    <w:p>
      <w:r>
        <w:t>dures, or how the finance department could be more efficient. In many cases, those closest to the problem</w:t>
      </w:r>
    </w:p>
    <w:p>
      <w:r>
        <w:t>will also propose the most appropriate solution.</w:t>
      </w:r>
    </w:p>
    <w:p>
      <w:r>
        <w:t>PATIENCE IS A VIRTUE</w:t>
      </w:r>
    </w:p>
    <w:p>
      <w:r>
        <w:t>Throughout my career, I was always ambitious and</w:t>
      </w:r>
    </w:p>
    <w:p>
      <w:r>
        <w:t>sought the advice of my father and former general</w:t>
      </w:r>
    </w:p>
    <w:p>
      <w:r>
        <w:t>managers I worked under. Never be afraid to ask for</w:t>
      </w:r>
    </w:p>
    <w:p>
      <w:r>
        <w:t>guidance. They told me not to make hasty decisions</w:t>
      </w:r>
    </w:p>
    <w:p>
      <w:r>
        <w:t>and to patiently wait for the right role to present it -</w:t>
      </w:r>
    </w:p>
    <w:p>
      <w:r>
        <w:t>self. You have to think of your career as one of lon-gevity, so be patient until you can really identify with</w:t>
      </w:r>
    </w:p>
    <w:p>
      <w:r>
        <w:t>an opportunity to learn and grow both personally and professionally.</w:t>
      </w:r>
    </w:p>
    <w:p>
      <w:r>
        <w:t>147</w:t>
      </w:r>
    </w:p>
    <w:p/>
    <w:p>
      <w:r>
        <w:t>148DEALING WITH OWNERS</w:t>
      </w:r>
    </w:p>
    <w:p>
      <w:r>
        <w:t>One of the challenges I’ve seen over the years is the</w:t>
      </w:r>
    </w:p>
    <w:p>
      <w:r>
        <w:t>sometimes tense relationship between hotel owners</w:t>
      </w:r>
    </w:p>
    <w:p>
      <w:r>
        <w:t>and staff. I have seen numerous instances where large</w:t>
      </w:r>
    </w:p>
    <w:p>
      <w:r>
        <w:t>companies are all too eager to sacrifice members on</w:t>
      </w:r>
    </w:p>
    <w:p>
      <w:r>
        <w:t>the leadership team of a property in order to main-</w:t>
      </w:r>
    </w:p>
    <w:p>
      <w:r>
        <w:t>tain a good relationship with owners.</w:t>
      </w:r>
    </w:p>
    <w:p>
      <w:r>
        <w:t>In one such instance, an excellent manager of mine</w:t>
      </w:r>
    </w:p>
    <w:p>
      <w:r>
        <w:t>had met with the owner of a hotel in Asia. The daugh-</w:t>
      </w:r>
    </w:p>
    <w:p>
      <w:r>
        <w:t>ter of the owner pulled me aside because she felt my</w:t>
      </w:r>
    </w:p>
    <w:p>
      <w:r>
        <w:t>manager did not bow deep enough out of respect.</w:t>
      </w:r>
    </w:p>
    <w:p>
      <w:r>
        <w:t>She told me to fire my colleague. After refusing, my superiors ultimately stepped in and transferred this</w:t>
      </w:r>
    </w:p>
    <w:p>
      <w:r>
        <w:t>manager overseas to another property. There have</w:t>
      </w:r>
    </w:p>
    <w:p>
      <w:r>
        <w:t>been similar instances with sales directors, finance</w:t>
      </w:r>
    </w:p>
    <w:p>
      <w:r>
        <w:t>directors, and executive chefs. For some time since,</w:t>
      </w:r>
    </w:p>
    <w:p>
      <w:r>
        <w:t>I decided not to work for large hotel management</w:t>
      </w:r>
    </w:p>
    <w:p>
      <w:r>
        <w:t>companies that blindly follow the orders of their</w:t>
      </w:r>
    </w:p>
    <w:p>
      <w:r>
        <w:t>owners.</w:t>
      </w:r>
    </w:p>
    <w:p>
      <w:r>
        <w:t>INVEST IN THE FUTURE</w:t>
      </w:r>
    </w:p>
    <w:p>
      <w:r>
        <w:t>Today, the finance director seems to have more au-</w:t>
      </w:r>
    </w:p>
    <w:p>
      <w:r>
        <w:t>thority, and this stymies innovation. A true luxury of -</w:t>
      </w:r>
    </w:p>
    <w:p>
      <w:r>
        <w:t>fering cannot be achieved if cost cutting is the norm.</w:t>
      </w:r>
    </w:p>
    <w:p/>
    <w:p>
      <w:r>
        <w:t>Success can only come from investing in people, new</w:t>
      </w:r>
    </w:p>
    <w:p>
      <w:r>
        <w:t>product offerings, and new service ideas. A shrinking</w:t>
      </w:r>
    </w:p>
    <w:p>
      <w:r>
        <w:t>budget cannot always be used as an excuse not to</w:t>
      </w:r>
    </w:p>
    <w:p>
      <w:r>
        <w:t>improve or innovate. Push to experiment. It is the</w:t>
      </w:r>
    </w:p>
    <w:p>
      <w:r>
        <w:t>only way to remain relevant in a very competitive</w:t>
      </w:r>
    </w:p>
    <w:p>
      <w:r>
        <w:t>industry.</w:t>
      </w:r>
    </w:p>
    <w:p>
      <w:r>
        <w:t>THE MEANING OF LUXURY</w:t>
      </w:r>
    </w:p>
    <w:p>
      <w:r>
        <w:t>Luxury means different things to different people.</w:t>
      </w:r>
    </w:p>
    <w:p>
      <w:r>
        <w:t>Some will associate it with white-glove service, oth-</w:t>
      </w:r>
    </w:p>
    <w:p>
      <w:r>
        <w:t>ers with Egyptian cotton, others still with sleeping in</w:t>
      </w:r>
    </w:p>
    <w:p>
      <w:r>
        <w:t>a tent in the jungle. To each their own. The important</w:t>
      </w:r>
    </w:p>
    <w:p>
      <w:r>
        <w:t>thing is to understand that people have different ex -</w:t>
      </w:r>
    </w:p>
    <w:p>
      <w:r>
        <w:t>pectations, needs, and motivations, and it is your job</w:t>
      </w:r>
    </w:p>
    <w:p>
      <w:r>
        <w:t>as a hotelier to understand those differences, and to</w:t>
      </w:r>
    </w:p>
    <w:p>
      <w:r>
        <w:t>both cater and personalize your service accordingly.</w:t>
      </w:r>
    </w:p>
    <w:p>
      <w:r>
        <w:t>AN INTERESTING STORY</w:t>
      </w:r>
    </w:p>
    <w:p>
      <w:r>
        <w:t>When I served as general manager of the Sofitel Leg-</w:t>
      </w:r>
    </w:p>
    <w:p>
      <w:r>
        <w:t>end Metropole Hanoi in Vietnam, the tremendous</w:t>
      </w:r>
    </w:p>
    <w:p>
      <w:r>
        <w:t>history of the hotel lent itself to an incredible story.</w:t>
      </w:r>
    </w:p>
    <w:p>
      <w:r>
        <w:t>During the renovation of the Bamboo Bar in 2011,</w:t>
      </w:r>
    </w:p>
    <w:p>
      <w:r>
        <w:t>the hotel engineering department rediscovered an</w:t>
      </w:r>
    </w:p>
    <w:p>
      <w:r>
        <w:t>underground bomb shelter that protected people</w:t>
      </w:r>
    </w:p>
    <w:p>
      <w:r>
        <w:t>from air raids during the Vietnam War. This was an accident-on-purpose. Knowing we had to renovate</w:t>
      </w:r>
    </w:p>
    <w:p/>
    <w:p>
      <w:r>
        <w:t>150</w:t>
      </w:r>
    </w:p>
    <w:p/>
    <w:p>
      <w:r>
        <w:t>151the bar, I instructed our engineers to dig a little deep-</w:t>
      </w:r>
    </w:p>
    <w:p>
      <w:r>
        <w:t>er. We were looking for this site, and it took us two</w:t>
      </w:r>
    </w:p>
    <w:p>
      <w:r>
        <w:t>years to find it.</w:t>
      </w:r>
    </w:p>
    <w:p>
      <w:r>
        <w:t>The area re-opened just a few years ago, serving as a</w:t>
      </w:r>
    </w:p>
    <w:p>
      <w:r>
        <w:t>memorial. We hired local tour guides, trained them</w:t>
      </w:r>
    </w:p>
    <w:p>
      <w:r>
        <w:t>in the history of the property and the bunker, and</w:t>
      </w:r>
    </w:p>
    <w:p>
      <w:r>
        <w:t>offered this tour exclusively to guests of the hotel. In -</w:t>
      </w:r>
    </w:p>
    <w:p>
      <w:r>
        <w:t>deed, the underground history of the hotel has made</w:t>
      </w:r>
    </w:p>
    <w:p>
      <w:r>
        <w:t>the property a destination unto itself. While this was</w:t>
      </w:r>
    </w:p>
    <w:p>
      <w:r>
        <w:t>a serendipitous discovery, history and heritage can</w:t>
      </w:r>
    </w:p>
    <w:p>
      <w:r>
        <w:t>tell a unique story of your property and its location.</w:t>
      </w:r>
    </w:p>
    <w:p>
      <w:r>
        <w:t>It may even change the reason people visit.</w:t>
      </w:r>
    </w:p>
    <w:p>
      <w:r>
        <w:t>BE THE FIRST</w:t>
      </w:r>
    </w:p>
    <w:p>
      <w:r>
        <w:t>At the Reverie Saigon, we recently received the ap-</w:t>
      </w:r>
    </w:p>
    <w:p>
      <w:r>
        <w:t>propriate local permits to land helicopters for com-</w:t>
      </w:r>
    </w:p>
    <w:p>
      <w:r>
        <w:t>mercial purposes on our rooftop—a unique offering</w:t>
      </w:r>
    </w:p>
    <w:p>
      <w:r>
        <w:t>in all of Southeast Asia, given that we are a city center</w:t>
      </w:r>
    </w:p>
    <w:p>
      <w:r>
        <w:t>high-rise. Once secured and promoted, we began to receive arrival bookings by helicopter, everyone from</w:t>
      </w:r>
    </w:p>
    <w:p>
      <w:r>
        <w:t>business executives to honeymooners. This is a very</w:t>
      </w:r>
    </w:p>
    <w:p>
      <w:r>
        <w:t>competitive industry, and in order to remain rele-</w:t>
      </w:r>
    </w:p>
    <w:p>
      <w:r>
        <w:t>vant, interesting, and capable of providing the very</w:t>
      </w:r>
    </w:p>
    <w:p>
      <w:r>
        <w:t>best to your clientele, you need to go the extra mile.DOING A LOT WITH A LITTLE</w:t>
      </w:r>
    </w:p>
    <w:p>
      <w:r>
        <w:t>Once we had a guest who indicated that they had</w:t>
      </w:r>
    </w:p>
    <w:p>
      <w:r>
        <w:t>walking challenges. With this information we did our</w:t>
      </w:r>
    </w:p>
    <w:p>
      <w:r>
        <w:t>best to anticipate their needs. We assigned a room on</w:t>
      </w:r>
    </w:p>
    <w:p>
      <w:r>
        <w:t>the ground floor, we had a wheelchair and walking</w:t>
      </w:r>
    </w:p>
    <w:p>
      <w:r>
        <w:t>cane ready, a special nightlight by their bedside and</w:t>
      </w:r>
    </w:p>
    <w:p>
      <w:r>
        <w:t>bathroom, and a handlebar by their bed to make it easier for them to get in and out. One of the chal-</w:t>
      </w:r>
    </w:p>
    <w:p>
      <w:r>
        <w:t>lenges we have as an industry is to translate guest</w:t>
      </w:r>
    </w:p>
    <w:p>
      <w:r>
        <w:t>preferences and special requests into a range of an-</w:t>
      </w:r>
    </w:p>
    <w:p>
      <w:r>
        <w:t>ticipatory offerings. Go above and beyond what is</w:t>
      </w:r>
    </w:p>
    <w:p>
      <w:r>
        <w:t>expected. That is how you succeed in this industry.</w:t>
      </w:r>
    </w:p>
    <w:p>
      <w:r>
        <w:t>MEANS TO AN END</w:t>
      </w:r>
    </w:p>
    <w:p>
      <w:r>
        <w:t>Nowadays, the most advanced technology and pro-</w:t>
      </w:r>
    </w:p>
    <w:p>
      <w:r>
        <w:t>grammatic setup can be found in many five-star ho-</w:t>
      </w:r>
    </w:p>
    <w:p>
      <w:r>
        <w:t>tels around the world. In other words, technology</w:t>
      </w:r>
    </w:p>
    <w:p>
      <w:r>
        <w:t>will not be a true differentiator moving forward. It</w:t>
      </w:r>
    </w:p>
    <w:p>
      <w:r>
        <w:t>can, however, enable a higher level of efficiency if implemented with precision. For example, in our</w:t>
      </w:r>
    </w:p>
    <w:p>
      <w:r>
        <w:t>rooms we have a special control unit with two but -</w:t>
      </w:r>
    </w:p>
    <w:p>
      <w:r>
        <w:t>tons—DND and Make Up Room. The latter instantly messages housekeeping staff to attend to the room.</w:t>
      </w:r>
    </w:p>
    <w:p>
      <w:r>
        <w:t>It doesn’t get any more precise.</w:t>
      </w:r>
    </w:p>
    <w:p/>
    <w:p>
      <w:r>
        <w:t>Krister</w:t>
      </w:r>
    </w:p>
    <w:p>
      <w:r>
        <w:t>Svensson</w:t>
      </w:r>
    </w:p>
    <w:p>
      <w:r>
        <w:t>GENERAL MANAGER,</w:t>
      </w:r>
    </w:p>
    <w:p>
      <w:r>
        <w:t>ST . REGIS HOTEL AND RESIDENCES (BANGKOK, THAILAND)</w:t>
      </w:r>
    </w:p>
    <w:p>
      <w:r>
        <w:t>Recently appointed General Manager of</w:t>
      </w:r>
    </w:p>
    <w:p>
      <w:r>
        <w:t>Sentosa Cove In Singapore</w:t>
      </w:r>
    </w:p>
    <w:p>
      <w:r>
        <w:t>BORN IN: Stockholm, Sweden</w:t>
      </w:r>
    </w:p>
    <w:p>
      <w:r>
        <w:t>SELECT GEOGRAPHICAL</w:t>
      </w:r>
    </w:p>
    <w:p>
      <w:r>
        <w:t>EXPERIENCE:</w:t>
      </w:r>
    </w:p>
    <w:p>
      <w:r>
        <w:t>Thailand, Hong Kong, Philippines,</w:t>
      </w:r>
    </w:p>
    <w:p>
      <w:r>
        <w:t>Guam, Lebanon, United Arab</w:t>
      </w:r>
    </w:p>
    <w:p>
      <w:r>
        <w:t>Emirates, Australia, Indonesia,</w:t>
      </w:r>
    </w:p>
    <w:p>
      <w:r>
        <w:t>China, Malaysia, Sweden</w:t>
      </w:r>
    </w:p>
    <w:p>
      <w:r>
        <w:t>YEARS IN THE INDUSTRY:  35</w:t>
      </w:r>
    </w:p>
    <w:p>
      <w:r>
        <w:t>Photos Courtesy of St Regis Hotel Bangkok</w:t>
      </w:r>
    </w:p>
    <w:p>
      <w:r>
        <w:t>153GROWING UP</w:t>
      </w:r>
    </w:p>
    <w:p>
      <w:r>
        <w:t>I grew up in a small town just outside of Stockholm,</w:t>
      </w:r>
    </w:p>
    <w:p>
      <w:r>
        <w:t>Sweden. When I was nine, my family moved to Thai-</w:t>
      </w:r>
    </w:p>
    <w:p>
      <w:r>
        <w:t>land, as my father had accepted a leadership role for</w:t>
      </w:r>
    </w:p>
    <w:p>
      <w:r>
        <w:t>Scandinavian Airlines based in Bangkok. My broth-</w:t>
      </w:r>
    </w:p>
    <w:p>
      <w:r>
        <w:t>ers and I went to the International School of Bangkok</w:t>
      </w:r>
    </w:p>
    <w:p>
      <w:r>
        <w:t>for several years, so I grew up with a lot of different</w:t>
      </w:r>
    </w:p>
    <w:p>
      <w:r>
        <w:t>cultures and backgrounds, appreciating and respect -</w:t>
      </w:r>
    </w:p>
    <w:p>
      <w:r>
        <w:t>ing difference. And because my father worked for SAS, we were able to travel the world at a young age.</w:t>
      </w:r>
    </w:p>
    <w:p>
      <w:r>
        <w:t>I was enamored with the lifestyle. My mother, too, made a lasting impression on me with her love for</w:t>
      </w:r>
    </w:p>
    <w:p>
      <w:r>
        <w:t>cooking, and it’s the reason I entered the hospitality</w:t>
      </w:r>
    </w:p>
    <w:p>
      <w:r>
        <w:t>industry through the food and beverage side. LEARNING THE ROPES</w:t>
      </w:r>
    </w:p>
    <w:p>
      <w:r>
        <w:t>My first job in hospitality was as a steward in a restau-</w:t>
      </w:r>
    </w:p>
    <w:p>
      <w:r>
        <w:t>rant in Stockholm. Essentially, I worked to maintain</w:t>
      </w:r>
    </w:p>
    <w:p>
      <w:r>
        <w:t>a high level of cleanliness in the dining area and in</w:t>
      </w:r>
    </w:p>
    <w:p>
      <w:r>
        <w:t>the kitchen. I learned early on that starting from the</w:t>
      </w:r>
    </w:p>
    <w:p>
      <w:r>
        <w:t>bottom was incredibly important to understanding</w:t>
      </w:r>
    </w:p>
    <w:p>
      <w:r>
        <w:t>roles you would otherwise be oblivious to later on. I</w:t>
      </w:r>
    </w:p>
    <w:p>
      <w:r>
        <w:t>learned to appreciate that every job was important</w:t>
      </w:r>
    </w:p>
    <w:p>
      <w:r>
        <w:t>and valued, no matter how small it may seem.</w:t>
      </w:r>
    </w:p>
    <w:p>
      <w:r>
        <w:t>EMBRACING DIFFERENCE</w:t>
      </w:r>
    </w:p>
    <w:p>
      <w:r>
        <w:t>I joined the Hyatt Regency in Dubai in 1989 as a</w:t>
      </w:r>
    </w:p>
    <w:p>
      <w:r>
        <w:t>sales executive, long before the glitz and glamor of</w:t>
      </w:r>
    </w:p>
    <w:p>
      <w:r>
        <w:t>today, and later on landed my first leadership posi-If it’s your first time staying at our hotel, we</w:t>
      </w:r>
    </w:p>
    <w:p>
      <w:r>
        <w:t>will try to find you online and document anything of interest in your profile so we can begin to anticipate your requests and potentially harness what we’ve learned to surprise and delight you.““</w:t>
      </w:r>
    </w:p>
    <w:p>
      <w:r>
        <w:t>154</w:t>
      </w:r>
    </w:p>
    <w:p/>
    <w:p>
      <w:r>
        <w:t>155tion as restaurant manager for Hugos, a fine-dining</w:t>
      </w:r>
    </w:p>
    <w:p>
      <w:r>
        <w:t>establishment at the same property. I was in charge</w:t>
      </w:r>
    </w:p>
    <w:p>
      <w:r>
        <w:t>of twenty staff that hailed from all over the world.</w:t>
      </w:r>
    </w:p>
    <w:p>
      <w:r>
        <w:t>Because of my upbringing around different cultures,</w:t>
      </w:r>
    </w:p>
    <w:p>
      <w:r>
        <w:t>religions and nationalities, I was able to quickly adapt</w:t>
      </w:r>
    </w:p>
    <w:p>
      <w:r>
        <w:t>to and unify the team towards a common under -</w:t>
      </w:r>
    </w:p>
    <w:p>
      <w:r>
        <w:t>standing of our shared vision and goals. Regardless of our differences, we were human, and we needed to</w:t>
      </w:r>
    </w:p>
    <w:p>
      <w:r>
        <w:t>treat each other with respect, dignity, and humility.</w:t>
      </w:r>
    </w:p>
    <w:p>
      <w:r>
        <w:t>NOT A ONE-MAN SHOW</w:t>
      </w:r>
    </w:p>
    <w:p>
      <w:r>
        <w:t>Leading a five-star hotel, or any hotel, is never a one-</w:t>
      </w:r>
    </w:p>
    <w:p>
      <w:r>
        <w:t>man show. You need to build a team you can trust,</w:t>
      </w:r>
    </w:p>
    <w:p>
      <w:r>
        <w:t>and based on that trust, you can delegate and empow -</w:t>
      </w:r>
    </w:p>
    <w:p>
      <w:r>
        <w:t>er. While it’s important to celebrate the achievements of individuals along the way, it is equally important</w:t>
      </w:r>
    </w:p>
    <w:p>
      <w:r>
        <w:t>to celebrate the achievements of the team as a whole. Recognition and empowerment are motivators for</w:t>
      </w:r>
    </w:p>
    <w:p>
      <w:r>
        <w:t>success, and the more responsibility and authority</w:t>
      </w:r>
    </w:p>
    <w:p>
      <w:r>
        <w:t>a colleague feels about his or her role, the more in-</w:t>
      </w:r>
    </w:p>
    <w:p>
      <w:r>
        <w:t>vested they will become in the success of their duties.</w:t>
      </w:r>
    </w:p>
    <w:p>
      <w:r>
        <w:t>AN EARL Y MENTOR</w:t>
      </w:r>
    </w:p>
    <w:p>
      <w:r>
        <w:t>While we lived at the Hyatt in Bangkok, Brian Dee-</w:t>
      </w:r>
    </w:p>
    <w:p>
      <w:r>
        <w:t>son, the general manager at the time, became a close</w:t>
      </w:r>
    </w:p>
    <w:p>
      <w:r>
        <w:t>friend of my father. When I was young, he gave me</w:t>
      </w:r>
    </w:p>
    <w:p>
      <w:r>
        <w:t>the opportunity to learn more about the industry. Thirty-five years later, I climbed the ladder to become</w:t>
      </w:r>
    </w:p>
    <w:p>
      <w:r>
        <w:t>general manager of a luxury hotel. In no small part</w:t>
      </w:r>
    </w:p>
    <w:p>
      <w:r>
        <w:t>was I inspired and motivated by Brian. He exposed</w:t>
      </w:r>
    </w:p>
    <w:p>
      <w:r>
        <w:t>me to the inner-workings of a property, and taught</w:t>
      </w:r>
    </w:p>
    <w:p>
      <w:r>
        <w:t>me that leadership is about respecting and appreci-ating each and every colleague every day.</w:t>
      </w:r>
    </w:p>
    <w:p>
      <w:r>
        <w:t>DIFFERENT ROUTES, SAME PATH</w:t>
      </w:r>
    </w:p>
    <w:p>
      <w:r>
        <w:t>When hiring, I look for a degree in hospitality, but by</w:t>
      </w:r>
    </w:p>
    <w:p>
      <w:r>
        <w:t>no means is this the only path to managerial respon-</w:t>
      </w:r>
    </w:p>
    <w:p/>
    <w:p>
      <w:r>
        <w:t>156sibilities. I am a firm believer in working your way up</w:t>
      </w:r>
    </w:p>
    <w:p>
      <w:r>
        <w:t>in the industry, whether starting at the front-of-the-</w:t>
      </w:r>
    </w:p>
    <w:p>
      <w:r>
        <w:t>house or the-back-of-the-house, in the kitchen or in</w:t>
      </w:r>
    </w:p>
    <w:p>
      <w:r>
        <w:t>the dining room. Not every luxury hotelier has an</w:t>
      </w:r>
    </w:p>
    <w:p>
      <w:r>
        <w:t>academic background, and not everyone needs one.</w:t>
      </w:r>
    </w:p>
    <w:p>
      <w:r>
        <w:t>In fact, I would advocate for recent graduates to still</w:t>
      </w:r>
    </w:p>
    <w:p>
      <w:r>
        <w:t>begin at the bottom of the industry to gain an appre-</w:t>
      </w:r>
    </w:p>
    <w:p>
      <w:r>
        <w:t>ciation for core business operations. Do not expect</w:t>
      </w:r>
    </w:p>
    <w:p>
      <w:r>
        <w:t>nor seek a managerial role right out of college. Your</w:t>
      </w:r>
    </w:p>
    <w:p>
      <w:r>
        <w:t>rank-and-file staff will know more than you, and you</w:t>
      </w:r>
    </w:p>
    <w:p>
      <w:r>
        <w:t>are bound to fail.</w:t>
      </w:r>
    </w:p>
    <w:p>
      <w:r>
        <w:t>HAPPY STAFF, HAPPY GUESTS</w:t>
      </w:r>
    </w:p>
    <w:p>
      <w:r>
        <w:t>As a general manager, you need to walk the talk.</w:t>
      </w:r>
    </w:p>
    <w:p>
      <w:r>
        <w:t>You need to be visible and approachable, appreci-</w:t>
      </w:r>
    </w:p>
    <w:p>
      <w:r>
        <w:t>ating both visible and invisible roles. The power of</w:t>
      </w:r>
    </w:p>
    <w:p>
      <w:r>
        <w:t>recognition and appreciation cannot be overstated.</w:t>
      </w:r>
    </w:p>
    <w:p>
      <w:r>
        <w:t>For instance, I hold a breakfast with overnight staff</w:t>
      </w:r>
    </w:p>
    <w:p>
      <w:r>
        <w:t>so that we openly and graciously acknowledge their</w:t>
      </w:r>
    </w:p>
    <w:p>
      <w:r>
        <w:t>contribution to taking care of the hotel while the rest</w:t>
      </w:r>
    </w:p>
    <w:p>
      <w:r>
        <w:t>of us are sleeping. Additionally, I organize an after -</w:t>
      </w:r>
    </w:p>
    <w:p>
      <w:r>
        <w:t>noon tea every month with a select group of fifteen to twenty colleagues so they can inform me in a ca-</w:t>
      </w:r>
    </w:p>
    <w:p>
      <w:r>
        <w:t>sual setting what’s working, what’s not working, and where we can improve.FINDING TALENT</w:t>
      </w:r>
    </w:p>
    <w:p>
      <w:r>
        <w:t>One of the biggest challenges we face as an industry is</w:t>
      </w:r>
    </w:p>
    <w:p>
      <w:r>
        <w:t>hiring millennials and managing their expectations.</w:t>
      </w:r>
    </w:p>
    <w:p>
      <w:r>
        <w:t>New, younger hires are not satisfied with entry-level</w:t>
      </w:r>
    </w:p>
    <w:p>
      <w:r>
        <w:t>jobs. They do not pay very well, schedules are odd</w:t>
      </w:r>
    </w:p>
    <w:p>
      <w:r>
        <w:t>hours and can include both evenings and weekends,</w:t>
      </w:r>
    </w:p>
    <w:p>
      <w:r>
        <w:t>and basic tasks become routine and uninteresting. This makes the challenge of hiring that much more</w:t>
      </w:r>
    </w:p>
    <w:p>
      <w:r>
        <w:t>difficult, and that much more important, because</w:t>
      </w:r>
    </w:p>
    <w:p>
      <w:r>
        <w:t>you need to build a service-oriented team that loves</w:t>
      </w:r>
    </w:p>
    <w:p>
      <w:r>
        <w:t>people, loves the industry, and loves to go above and</w:t>
      </w:r>
    </w:p>
    <w:p>
      <w:r>
        <w:t>beyond to ensure a pleasant guest experience. This is</w:t>
      </w:r>
    </w:p>
    <w:p>
      <w:r>
        <w:t>no easy task. As a luxury hotel industry, we need to</w:t>
      </w:r>
    </w:p>
    <w:p>
      <w:r>
        <w:t>be more competitive in our compensation in order to</w:t>
      </w:r>
    </w:p>
    <w:p>
      <w:r>
        <w:t>secure and retain top talent with leadership potential</w:t>
      </w:r>
    </w:p>
    <w:p>
      <w:r>
        <w:t>across every level of the organization.</w:t>
      </w:r>
    </w:p>
    <w:p>
      <w:r>
        <w:t>EVERY IMPRESSION COUNTS</w:t>
      </w:r>
    </w:p>
    <w:p>
      <w:r>
        <w:t>The welcome experience must be perfect. It’s true</w:t>
      </w:r>
    </w:p>
    <w:p>
      <w:r>
        <w:t>what they say; you never get a second chance to make</w:t>
      </w:r>
    </w:p>
    <w:p>
      <w:r>
        <w:t>a first impression. At the same time, the farewell is</w:t>
      </w:r>
    </w:p>
    <w:p>
      <w:r>
        <w:t>just as important, for it is the last memory guests</w:t>
      </w:r>
    </w:p>
    <w:p>
      <w:r>
        <w:t>will have about their experience at your property.</w:t>
      </w:r>
    </w:p>
    <w:p>
      <w:r>
        <w:t>Of course, every impression during their stay is im-</w:t>
      </w:r>
    </w:p>
    <w:p>
      <w:r>
        <w:t>portant, too, but it’s equally imperative to pay special</w:t>
      </w:r>
    </w:p>
    <w:p>
      <w:r>
        <w:t>attention to both the welcome and farewell as mo-</w:t>
      </w:r>
    </w:p>
    <w:p>
      <w:r>
        <w:t>ments they will never forget.</w:t>
      </w:r>
    </w:p>
    <w:p/>
    <w:p>
      <w:r>
        <w:t>157</w:t>
      </w:r>
    </w:p>
    <w:p/>
    <w:p>
      <w:r>
        <w:t>158MEASURING SUCCESS</w:t>
      </w:r>
    </w:p>
    <w:p>
      <w:r>
        <w:t>Every team member must have a specific set of goals</w:t>
      </w:r>
    </w:p>
    <w:p>
      <w:r>
        <w:t>they’re aiming towards, as well as other KPIs in place</w:t>
      </w:r>
    </w:p>
    <w:p>
      <w:r>
        <w:t>to evaluate their performance over the long-term.</w:t>
      </w:r>
    </w:p>
    <w:p>
      <w:r>
        <w:t>These indicators of success and effectiveness must</w:t>
      </w:r>
    </w:p>
    <w:p>
      <w:r>
        <w:t>be communicated clearly. They must also be revisited</w:t>
      </w:r>
    </w:p>
    <w:p>
      <w:r>
        <w:t>every month to ensure efforts are aligned, progress is rewarded, and challenges are resolved.A FAMIL Y AFFAIR</w:t>
      </w:r>
    </w:p>
    <w:p>
      <w:r>
        <w:t>One of the most successful marketing campaigns we</w:t>
      </w:r>
    </w:p>
    <w:p>
      <w:r>
        <w:t>devised was an effort tied to family traditions. The</w:t>
      </w:r>
    </w:p>
    <w:p>
      <w:r>
        <w:t>campaign focused on our fifty-one suites, for which</w:t>
      </w:r>
    </w:p>
    <w:p>
      <w:r>
        <w:t>we offered a range of activities for the whole family to</w:t>
      </w:r>
    </w:p>
    <w:p>
      <w:r>
        <w:t>enjoy, as well as babysitting services so that parents</w:t>
      </w:r>
    </w:p>
    <w:p>
      <w:r>
        <w:t>can also enjoy time alone. It was very well received</w:t>
      </w:r>
    </w:p>
    <w:p>
      <w:r>
        <w:t>and brought in new clientele. Families that didn’t</w:t>
      </w:r>
    </w:p>
    <w:p/>
    <w:p>
      <w:r>
        <w:t>159necessarily think of our property as family-friendly</w:t>
      </w:r>
    </w:p>
    <w:p>
      <w:r>
        <w:t>were suddenly interested in the experience.</w:t>
      </w:r>
    </w:p>
    <w:p>
      <w:r>
        <w:t>A REAL-TIME FUTUREVirtually everyone either searches for or dou -</w:t>
      </w:r>
    </w:p>
    <w:p>
      <w:r>
        <w:t>ble-checks a hotel or restaurant online before visit -</w:t>
      </w:r>
    </w:p>
    <w:p>
      <w:r>
        <w:t>ing. Today’s traveler is only interested in real-time in-</w:t>
      </w:r>
    </w:p>
    <w:p>
      <w:r>
        <w:t>formation—the latest reviews, photos, and insights.</w:t>
      </w:r>
    </w:p>
    <w:p>
      <w:r>
        <w:t>In that context, we have to be fully present on key social channels, telling our story, targeting audienc -</w:t>
      </w:r>
    </w:p>
    <w:p>
      <w:r>
        <w:t>es, reacting to customer feedback, and representing ourselves in a way that reflects the stature and im-</w:t>
      </w:r>
    </w:p>
    <w:p>
      <w:r>
        <w:t>age of our brand. To that end, we’ve implemented an</w:t>
      </w:r>
    </w:p>
    <w:p>
      <w:r>
        <w:t>e-butler system for guests to communicate with us</w:t>
      </w:r>
    </w:p>
    <w:p>
      <w:r>
        <w:t>via WhatsApp because we found that they are much</w:t>
      </w:r>
    </w:p>
    <w:p>
      <w:r>
        <w:t>more comfortable texting than calling. This system</w:t>
      </w:r>
    </w:p>
    <w:p>
      <w:r>
        <w:t>has proven to be incredibly effective.</w:t>
      </w:r>
    </w:p>
    <w:p/>
    <w:p>
      <w:r>
        <w:t>BUILDING A GUEST PROFILE</w:t>
      </w:r>
    </w:p>
    <w:p>
      <w:r>
        <w:t>Under Marriott International, we track the likes,</w:t>
      </w:r>
    </w:p>
    <w:p>
      <w:r>
        <w:t>dislikes, and preferences of guests across the en-</w:t>
      </w:r>
    </w:p>
    <w:p>
      <w:r>
        <w:t>tire portfolio of 6,000 hotels around the world. In</w:t>
      </w:r>
    </w:p>
    <w:p>
      <w:r>
        <w:t>advance of your stay, we send a pre-arrival email to</w:t>
      </w:r>
    </w:p>
    <w:p>
      <w:r>
        <w:t>capture key information on how best we can serve</w:t>
      </w:r>
    </w:p>
    <w:p>
      <w:r>
        <w:t>you on your upcoming trip, and then during your stay we take every opportunity we can to learn a little</w:t>
      </w:r>
    </w:p>
    <w:p>
      <w:r>
        <w:t>more about you. If it’s your first time staying at our</w:t>
      </w:r>
    </w:p>
    <w:p>
      <w:r>
        <w:t>hotel, we will try to find you online and document</w:t>
      </w:r>
    </w:p>
    <w:p>
      <w:r>
        <w:t>anything of interest in your profile so we can begin to</w:t>
      </w:r>
    </w:p>
    <w:p>
      <w:r>
        <w:t>anticipate your requests and potentially harness what</w:t>
      </w:r>
    </w:p>
    <w:p>
      <w:r>
        <w:t>we’ve learned to surprise and delight you.</w:t>
      </w:r>
    </w:p>
    <w:p>
      <w:r>
        <w:t>OLD VS. NEW</w:t>
      </w:r>
    </w:p>
    <w:p>
      <w:r>
        <w:t>The majority of our travelers are well-heeled mil-</w:t>
      </w:r>
    </w:p>
    <w:p>
      <w:r>
        <w:t>lennials, and they prefer communicating via text,</w:t>
      </w:r>
    </w:p>
    <w:p>
      <w:r>
        <w:t>exploring the city, and booking unique experiences.</w:t>
      </w:r>
    </w:p>
    <w:p>
      <w:r>
        <w:t>On the other hand, older guests are more traditional. They prefer to communicate face-to-face, and they</w:t>
      </w:r>
    </w:p>
    <w:p>
      <w:r>
        <w:t>also prefer to spend more time at the hotel. Under -</w:t>
      </w:r>
    </w:p>
    <w:p>
      <w:r>
        <w:t>standing the needs and interests of different guest segments, particularly in the luxury market, is criti-</w:t>
      </w:r>
    </w:p>
    <w:p>
      <w:r>
        <w:t>cal if you wish to deliver a truly personalized, antic -</w:t>
      </w:r>
    </w:p>
    <w:p>
      <w:r>
        <w:t>ipatory experience.</w:t>
      </w:r>
    </w:p>
    <w:p/>
    <w:p>
      <w:r>
        <w:t>161</w:t>
      </w:r>
    </w:p>
    <w:p/>
    <w:p>
      <w:r>
        <w:t>Luc</w:t>
      </w:r>
    </w:p>
    <w:p>
      <w:r>
        <w:t>Delafosse</w:t>
      </w:r>
    </w:p>
    <w:p>
      <w:r>
        <w:t>MANAGING DIRECTOR,</w:t>
      </w:r>
    </w:p>
    <w:p>
      <w:r>
        <w:t>W ALDORF ASTORIA BEVERLY HILLS(UNITED ST ATES)</w:t>
      </w:r>
    </w:p>
    <w:p>
      <w:r>
        <w:t>BORN IN:</w:t>
      </w:r>
    </w:p>
    <w:p>
      <w:r>
        <w:t>Levallois Perret, France</w:t>
      </w:r>
    </w:p>
    <w:p>
      <w:r>
        <w:t>SELECT GEOGRAPHICAL</w:t>
      </w:r>
    </w:p>
    <w:p>
      <w:r>
        <w:t>EXPERIENCE:</w:t>
      </w:r>
    </w:p>
    <w:p>
      <w:r>
        <w:t>United States, France, United</w:t>
      </w:r>
    </w:p>
    <w:p>
      <w:r>
        <w:t>Kingdom, United Arab Emirates,</w:t>
      </w:r>
    </w:p>
    <w:p>
      <w:r>
        <w:t>Monaco</w:t>
      </w:r>
    </w:p>
    <w:p>
      <w:r>
        <w:t>YEARS IN THE INDUSTRY:</w:t>
      </w:r>
    </w:p>
    <w:p>
      <w:r>
        <w:t>30</w:t>
      </w:r>
    </w:p>
    <w:p>
      <w:r>
        <w:t>Photos Courtesy of Waldorf Astoria Beverly Hills</w:t>
      </w:r>
    </w:p>
    <w:p>
      <w:r>
        <w:t>163GROWING UP</w:t>
      </w:r>
    </w:p>
    <w:p>
      <w:r>
        <w:t>I grew up in the suburbs of Paris and in the country -</w:t>
      </w:r>
    </w:p>
    <w:p>
      <w:r>
        <w:t>side where my parents had a summer home. I must</w:t>
      </w:r>
    </w:p>
    <w:p>
      <w:r>
        <w:t>say that our life was quite simple, but over the years</w:t>
      </w:r>
    </w:p>
    <w:p>
      <w:r>
        <w:t>I did dream of one thing—discovering the world.</w:t>
      </w:r>
    </w:p>
    <w:p>
      <w:r>
        <w:t>When I was fifteen, I spent the summer working for</w:t>
      </w:r>
    </w:p>
    <w:p>
      <w:r>
        <w:t>a restaurant, which was my first taste of the busi-</w:t>
      </w:r>
    </w:p>
    <w:p>
      <w:r>
        <w:t>ness. While studying hotel management, I served as</w:t>
      </w:r>
    </w:p>
    <w:p>
      <w:r>
        <w:t>a chef at the one-star Michelin restaurant Auberge</w:t>
      </w:r>
    </w:p>
    <w:p>
      <w:r>
        <w:t>de la Poutre, run by Chef-Owner Denis Moureau.</w:t>
      </w:r>
    </w:p>
    <w:p>
      <w:r>
        <w:t>I learned a great deal under his mentorship, but not</w:t>
      </w:r>
    </w:p>
    <w:p>
      <w:r>
        <w:t>long after, I realized that I really wanted to be on the</w:t>
      </w:r>
    </w:p>
    <w:p>
      <w:r>
        <w:t>service side of hospitality, and not in the kitchen. While serving as a bartender at the Savoy Hotel in</w:t>
      </w:r>
    </w:p>
    <w:p>
      <w:r>
        <w:t>London, I would witness Willy Bauer, the general</w:t>
      </w:r>
    </w:p>
    <w:p>
      <w:r>
        <w:t>manager at the time, walking the floor and interact -ing with both guests and employees. I realized that’s what I wanted to do.</w:t>
      </w:r>
    </w:p>
    <w:p>
      <w:r>
        <w:t>WHEN OPPORTUNITY KNOCKS</w:t>
      </w:r>
    </w:p>
    <w:p>
      <w:r>
        <w:t>While leading the stewarding department at the Sa-</w:t>
      </w:r>
    </w:p>
    <w:p>
      <w:r>
        <w:t>voy Hotel in London, I went on vacation to Monaco</w:t>
      </w:r>
    </w:p>
    <w:p>
      <w:r>
        <w:t>and struck up a conversation with the general man-</w:t>
      </w:r>
    </w:p>
    <w:p>
      <w:r>
        <w:t>ager of the Hotel De Paris. An opportunity was pre-</w:t>
      </w:r>
    </w:p>
    <w:p>
      <w:r>
        <w:t>sented—join their hotel as chief steward, and when</w:t>
      </w:r>
    </w:p>
    <w:p>
      <w:r>
        <w:t>a managerial position in food and beverage opened</w:t>
      </w:r>
    </w:p>
    <w:p>
      <w:r>
        <w:t>up, I would be strongly considered. I took the job, and</w:t>
      </w:r>
    </w:p>
    <w:p>
      <w:r>
        <w:t>only after a few months I was promoted to executive</w:t>
      </w:r>
    </w:p>
    <w:p>
      <w:r>
        <w:t>assistant manager of food and beverage. I realized</w:t>
      </w:r>
    </w:p>
    <w:p>
      <w:r>
        <w:t>that hard work pays off, but you must also capitalize</w:t>
      </w:r>
    </w:p>
    <w:p>
      <w:r>
        <w:t>on once-in-a-lifetime opportunities.One of the most basic but incredibly</w:t>
      </w:r>
    </w:p>
    <w:p>
      <w:r>
        <w:t>important principles of leadership is to listen, and listen often. If you don’t listen, you don’t learn, and if you don’t learn, you cannot evolve as a leader.““</w:t>
      </w:r>
    </w:p>
    <w:p>
      <w:r>
        <w:t>164</w:t>
      </w:r>
    </w:p>
    <w:p/>
    <w:p>
      <w:r>
        <w:t>165A TURNING POINT</w:t>
      </w:r>
    </w:p>
    <w:p>
      <w:r>
        <w:t>Two years after serving as executive assistant man-</w:t>
      </w:r>
    </w:p>
    <w:p>
      <w:r>
        <w:t>ager of food and beverage at Hotel de Paris in Mo-</w:t>
      </w:r>
    </w:p>
    <w:p>
      <w:r>
        <w:t>naco, I received an offer to serve as hotel manager at</w:t>
      </w:r>
    </w:p>
    <w:p>
      <w:r>
        <w:t>the Vista Palace Hotel in Roquebrune-Cap-Martin</w:t>
      </w:r>
    </w:p>
    <w:p>
      <w:r>
        <w:t>in France. That was quite a special offer and one that</w:t>
      </w:r>
    </w:p>
    <w:p>
      <w:r>
        <w:t>would accelerate my career. The hotel was closed for renovations and I was assigned to project manage</w:t>
      </w:r>
    </w:p>
    <w:p>
      <w:r>
        <w:t>all aspects of the effort. Looking back, that was my</w:t>
      </w:r>
    </w:p>
    <w:p>
      <w:r>
        <w:t>first hotel opening, and one in which I was pushed</w:t>
      </w:r>
    </w:p>
    <w:p>
      <w:r>
        <w:t>to grow both personally and professionally. At first,</w:t>
      </w:r>
    </w:p>
    <w:p>
      <w:r>
        <w:t>I was very hesitant, but I realized that challenging</w:t>
      </w:r>
    </w:p>
    <w:p>
      <w:r>
        <w:t>me to lead prompted me to rise to the occasion. To</w:t>
      </w:r>
    </w:p>
    <w:p>
      <w:r>
        <w:t>this day I implement the same philosophy; challenge</w:t>
      </w:r>
    </w:p>
    <w:p>
      <w:r>
        <w:t>colleagues to do more, to be better, and to take on</w:t>
      </w:r>
    </w:p>
    <w:p>
      <w:r>
        <w:t>more responsibilities, and they too are surprised by</w:t>
      </w:r>
    </w:p>
    <w:p>
      <w:r>
        <w:t>how much they can achieve if asked to do so.</w:t>
      </w:r>
    </w:p>
    <w:p>
      <w:r>
        <w:t>SUCCESS FOLLOWS SUCCESS</w:t>
      </w:r>
    </w:p>
    <w:p>
      <w:r>
        <w:t>After learning the ins and outs of renovations and</w:t>
      </w:r>
    </w:p>
    <w:p>
      <w:r>
        <w:t>restorations, I had gained an incredibly valuable and</w:t>
      </w:r>
    </w:p>
    <w:p>
      <w:r>
        <w:t>important skillset in the world of luxury hospitality.</w:t>
      </w:r>
    </w:p>
    <w:p>
      <w:r>
        <w:t>Following a successful overhaul of the Vista Palace</w:t>
      </w:r>
    </w:p>
    <w:p>
      <w:r>
        <w:t>Hotel in France, I was approached by two investors</w:t>
      </w:r>
    </w:p>
    <w:p>
      <w:r>
        <w:t>based in the United Kingdom to be general manager</w:t>
      </w:r>
    </w:p>
    <w:p>
      <w:r>
        <w:t>of a new five-star hotel. It would be named the Grand</w:t>
      </w:r>
    </w:p>
    <w:p>
      <w:r>
        <w:t>Hotel Le Touquet, have 135 rooms and suites, and be built in Northern France. In this role, I deepened</w:t>
      </w:r>
    </w:p>
    <w:p>
      <w:r>
        <w:t>my renovation skills to include how to build a luxury</w:t>
      </w:r>
    </w:p>
    <w:p>
      <w:r>
        <w:t>hotel from scratch. As with any construction project,</w:t>
      </w:r>
    </w:p>
    <w:p>
      <w:r>
        <w:t>there were countless challenges and hiccups along</w:t>
      </w:r>
    </w:p>
    <w:p>
      <w:r>
        <w:t>the way, and often times you need to make very tough</w:t>
      </w:r>
    </w:p>
    <w:p>
      <w:r>
        <w:t>business decisions. But in the end, it was truly fulfill-</w:t>
      </w:r>
    </w:p>
    <w:p>
      <w:r>
        <w:t>ing to see this project to fruition and observing the</w:t>
      </w:r>
    </w:p>
    <w:p>
      <w:r>
        <w:t>experience of both staff and guests alike. You need</w:t>
      </w:r>
    </w:p>
    <w:p>
      <w:r>
        <w:t>to seek out and capitalize on opportunities that will</w:t>
      </w:r>
    </w:p>
    <w:p>
      <w:r>
        <w:t>expand and develop your skillets into new areas, even</w:t>
      </w:r>
    </w:p>
    <w:p>
      <w:r>
        <w:t>areas that you think are too hard to learn. It will all</w:t>
      </w:r>
    </w:p>
    <w:p>
      <w:r>
        <w:t>pay off in the long run.</w:t>
      </w:r>
    </w:p>
    <w:p>
      <w:r>
        <w:t>TRUE HOSPITALITY</w:t>
      </w:r>
    </w:p>
    <w:p>
      <w:r>
        <w:t>Hospitality is the craft of knowing in advance what</w:t>
      </w:r>
    </w:p>
    <w:p>
      <w:r>
        <w:t>guests need and want, and at the heart of this antic -</w:t>
      </w:r>
    </w:p>
    <w:p>
      <w:r>
        <w:t>ipation is the notion of an unforgettable relationship between our colleagues and our guests. This is a re-</w:t>
      </w:r>
    </w:p>
    <w:p>
      <w:r>
        <w:t>lationship that needs to be nurtured before, during,</w:t>
      </w:r>
    </w:p>
    <w:p>
      <w:r>
        <w:t>and after every guest visit. It is also a relationship</w:t>
      </w:r>
    </w:p>
    <w:p>
      <w:r>
        <w:t>built on trust. Every guest entrusts their likes and</w:t>
      </w:r>
    </w:p>
    <w:p>
      <w:r>
        <w:t>dislikes with you, and they expect that information to</w:t>
      </w:r>
    </w:p>
    <w:p>
      <w:r>
        <w:t>not only be held in confidence, but to be acted upon</w:t>
      </w:r>
    </w:p>
    <w:p>
      <w:r>
        <w:t>and used to anticipate future requests.</w:t>
      </w:r>
    </w:p>
    <w:p>
      <w:r>
        <w:t>A LIFELONG JOURNEY</w:t>
      </w:r>
    </w:p>
    <w:p>
      <w:r>
        <w:t>One of the most basic but incredibly important prin-</w:t>
      </w:r>
    </w:p>
    <w:p>
      <w:r>
        <w:t>ciples of leadership is to listen, and listen often. If you</w:t>
      </w:r>
    </w:p>
    <w:p>
      <w:r>
        <w:t>don’t listen, you don’t learn, and if you don’t learn, you</w:t>
      </w:r>
    </w:p>
    <w:p>
      <w:r>
        <w:t>cannot evolve as a leader. A great hotel starts with a</w:t>
      </w:r>
    </w:p>
    <w:p>
      <w:r>
        <w:t>great owner, and I was blessed to have learned from</w:t>
      </w:r>
    </w:p>
    <w:p>
      <w:r>
        <w:t>the best. Whether at the Savoy Hotel in London, the Ritz London, or Hotel de Paris in Monaco, I took the</w:t>
      </w:r>
    </w:p>
    <w:p>
      <w:r>
        <w:t>opportunity to listen to everyone around me. To this</w:t>
      </w:r>
    </w:p>
    <w:p>
      <w:r>
        <w:t>day, I can say that I learned most of what I know on</w:t>
      </w:r>
    </w:p>
    <w:p>
      <w:r>
        <w:t>the job and through interactions with general man-</w:t>
      </w:r>
    </w:p>
    <w:p>
      <w:r>
        <w:t>agers, owners, investors, and other colleagues that I</w:t>
      </w:r>
    </w:p>
    <w:p>
      <w:r>
        <w:t>keenly observed and listened to. Always be open to</w:t>
      </w:r>
    </w:p>
    <w:p>
      <w:r>
        <w:t>new ideas, new ways of thinking, and new ways of</w:t>
      </w:r>
    </w:p>
    <w:p>
      <w:r>
        <w:t>doing business. It’s a lifelong journey.</w:t>
      </w:r>
    </w:p>
    <w:p>
      <w:r>
        <w:t>ON THE FRONTLINES</w:t>
      </w:r>
    </w:p>
    <w:p>
      <w:r>
        <w:t>My style of management is to create a relation-</w:t>
      </w:r>
    </w:p>
    <w:p>
      <w:r>
        <w:t>ship with each and every employee from day one. I walk the floor daily and speak to colleagues across</w:t>
      </w:r>
    </w:p>
    <w:p>
      <w:r>
        <w:t>the property in all positions. I always eat lunch at</w:t>
      </w:r>
    </w:p>
    <w:p>
      <w:r>
        <w:t>the employee restaurant, and spend two hours ev -</w:t>
      </w:r>
    </w:p>
    <w:p>
      <w:r>
        <w:t>ery evening in the lobby. I also spend a bit of time each morning attending line-up meetings with staff</w:t>
      </w:r>
    </w:p>
    <w:p>
      <w:r>
        <w:t>about to start their shift. Being visible, approachable,</w:t>
      </w:r>
    </w:p>
    <w:p>
      <w:r>
        <w:t>and engaged with your team is the only real way to</w:t>
      </w:r>
    </w:p>
    <w:p>
      <w:r>
        <w:t>build positive, trusting relationships rooted in open</w:t>
      </w:r>
    </w:p>
    <w:p/>
    <w:p>
      <w:r>
        <w:t>167communication. As a general manager, you need not</w:t>
      </w:r>
    </w:p>
    <w:p>
      <w:r>
        <w:t>spend your time in the back office at a computer. You</w:t>
      </w:r>
    </w:p>
    <w:p>
      <w:r>
        <w:t>need to be on the frontlines supporting your team in</w:t>
      </w:r>
    </w:p>
    <w:p>
      <w:r>
        <w:t>every way possible.</w:t>
      </w:r>
    </w:p>
    <w:p>
      <w:r>
        <w:t>A STRATEGIC SHIFT</w:t>
      </w:r>
    </w:p>
    <w:p>
      <w:r>
        <w:t>When I joined this industry thirty years ago, the gen-</w:t>
      </w:r>
    </w:p>
    <w:p>
      <w:r>
        <w:t>eral manager was fully in charge of his or her hotel,</w:t>
      </w:r>
    </w:p>
    <w:p>
      <w:r>
        <w:t>operations, and team. Over this period, however, we</w:t>
      </w:r>
    </w:p>
    <w:p>
      <w:r>
        <w:t>have seen a substantial shift with the involvement of</w:t>
      </w:r>
    </w:p>
    <w:p>
      <w:r>
        <w:t>asset managers, investors, and management compa-</w:t>
      </w:r>
    </w:p>
    <w:p>
      <w:r>
        <w:t>nies. As a result, the vision and key strategic deci -</w:t>
      </w:r>
    </w:p>
    <w:p>
      <w:r>
        <w:t>sions are made at another level, and thus the general manager of today is more of an executor of that direc -</w:t>
      </w:r>
    </w:p>
    <w:p>
      <w:r>
        <w:t>tion than an architect of it. This has also muddled the industry a bit in that it used to be known as the hotel</w:t>
      </w:r>
    </w:p>
    <w:p>
      <w:r>
        <w:t>business, and now it’s more the business of hotels.</w:t>
      </w:r>
    </w:p>
    <w:p>
      <w:r>
        <w:t>Often times what is required to be successful in this</w:t>
      </w:r>
    </w:p>
    <w:p>
      <w:r>
        <w:t>industry is not aligned with the expectations or needs</w:t>
      </w:r>
    </w:p>
    <w:p>
      <w:r>
        <w:t>of owners, which can create friction.</w:t>
      </w:r>
    </w:p>
    <w:p>
      <w:r>
        <w:t>168(NOT) ADDING VALUE</w:t>
      </w:r>
    </w:p>
    <w:p>
      <w:r>
        <w:t>Do not implement a new technological system or</w:t>
      </w:r>
    </w:p>
    <w:p>
      <w:r>
        <w:t>management philosophy unless you are absolutely</w:t>
      </w:r>
    </w:p>
    <w:p>
      <w:r>
        <w:t>sure that it will enhance the employee or guest ex -</w:t>
      </w:r>
    </w:p>
    <w:p>
      <w:r>
        <w:t>perience. We see new ways of doing things all the time, and you must be incredibly discerning before</w:t>
      </w:r>
    </w:p>
    <w:p>
      <w:r>
        <w:t>putting anything new and shiny into practice. These systems—Value Engineering, Optimization Manage-</w:t>
      </w:r>
    </w:p>
    <w:p>
      <w:r>
        <w:t>ment, Total Employee Involvement, Zero Defect, and others—need to be fully evaluated before adopting. I</w:t>
      </w:r>
    </w:p>
    <w:p>
      <w:r>
        <w:t>believe such systems tend to keep managers in their</w:t>
      </w:r>
    </w:p>
    <w:p>
      <w:r>
        <w:t>back offices rather than on the floor, where they are</w:t>
      </w:r>
    </w:p>
    <w:p>
      <w:r>
        <w:t>supposed to be.</w:t>
      </w:r>
    </w:p>
    <w:p>
      <w:r>
        <w:t>TENNIS IN THE SKY</w:t>
      </w:r>
    </w:p>
    <w:p>
      <w:r>
        <w:t>One of the most innovative marketing campaigns I</w:t>
      </w:r>
    </w:p>
    <w:p>
      <w:r>
        <w:t>was involved in was when we were preparing for the</w:t>
      </w:r>
    </w:p>
    <w:p/>
    <w:p>
      <w:r>
        <w:t>169Dubai Tennis Tournament, and we were conducting</w:t>
      </w:r>
    </w:p>
    <w:p>
      <w:r>
        <w:t>a photo shoot on the helipad of the Burj Al Arab ho-</w:t>
      </w:r>
    </w:p>
    <w:p>
      <w:r>
        <w:t>tel. An idea was born. We approached two very fa-</w:t>
      </w:r>
    </w:p>
    <w:p>
      <w:r>
        <w:t>mous tennis champions staying at the hotel— Roger</w:t>
      </w:r>
    </w:p>
    <w:p>
      <w:r>
        <w:t>Federer and Andre Agassi—with the suggestion of</w:t>
      </w:r>
    </w:p>
    <w:p>
      <w:r>
        <w:t>creating a tennis court on the helipad for them to</w:t>
      </w:r>
    </w:p>
    <w:p>
      <w:r>
        <w:t>play a friendly match. They were both ecstatic and</w:t>
      </w:r>
    </w:p>
    <w:p>
      <w:r>
        <w:t>immediately agreed. It was a breath-taking scene that</w:t>
      </w:r>
    </w:p>
    <w:p>
      <w:r>
        <w:t>CNN broadcasted in near real time to its live, global</w:t>
      </w:r>
    </w:p>
    <w:p>
      <w:r>
        <w:t>audience. To this day, it is fondly remembered as a</w:t>
      </w:r>
    </w:p>
    <w:p>
      <w:r>
        <w:t>stroke of genius.</w:t>
      </w:r>
    </w:p>
    <w:p>
      <w:r>
        <w:t>THE NEW STANDARD</w:t>
      </w:r>
    </w:p>
    <w:p>
      <w:r>
        <w:t>Today, there are a number of practices that have be-</w:t>
      </w:r>
    </w:p>
    <w:p>
      <w:r>
        <w:t>come standard to five-star luxury hotels. At check-in,</w:t>
      </w:r>
    </w:p>
    <w:p>
      <w:r>
        <w:t>guests are offered pressing services, newspapers, and</w:t>
      </w:r>
    </w:p>
    <w:p>
      <w:r>
        <w:t>preferred drinks. Guests are also guaranteed reser -</w:t>
      </w:r>
    </w:p>
    <w:p>
      <w:r>
        <w:t>vations in the restaurant and spa, and turn-down is a full-service offering with amenities refreshed, choc -</w:t>
      </w:r>
    </w:p>
    <w:p>
      <w:r>
        <w:t>olate, night or hand cream, and more. Check-in time is whenever the guest arrives, and a late check-out is</w:t>
      </w:r>
    </w:p>
    <w:p>
      <w:r>
        <w:t>now expected.</w:t>
      </w:r>
    </w:p>
    <w:p>
      <w:r>
        <w:t>CONSTANT CONTACT</w:t>
      </w:r>
    </w:p>
    <w:p>
      <w:r>
        <w:t>The next generation expects new services and offer -</w:t>
      </w:r>
    </w:p>
    <w:p>
      <w:r>
        <w:t>ings mediated by technology. Now, through in-room tablets, guests can order meals, request that their car</w:t>
      </w:r>
    </w:p>
    <w:p>
      <w:r>
        <w:t>be ready at the entrance, and send messages direct -</w:t>
      </w:r>
    </w:p>
    <w:p>
      <w:r>
        <w:t>ly to the concierge team. We’ve also implemented a concierge texting service to all of our guests to stay</w:t>
      </w:r>
    </w:p>
    <w:p>
      <w:r>
        <w:t>connected in real time, wherever they are. These</w:t>
      </w:r>
    </w:p>
    <w:p>
      <w:r>
        <w:t>kinds of communication tools are becoming part of</w:t>
      </w:r>
    </w:p>
    <w:p>
      <w:r>
        <w:t>the hotel experience.</w:t>
      </w:r>
    </w:p>
    <w:p>
      <w:r>
        <w:t>KNOWING THE SOURCE</w:t>
      </w:r>
    </w:p>
    <w:p>
      <w:r>
        <w:t>While gastronomy has always been an important part</w:t>
      </w:r>
    </w:p>
    <w:p>
      <w:r>
        <w:t>of the hotel experience, travelers do not necessarily</w:t>
      </w:r>
    </w:p>
    <w:p>
      <w:r>
        <w:t>want fine dining all the time. The quality of produce</w:t>
      </w:r>
    </w:p>
    <w:p>
      <w:r>
        <w:t>and other ingredients are becoming increasingly important. Today’s chefs must communicate where</w:t>
      </w:r>
    </w:p>
    <w:p>
      <w:r>
        <w:t>they purchase their product because guests are now</w:t>
      </w:r>
    </w:p>
    <w:p>
      <w:r>
        <w:t>very much interested in supporting local farms and</w:t>
      </w:r>
    </w:p>
    <w:p>
      <w:r>
        <w:t>sustainable practices. The standard for quality food</w:t>
      </w:r>
    </w:p>
    <w:p>
      <w:r>
        <w:t>at any time during the day or night has also been el-</w:t>
      </w:r>
    </w:p>
    <w:p>
      <w:r>
        <w:t>evated in recent times. In addition, in the past, chefs</w:t>
      </w:r>
    </w:p>
    <w:p>
      <w:r>
        <w:t>would mostly remain in the kitchen, despite how</w:t>
      </w:r>
    </w:p>
    <w:p>
      <w:r>
        <w:t>much they were celebrated in books and magazines.</w:t>
      </w:r>
    </w:p>
    <w:p>
      <w:r>
        <w:t>Today, customers are interested in meeting the chef</w:t>
      </w:r>
    </w:p>
    <w:p>
      <w:r>
        <w:t>to express their appreciation of his or her talent.</w:t>
      </w:r>
    </w:p>
    <w:p>
      <w:r>
        <w:t>Mahmoud</w:t>
      </w:r>
    </w:p>
    <w:p>
      <w:r>
        <w:t>Skaf</w:t>
      </w:r>
    </w:p>
    <w:p>
      <w:r>
        <w:t>AREA GENERAL MANAGER</w:t>
      </w:r>
    </w:p>
    <w:p>
      <w:r>
        <w:t>THE RITZ-CARL TON, KUALA LUMPUR</w:t>
      </w:r>
    </w:p>
    <w:p>
      <w:r>
        <w:t>(MALA YSIA)</w:t>
      </w:r>
    </w:p>
    <w:p>
      <w:r>
        <w:t>JW MARRIOTT KUALA LUMPUR (MALA YSIA)</w:t>
      </w:r>
    </w:p>
    <w:p>
      <w:r>
        <w:t>THE MAJESTIC HOTEL KUALA LUMPUR</w:t>
      </w:r>
    </w:p>
    <w:p>
      <w:r>
        <w:t>(MALA YSIA)</w:t>
      </w:r>
    </w:p>
    <w:p>
      <w:r>
        <w:t>HOTEL STRIPES KUALA LUMPUR</w:t>
      </w:r>
    </w:p>
    <w:p>
      <w:r>
        <w:t>(MALA YSIA)</w:t>
      </w:r>
    </w:p>
    <w:p>
      <w:r>
        <w:t>THE RITZ-CARL TON, KOH SAMUI</w:t>
      </w:r>
    </w:p>
    <w:p>
      <w:r>
        <w:t>(THAILAND)</w:t>
      </w:r>
    </w:p>
    <w:p>
      <w:r>
        <w:t>BORN IN:  Arwad Island, Syria</w:t>
      </w:r>
    </w:p>
    <w:p>
      <w:r>
        <w:t>SELECT GEOGRAPHICAL</w:t>
      </w:r>
    </w:p>
    <w:p>
      <w:r>
        <w:t>EXPERIENCE:</w:t>
      </w:r>
    </w:p>
    <w:p>
      <w:r>
        <w:t>Malaysia, United States,</w:t>
      </w:r>
    </w:p>
    <w:p>
      <w:r>
        <w:t>China, Peru, Greece</w:t>
      </w:r>
    </w:p>
    <w:p>
      <w:r>
        <w:t>YEARS IN THE INDUSTRY:  29</w:t>
      </w:r>
    </w:p>
    <w:p>
      <w:r>
        <w:t>Photos Courtesy of The Ritz-Carlton Kuala Lumpur</w:t>
      </w:r>
    </w:p>
    <w:p>
      <w:r>
        <w:t>171GROWING UP</w:t>
      </w:r>
    </w:p>
    <w:p>
      <w:r>
        <w:t>I grew up on Arward Island in the Mediterranean</w:t>
      </w:r>
    </w:p>
    <w:p>
      <w:r>
        <w:t>Sea. It is the only inhabited island in Syria. I loved to</w:t>
      </w:r>
    </w:p>
    <w:p>
      <w:r>
        <w:t>swim, fish, and most of all eat. I would always plead</w:t>
      </w:r>
    </w:p>
    <w:p>
      <w:r>
        <w:t>with my mother to let me help her in the kitchen</w:t>
      </w:r>
    </w:p>
    <w:p>
      <w:r>
        <w:t>when she cooked our meals. To this day, that remains</w:t>
      </w:r>
    </w:p>
    <w:p>
      <w:r>
        <w:t>one of my favorite memories of childhood—discov -</w:t>
      </w:r>
    </w:p>
    <w:p>
      <w:r>
        <w:t>ering and learning about food, flavors, and prepa-ration. I studied electrical engineering and then</w:t>
      </w:r>
    </w:p>
    <w:p>
      <w:r>
        <w:t>worked part-time in hotels. I fell in love with the en-</w:t>
      </w:r>
    </w:p>
    <w:p>
      <w:r>
        <w:t>vironment and was attracted to the opportunity of meeting people from all over the world. I was eager to</w:t>
      </w:r>
    </w:p>
    <w:p>
      <w:r>
        <w:t>learn about their cultures, languages, and traditions.</w:t>
      </w:r>
    </w:p>
    <w:p>
      <w:r>
        <w:t>I still remember the wise words of my mother from</w:t>
      </w:r>
    </w:p>
    <w:p>
      <w:r>
        <w:t>decades ago: “Do what makes you happy and always</w:t>
      </w:r>
    </w:p>
    <w:p>
      <w:r>
        <w:t>be humble. ”INTERNAL GUESTS</w:t>
      </w:r>
    </w:p>
    <w:p>
      <w:r>
        <w:t>My first leadership role in the industry was as a su-</w:t>
      </w:r>
    </w:p>
    <w:p>
      <w:r>
        <w:t>pervisor in the kitchen. My manager at the time gave</w:t>
      </w:r>
    </w:p>
    <w:p>
      <w:r>
        <w:t>me some very insightful advice—treat your team as</w:t>
      </w:r>
    </w:p>
    <w:p>
      <w:r>
        <w:t>though they were internal guests of the property. This</w:t>
      </w:r>
    </w:p>
    <w:p>
      <w:r>
        <w:t>notion of colleagues as internal guests has stuck with</w:t>
      </w:r>
    </w:p>
    <w:p>
      <w:r>
        <w:t>me ever since. Through that frame, I became a more</w:t>
      </w:r>
    </w:p>
    <w:p>
      <w:r>
        <w:t>effective leader. I listened more. I built individual</w:t>
      </w:r>
    </w:p>
    <w:p>
      <w:r>
        <w:t>relationships with each of my colleagues and tai-</w:t>
      </w:r>
    </w:p>
    <w:p>
      <w:r>
        <w:t>lored their tasks to build on their strengths and turn</w:t>
      </w:r>
    </w:p>
    <w:p>
      <w:r>
        <w:t>around weaknesses. A simple change in perspective can alter your entire management philosophy.</w:t>
      </w:r>
    </w:p>
    <w:p>
      <w:r>
        <w:t>A WIN-WIN SITUATION</w:t>
      </w:r>
    </w:p>
    <w:p>
      <w:r>
        <w:t>As a general manager, you must take time out to</w:t>
      </w:r>
    </w:p>
    <w:p>
      <w:r>
        <w:t>teach and mentor your team. Your colleagues will</w:t>
      </w:r>
    </w:p>
    <w:p>
      <w:r>
        <w:t>look up to you for advice and insight for how to be One of the hallmarks of the luxury</w:t>
      </w:r>
    </w:p>
    <w:p>
      <w:r>
        <w:t>hospitality industry is never saying no to a guest request, no matter how big or small.“ “</w:t>
      </w:r>
    </w:p>
    <w:p>
      <w:r>
        <w:t>172</w:t>
      </w:r>
    </w:p>
    <w:p/>
    <w:p>
      <w:r>
        <w:t>173better, how to lead a team, and how to progress in</w:t>
      </w:r>
    </w:p>
    <w:p>
      <w:r>
        <w:t>the industry. In such a transient sector, one of the</w:t>
      </w:r>
    </w:p>
    <w:p>
      <w:r>
        <w:t>most important incentives for staff to remain at one</w:t>
      </w:r>
    </w:p>
    <w:p>
      <w:r>
        <w:t>property is professional development and opportu-</w:t>
      </w:r>
    </w:p>
    <w:p>
      <w:r>
        <w:t>nities for advancement. Steering staff up the ranks,</w:t>
      </w:r>
    </w:p>
    <w:p>
      <w:r>
        <w:t>empowering them to make decisions, allowing them</w:t>
      </w:r>
    </w:p>
    <w:p>
      <w:r>
        <w:t>to learn from their mistakes, and rewarding employ -</w:t>
      </w:r>
    </w:p>
    <w:p>
      <w:r>
        <w:t>ees that go above and beyond are essential to building their confidence and keeping them engaged. After</w:t>
      </w:r>
    </w:p>
    <w:p>
      <w:r>
        <w:t>all, staff that are cared for will go the extra mile when</w:t>
      </w:r>
    </w:p>
    <w:p>
      <w:r>
        <w:t>taking care of guests. It’s a true win-win.SETTING EXPECTATIONS</w:t>
      </w:r>
    </w:p>
    <w:p>
      <w:r>
        <w:t>When I first became a senior manager, I sincerely</w:t>
      </w:r>
    </w:p>
    <w:p>
      <w:r>
        <w:t>thought I was ready. I was confident in embracing</w:t>
      </w:r>
    </w:p>
    <w:p>
      <w:r>
        <w:t>the new role, but when I quickly ran into challenges</w:t>
      </w:r>
    </w:p>
    <w:p>
      <w:r>
        <w:t>that I failed to anticipate, it was overwhelming and I</w:t>
      </w:r>
    </w:p>
    <w:p>
      <w:r>
        <w:t>fell short. Following this incident, I was coached by</w:t>
      </w:r>
    </w:p>
    <w:p>
      <w:r>
        <w:t>my immediate supervisor as to what the expectations</w:t>
      </w:r>
    </w:p>
    <w:p>
      <w:r>
        <w:t>were in this role, including what challenges and op-</w:t>
      </w:r>
    </w:p>
    <w:p>
      <w:r>
        <w:t>portunities were on the horizon. I wish I had received</w:t>
      </w:r>
    </w:p>
    <w:p>
      <w:r>
        <w:t>this guidance earlier. Today, I sit with new employees</w:t>
      </w:r>
    </w:p>
    <w:p/>
    <w:p>
      <w:r>
        <w:t>174and discuss at length the expectations of the position,</w:t>
      </w:r>
    </w:p>
    <w:p>
      <w:r>
        <w:t>what they may or may not face, and how best I can</w:t>
      </w:r>
    </w:p>
    <w:p>
      <w:r>
        <w:t>support them along the way.</w:t>
      </w:r>
    </w:p>
    <w:p>
      <w:r>
        <w:t>ASK FOR HELP</w:t>
      </w:r>
    </w:p>
    <w:p>
      <w:r>
        <w:t>One of the worst things you can do as a leader is to</w:t>
      </w:r>
    </w:p>
    <w:p>
      <w:r>
        <w:t>pretend to know something when you don’t. There’s</w:t>
      </w:r>
    </w:p>
    <w:p>
      <w:r>
        <w:t>nothing shameful about asking for help. In my expe-</w:t>
      </w:r>
    </w:p>
    <w:p>
      <w:r>
        <w:t>rience, younger colleagues are sometimes not willing</w:t>
      </w:r>
    </w:p>
    <w:p>
      <w:r>
        <w:t>to ask for help or say that they don’t know how to do something. If you never ask for help, you will not</w:t>
      </w:r>
    </w:p>
    <w:p>
      <w:r>
        <w:t>succeed. Pride will not get you closer to success. It’s</w:t>
      </w:r>
    </w:p>
    <w:p>
      <w:r>
        <w:t>my job to tell the younger generation that saying “I</w:t>
      </w:r>
    </w:p>
    <w:p>
      <w:r>
        <w:t>don’t know” is not a bad thing. I have witnessed the</w:t>
      </w:r>
    </w:p>
    <w:p>
      <w:r>
        <w:t>downfall of senior managers because their immense</w:t>
      </w:r>
    </w:p>
    <w:p>
      <w:r>
        <w:t>pride prevented them from making sound decisions.</w:t>
      </w:r>
    </w:p>
    <w:p>
      <w:r>
        <w:t>Instead, they made terrible choices that had serious</w:t>
      </w:r>
    </w:p>
    <w:p>
      <w:r>
        <w:t>repercussions. The right course of action was to sim-</w:t>
      </w:r>
    </w:p>
    <w:p>
      <w:r>
        <w:t>ply ask for guidance. The inability to accept the fact</w:t>
      </w:r>
    </w:p>
    <w:p>
      <w:r>
        <w:t>that they did not have all the answers contributed to</w:t>
      </w:r>
    </w:p>
    <w:p>
      <w:r>
        <w:t>their failure.</w:t>
      </w:r>
    </w:p>
    <w:p/>
    <w:p>
      <w:r>
        <w:t>TECHNOLOGY TRENDS</w:t>
      </w:r>
    </w:p>
    <w:p>
      <w:r>
        <w:t>Our younger travelers are driven by technology, while</w:t>
      </w:r>
    </w:p>
    <w:p>
      <w:r>
        <w:t>we are driven by budgets and the direction set by the</w:t>
      </w:r>
    </w:p>
    <w:p>
      <w:r>
        <w:t>owners. In a world where technology is changing by</w:t>
      </w:r>
    </w:p>
    <w:p>
      <w:r>
        <w:t>the minute, it is very difficult to keep up with the</w:t>
      </w:r>
    </w:p>
    <w:p>
      <w:r>
        <w:t>latest trends and gadgets. Having said that, technol-</w:t>
      </w:r>
    </w:p>
    <w:p>
      <w:r>
        <w:t>ogy needs to be integrated insofar as it enhances the guest experience in a tangible way, rather than simply</w:t>
      </w:r>
    </w:p>
    <w:p>
      <w:r>
        <w:t>chasing the latest trend without understanding how</w:t>
      </w:r>
    </w:p>
    <w:p>
      <w:r>
        <w:t>it helps or hurts. In the end, technology must never</w:t>
      </w:r>
    </w:p>
    <w:p>
      <w:r>
        <w:t>replace the personal interaction that guests need and</w:t>
      </w:r>
    </w:p>
    <w:p>
      <w:r>
        <w:t>expect.</w:t>
      </w:r>
    </w:p>
    <w:p>
      <w:r>
        <w:t>REVIVING THE RITZ</w:t>
      </w:r>
    </w:p>
    <w:p>
      <w:r>
        <w:t>For the relaunch of The Ritz-Carlton, Kuala Lum-</w:t>
      </w:r>
    </w:p>
    <w:p>
      <w:r>
        <w:t>pur in 2016, we devised a campaign that balanced</w:t>
      </w:r>
    </w:p>
    <w:p>
      <w:r>
        <w:t>the classic legacy of the property with the refreshed</w:t>
      </w:r>
    </w:p>
    <w:p>
      <w:r>
        <w:t>and renewed modern design. To draw attention to</w:t>
      </w:r>
    </w:p>
    <w:p>
      <w:r>
        <w:t>this balance, we bought the usage rights to the song “Puttin’ on the Ritz” and re-recorded a contemporary</w:t>
      </w:r>
    </w:p>
    <w:p>
      <w:r>
        <w:t>version. We used the new version in all of our radio</w:t>
      </w:r>
    </w:p>
    <w:p>
      <w:r>
        <w:t>and TV advertising, launch events, and public rela-</w:t>
      </w:r>
    </w:p>
    <w:p>
      <w:r>
        <w:t>tions activities. It was a genuine success.</w:t>
      </w:r>
    </w:p>
    <w:p/>
    <w:p>
      <w:r>
        <w:t>THE HUMAN TOUCH</w:t>
      </w:r>
    </w:p>
    <w:p>
      <w:r>
        <w:t>In a world dominated by Facebook, Twitter, Insta-</w:t>
      </w:r>
    </w:p>
    <w:p>
      <w:r>
        <w:t>gram, and other social channels, it is incredibly easy</w:t>
      </w:r>
    </w:p>
    <w:p>
      <w:r>
        <w:t>to reach a global audience seamlessly and efficiently,</w:t>
      </w:r>
    </w:p>
    <w:p>
      <w:r>
        <w:t>but doing so on such a mass scale removes the hu-</w:t>
      </w:r>
    </w:p>
    <w:p>
      <w:r>
        <w:t>man touch from the equation. As a leader of a group</w:t>
      </w:r>
    </w:p>
    <w:p>
      <w:r>
        <w:t>of hotels, our people are our most valuable asset. Technology must never replace personal interaction</w:t>
      </w:r>
    </w:p>
    <w:p>
      <w:r>
        <w:t>and personalized service, which is the true core of the</w:t>
      </w:r>
    </w:p>
    <w:p>
      <w:r>
        <w:t>hospitality industry.</w:t>
      </w:r>
    </w:p>
    <w:p>
      <w:r>
        <w:t>NEVER SAY NO</w:t>
      </w:r>
    </w:p>
    <w:p>
      <w:r>
        <w:t>One of the hallmarks of the luxury hospitality indus -</w:t>
      </w:r>
    </w:p>
    <w:p>
      <w:r>
        <w:t>try is never saying no to a guest request, no matter</w:t>
      </w:r>
    </w:p>
    <w:p>
      <w:r>
        <w:t>how big or small. To this end, we will do everything</w:t>
      </w:r>
    </w:p>
    <w:p>
      <w:r>
        <w:t>within our power to fulfil such requests in a timely</w:t>
      </w:r>
    </w:p>
    <w:p>
      <w:r>
        <w:t>and personalized fashion, and we’ve empowered our</w:t>
      </w:r>
    </w:p>
    <w:p>
      <w:r>
        <w:t>staff to take action as they see fit without addition-</w:t>
      </w:r>
    </w:p>
    <w:p>
      <w:r>
        <w:t>al supervision. On one such occasion, there was a Chinese family visiting from Hong Kong. The father</w:t>
      </w:r>
    </w:p>
    <w:p>
      <w:r>
        <w:t>had Alzheimer’s disease and he got lost in a shopping</w:t>
      </w:r>
    </w:p>
    <w:p>
      <w:r>
        <w:t>mall. Our staff quickly embarked on a search for him</w:t>
      </w:r>
    </w:p>
    <w:p>
      <w:r>
        <w:t>and ultimately found him safe in someone’s home in</w:t>
      </w:r>
    </w:p>
    <w:p>
      <w:r>
        <w:t>Shah Alam—a neighborhood approximately 25 km</w:t>
      </w:r>
    </w:p>
    <w:p>
      <w:r>
        <w:t>from the hotel.</w:t>
      </w:r>
    </w:p>
    <w:p/>
    <w:p>
      <w:r>
        <w:t>177ADAPT TO CHANGE, HIRE YOUNG</w:t>
      </w:r>
    </w:p>
    <w:p>
      <w:r>
        <w:t>To better understand the needs, expectations, and</w:t>
      </w:r>
    </w:p>
    <w:p>
      <w:r>
        <w:t>trends of young travelers, we hire staff of that gen-</w:t>
      </w:r>
    </w:p>
    <w:p>
      <w:r>
        <w:t>eration who are quick to help us as a company to</w:t>
      </w:r>
    </w:p>
    <w:p>
      <w:r>
        <w:t>learn and adapt. These travelers expect not only lux -</w:t>
      </w:r>
    </w:p>
    <w:p>
      <w:r>
        <w:t>ury experiences, but increased efficiency and con-venience in their dealings with the hotel—far more than the older generation. Internalizing their needs allows us to better personalize their stay and service them appropriately. We make this conscientious</w:t>
      </w:r>
    </w:p>
    <w:p>
      <w:r>
        <w:t>effort because it’s incumbent upon us to innovate,</w:t>
      </w:r>
    </w:p>
    <w:p>
      <w:r>
        <w:t>stay relevant, and cater to all guests, each of which</w:t>
      </w:r>
    </w:p>
    <w:p>
      <w:r>
        <w:t>is important.</w:t>
      </w:r>
    </w:p>
    <w:p/>
    <w:p>
      <w:r>
        <w:t>Marc C.</w:t>
      </w:r>
    </w:p>
    <w:p>
      <w:r>
        <w:t>Brugger</w:t>
      </w:r>
    </w:p>
    <w:p>
      <w:r>
        <w:t>MANAGING DIRECTOR,</w:t>
      </w:r>
    </w:p>
    <w:p>
      <w:r>
        <w:t>ROSEWOOD HONG KONG (HONG KONG)ROSEWOOD BEIJING (CHINA)</w:t>
      </w:r>
    </w:p>
    <w:p>
      <w:r>
        <w:t>BORN IN:</w:t>
      </w:r>
    </w:p>
    <w:p>
      <w:r>
        <w:t>Lausanne, Switzerland</w:t>
      </w:r>
    </w:p>
    <w:p>
      <w:r>
        <w:t>SELECT GEOGRAPHICAL</w:t>
      </w:r>
    </w:p>
    <w:p>
      <w:r>
        <w:t>EXPERIENCE:</w:t>
      </w:r>
    </w:p>
    <w:p>
      <w:r>
        <w:t>Hong Kong, China, Ireland, India,</w:t>
      </w:r>
    </w:p>
    <w:p>
      <w:r>
        <w:t>Malaysia, Mexico, Thailand,</w:t>
      </w:r>
    </w:p>
    <w:p>
      <w:r>
        <w:t>Switzerland</w:t>
      </w:r>
    </w:p>
    <w:p>
      <w:r>
        <w:t>YEARS IN THE INDUSTRY:</w:t>
      </w:r>
    </w:p>
    <w:p>
      <w:r>
        <w:t>23</w:t>
      </w:r>
    </w:p>
    <w:p>
      <w:r>
        <w:t>Photos Courtesy of Rosewood Beijing</w:t>
      </w:r>
    </w:p>
    <w:p>
      <w:r>
        <w:t>179GROWING UP</w:t>
      </w:r>
    </w:p>
    <w:p>
      <w:r>
        <w:t>I grew up in French-speaking Lausanne, Switzerland,</w:t>
      </w:r>
    </w:p>
    <w:p>
      <w:r>
        <w:t>but I spent almost all of my vacation time with my</w:t>
      </w:r>
    </w:p>
    <w:p>
      <w:r>
        <w:t>grandparents and other family members in the small</w:t>
      </w:r>
    </w:p>
    <w:p>
      <w:r>
        <w:t>alpine village of Meiringen, in the German-speaking</w:t>
      </w:r>
    </w:p>
    <w:p>
      <w:r>
        <w:t>part of Switzerland. With relatives scattered as far</w:t>
      </w:r>
    </w:p>
    <w:p>
      <w:r>
        <w:t>away as Zimbabwe, summers often felt like a global</w:t>
      </w:r>
    </w:p>
    <w:p>
      <w:r>
        <w:t>reunion.</w:t>
      </w:r>
    </w:p>
    <w:p>
      <w:r>
        <w:t>Back in 1882, my family founded the first so-called</w:t>
      </w:r>
    </w:p>
    <w:p>
      <w:r>
        <w:t>“graphic arts” company in Switzerland, and for many</w:t>
      </w:r>
    </w:p>
    <w:p>
      <w:r>
        <w:t>years produced a range of advertising material to</w:t>
      </w:r>
    </w:p>
    <w:p>
      <w:r>
        <w:t>promote palaces, five-star hotels, and tourism boards</w:t>
      </w:r>
    </w:p>
    <w:p>
      <w:r>
        <w:t>around the country. When I was young, I started traveling throughout Switzerland with my grandfa-</w:t>
      </w:r>
    </w:p>
    <w:p>
      <w:r>
        <w:t>ther or uncle, accompanying them on business trips</w:t>
      </w:r>
    </w:p>
    <w:p>
      <w:r>
        <w:t>to visit clients. In those days, business was conduct -</w:t>
      </w:r>
    </w:p>
    <w:p>
      <w:r>
        <w:t>ed at a much more personal level, often resulting in overnight stays at these glamorous properties. Expe-riencing legendary establishments such as the Gstaad Palace or the Hotel Barriere Le Normandy undoubt -</w:t>
      </w:r>
    </w:p>
    <w:p>
      <w:r>
        <w:t>edly left some lasting impressions.</w:t>
      </w:r>
    </w:p>
    <w:p>
      <w:r>
        <w:t>DAY ONE</w:t>
      </w:r>
    </w:p>
    <w:p>
      <w:r>
        <w:t>My first job in the hospitality industry was as a waiter</w:t>
      </w:r>
    </w:p>
    <w:p>
      <w:r>
        <w:t>on the terrace of the Royal Savoy Hotel &amp; Spa in Lau-</w:t>
      </w:r>
    </w:p>
    <w:p>
      <w:r>
        <w:t>sanne, Switzerland. It was my first day and I had just</w:t>
      </w:r>
    </w:p>
    <w:p>
      <w:r>
        <w:t>bought brand new shoes with leather soles for the</w:t>
      </w:r>
    </w:p>
    <w:p>
      <w:r>
        <w:t>occasion. Inevitably, I slipped with two plates in my</w:t>
      </w:r>
    </w:p>
    <w:p>
      <w:r>
        <w:t>hand. The first dish ended up exactly as plated, but</w:t>
      </w:r>
    </w:p>
    <w:p>
      <w:r>
        <w:t>on the tablecloth without a plate. The second plate,</w:t>
      </w:r>
    </w:p>
    <w:p>
      <w:r>
        <w:t>with fresh tomato sauce, ended up on the immacu-late white dress of a guest. This was not a great first</w:t>
      </w:r>
    </w:p>
    <w:p>
      <w:r>
        <w:t>day, but I did learn three things: never underestimate</w:t>
      </w:r>
    </w:p>
    <w:p>
      <w:r>
        <w:t>seemingly easy tasks; stay humble; and don’t wear</w:t>
      </w:r>
    </w:p>
    <w:p>
      <w:r>
        <w:t>new shoes on your first day.Today’s travelers are affluential explorers.</w:t>
      </w:r>
    </w:p>
    <w:p>
      <w:r>
        <w:t>Wherever they go, they are curious and constantly looking for inspiring, authentic experiences rich in culture and history.““</w:t>
      </w:r>
    </w:p>
    <w:p>
      <w:r>
        <w:t>180</w:t>
      </w:r>
    </w:p>
    <w:p/>
    <w:p>
      <w:r>
        <w:t>181A FORK IN THE ROAD</w:t>
      </w:r>
    </w:p>
    <w:p>
      <w:r>
        <w:t>I was debating up until the last minute where I should</w:t>
      </w:r>
    </w:p>
    <w:p>
      <w:r>
        <w:t>pursue my studies—the HEC business school in</w:t>
      </w:r>
    </w:p>
    <w:p>
      <w:r>
        <w:t>Paris or focus on hospitality at Ecole Hoteliere de</w:t>
      </w:r>
    </w:p>
    <w:p>
      <w:r>
        <w:t>Lausanne. I visited both schools, and when I saw the</w:t>
      </w:r>
    </w:p>
    <w:p>
      <w:r>
        <w:t>atmosphere at EHL, suddenly all of my early mem-</w:t>
      </w:r>
    </w:p>
    <w:p>
      <w:r>
        <w:t>ories and emotions came back to me from traveling to glamorous hotels when I was young. I wanted to</w:t>
      </w:r>
    </w:p>
    <w:p>
      <w:r>
        <w:t>join an industry where I could create those memories</w:t>
      </w:r>
    </w:p>
    <w:p>
      <w:r>
        <w:t>for others.</w:t>
      </w:r>
    </w:p>
    <w:p>
      <w:r>
        <w:t>RIGHT PLACE, RIGHT TIME</w:t>
      </w:r>
    </w:p>
    <w:p>
      <w:r>
        <w:t>I had just completed my corporate training program</w:t>
      </w:r>
    </w:p>
    <w:p>
      <w:r>
        <w:t>at a fine dining restaurant that was part of a hotel in</w:t>
      </w:r>
    </w:p>
    <w:p>
      <w:r>
        <w:t>Cancun, Mexico. At the time, a long-time restaurant</w:t>
      </w:r>
    </w:p>
    <w:p>
      <w:r>
        <w:t>manager had departed for another hotel and a new</w:t>
      </w:r>
    </w:p>
    <w:p>
      <w:r>
        <w:t>manager was brought in. He was unable to earn the</w:t>
      </w:r>
    </w:p>
    <w:p>
      <w:r>
        <w:t>respect of the wait staff, who had all been working</w:t>
      </w:r>
    </w:p>
    <w:p>
      <w:r>
        <w:t>there at least twelve years prior, when the restaurant had opened. This bitterness created an unhealthy dy -</w:t>
      </w:r>
    </w:p>
    <w:p>
      <w:r>
        <w:t>namic. Very soon after, he was let go. At this point, it was very difficult to find yet another replacement.</w:t>
      </w:r>
    </w:p>
    <w:p>
      <w:r>
        <w:t>Having earned the trust and respect of the team in</w:t>
      </w:r>
    </w:p>
    <w:p>
      <w:r>
        <w:t>just a few short weeks during my corporate training,</w:t>
      </w:r>
    </w:p>
    <w:p>
      <w:r>
        <w:t>it was the wait staff who suggested to the general manager that I be hired for the role. It’s not every day that the very team you are meant to lead is the one that wants you in charge. As a newcomer to a deep-</w:t>
      </w:r>
    </w:p>
    <w:p>
      <w:r>
        <w:t>ly-knowledgeable team, I realized that regardless of</w:t>
      </w:r>
    </w:p>
    <w:p>
      <w:r>
        <w:t>your position, you very often learn more from your</w:t>
      </w:r>
    </w:p>
    <w:p>
      <w:r>
        <w:t>colleagues than they do from you.</w:t>
      </w:r>
    </w:p>
    <w:p>
      <w:r>
        <w:t>COLLEAGUES AS FRIENDS</w:t>
      </w:r>
    </w:p>
    <w:p>
      <w:r>
        <w:t>Office politics is the worst professional cancer there</w:t>
      </w:r>
    </w:p>
    <w:p>
      <w:r>
        <w:t>is. Although it’s not foolproof, being direct or tact -</w:t>
      </w:r>
    </w:p>
    <w:p>
      <w:r>
        <w:t>fully blunt is often the best way to avoid the politics, even if it cuts both ways at times. An ideal working</w:t>
      </w:r>
    </w:p>
    <w:p>
      <w:r>
        <w:t>environment is where colleagues work together as</w:t>
      </w:r>
    </w:p>
    <w:p>
      <w:r>
        <w:t>friends—respecting, appreciating, and supporting each other to realize a shared vision.</w:t>
      </w:r>
    </w:p>
    <w:p>
      <w:r>
        <w:t>SET THE TONE</w:t>
      </w:r>
    </w:p>
    <w:p>
      <w:r>
        <w:t>Collin Powell, a retired four-star general in the Unit -</w:t>
      </w:r>
    </w:p>
    <w:p>
      <w:r>
        <w:t>ed States Army, once said that if a leader doesn’t</w:t>
      </w:r>
    </w:p>
    <w:p>
      <w:r>
        <w:t>convey passion and intensity, then there will be no</w:t>
      </w:r>
    </w:p>
    <w:p>
      <w:r>
        <w:t>passion and intensity within the organization, and</w:t>
      </w:r>
    </w:p>
    <w:p>
      <w:r>
        <w:t>they’ll start to fall down and get depressed. He is ab-</w:t>
      </w:r>
    </w:p>
    <w:p>
      <w:r>
        <w:t>solutely right. The style of leadership and interaction</w:t>
      </w:r>
    </w:p>
    <w:p>
      <w:r>
        <w:t>among the executive team sets the tone for the rest of</w:t>
      </w:r>
    </w:p>
    <w:p>
      <w:r>
        <w:t>the hotel. It doesn’t mean we have to agree on every</w:t>
      </w:r>
    </w:p>
    <w:p>
      <w:r>
        <w:t>decision, but we need to always be decisive and move forward with purpose and passion.</w:t>
      </w:r>
    </w:p>
    <w:p/>
    <w:p>
      <w:r>
        <w:t>TRUST YOUR GUT</w:t>
      </w:r>
    </w:p>
    <w:p>
      <w:r>
        <w:t>After conducting literally hundreds of interviews</w:t>
      </w:r>
    </w:p>
    <w:p>
      <w:r>
        <w:t>over the years, I very much rely on my gut instinct.</w:t>
      </w:r>
    </w:p>
    <w:p>
      <w:r>
        <w:t>It’s mostly right. Anyone can rehearse a perfect an-</w:t>
      </w:r>
    </w:p>
    <w:p>
      <w:r>
        <w:t>swer to a range of classic or tricky interview ques -</w:t>
      </w:r>
    </w:p>
    <w:p>
      <w:r>
        <w:t>tions, but the adage is still a very valid principle—hire for attitude and train for skills.</w:t>
      </w:r>
    </w:p>
    <w:p>
      <w:r>
        <w:t>AN UNEXPECTED INTERVIEW</w:t>
      </w:r>
    </w:p>
    <w:p>
      <w:r>
        <w:t>One of the most important questions to ask when</w:t>
      </w:r>
    </w:p>
    <w:p>
      <w:r>
        <w:t>hiring a new colleague is in fact not a question at all.</w:t>
      </w:r>
    </w:p>
    <w:p>
      <w:r>
        <w:t>It relates more to behavior, a set of values, and a sense</w:t>
      </w:r>
    </w:p>
    <w:p>
      <w:r>
        <w:t>of observation. In this industry, you are often react -</w:t>
      </w:r>
    </w:p>
    <w:p>
      <w:r>
        <w:t>ing to the unexpected. You must be quick on your feet, calm in the face of stress, and keenly observant</w:t>
      </w:r>
    </w:p>
    <w:p>
      <w:r>
        <w:t>of guests. When we conducted a mass recruitment</w:t>
      </w:r>
    </w:p>
    <w:p>
      <w:r>
        <w:t>for guest contact associates, we sat them all in a wait -</w:t>
      </w:r>
    </w:p>
    <w:p>
      <w:r>
        <w:t>ing room and asked them to watch a video of a couple ballroom dancing—without telling them why. At the end, we asked them to replicate the dance steps with</w:t>
      </w:r>
    </w:p>
    <w:p>
      <w:r>
        <w:t>the person next to them. This had nothing to do with</w:t>
      </w:r>
    </w:p>
    <w:p>
      <w:r>
        <w:t>whether they could dance, and everything to do with</w:t>
      </w:r>
    </w:p>
    <w:p>
      <w:r>
        <w:t>observing their reaction to a situation they clearly did</w:t>
      </w:r>
    </w:p>
    <w:p>
      <w:r>
        <w:t>not anticipate.</w:t>
      </w:r>
    </w:p>
    <w:p/>
    <w:p>
      <w:r>
        <w:t>183AN HONEST MISTAKE</w:t>
      </w:r>
    </w:p>
    <w:p>
      <w:r>
        <w:t>As a leader, it’s important to coach and not micro-</w:t>
      </w:r>
    </w:p>
    <w:p>
      <w:r>
        <w:t>manage. Trust and empower your colleagues to make</w:t>
      </w:r>
    </w:p>
    <w:p>
      <w:r>
        <w:t>their own decisions and their own mistakes. We all</w:t>
      </w:r>
    </w:p>
    <w:p>
      <w:r>
        <w:t>make the wrong decision sometimes, but the ques -</w:t>
      </w:r>
    </w:p>
    <w:p>
      <w:r>
        <w:t>tion is whether that mistake was made in good faith. If it’s an honest mistake, it’s not a mistake. It’s a lesson learned. Fortunately for us, an honest mistake is not</w:t>
      </w:r>
    </w:p>
    <w:p>
      <w:r>
        <w:t>the end of the world. We’re in the hospitality busi-</w:t>
      </w:r>
    </w:p>
    <w:p>
      <w:r>
        <w:t>ness, not the nuclear weapons business.</w:t>
      </w:r>
    </w:p>
    <w:p/>
    <w:p>
      <w:r>
        <w:t>184PERSONALIZED DEVELOPMENT</w:t>
      </w:r>
    </w:p>
    <w:p>
      <w:r>
        <w:t>One of the most important aspects of leadership is</w:t>
      </w:r>
    </w:p>
    <w:p>
      <w:r>
        <w:t>how you invest in and continually develop the skills</w:t>
      </w:r>
    </w:p>
    <w:p>
      <w:r>
        <w:t>of your team. That is a bespoke process, as each indi-</w:t>
      </w:r>
    </w:p>
    <w:p>
      <w:r>
        <w:t>vidual is exactly that—an individual. For some, they</w:t>
      </w:r>
    </w:p>
    <w:p>
      <w:r>
        <w:t>may benefit from exposure to another hotel. Others</w:t>
      </w:r>
    </w:p>
    <w:p>
      <w:r>
        <w:t>may require more one-on-one executive coaching sessions. Others still may benefit from online courses or attending specific seminars or conferences. A tai-</w:t>
      </w:r>
    </w:p>
    <w:p>
      <w:r>
        <w:t>lored path to individual development is good for the</w:t>
      </w:r>
    </w:p>
    <w:p>
      <w:r>
        <w:t>team member and the company. As they develop new</w:t>
      </w:r>
    </w:p>
    <w:p>
      <w:r>
        <w:t>skills and seek professional advancement, you’re able</w:t>
      </w:r>
    </w:p>
    <w:p>
      <w:r>
        <w:t>to groom them into future roles with more respon-</w:t>
      </w:r>
    </w:p>
    <w:p>
      <w:r>
        <w:t>sibility—retaining their talent, passion, and loyalty.</w:t>
      </w:r>
    </w:p>
    <w:p/>
    <w:p>
      <w:r>
        <w:t>185THE TALENT PIPELINE</w:t>
      </w:r>
    </w:p>
    <w:p>
      <w:r>
        <w:t>In very dynamic and booming markets like Beijing or</w:t>
      </w:r>
    </w:p>
    <w:p>
      <w:r>
        <w:t>Hong Kong, it is difficult to compete with the sheer</w:t>
      </w:r>
    </w:p>
    <w:p>
      <w:r>
        <w:t>number of opportunities available to join the indus -</w:t>
      </w:r>
    </w:p>
    <w:p>
      <w:r>
        <w:t>try. Attracting, selecting, retaining, and developing the right associates to continually reinforce the cul-</w:t>
      </w:r>
    </w:p>
    <w:p>
      <w:r>
        <w:t>ture of the company and hotel is therefore an indus -</w:t>
      </w:r>
    </w:p>
    <w:p>
      <w:r>
        <w:t>try-wide challenge.</w:t>
      </w:r>
    </w:p>
    <w:p>
      <w:r>
        <w:t>AFFLUENTIAL EXPLORERS</w:t>
      </w:r>
    </w:p>
    <w:p>
      <w:r>
        <w:t>Today’s travelers are affluential explorers. Wherever</w:t>
      </w:r>
    </w:p>
    <w:p>
      <w:r>
        <w:t>they go, they are curious and constantly looking for</w:t>
      </w:r>
    </w:p>
    <w:p>
      <w:r>
        <w:t>inspiring, authentic experiences rich in culture and</w:t>
      </w:r>
    </w:p>
    <w:p>
      <w:r>
        <w:t>history. Hotels are no longer just a place to sleep, but</w:t>
      </w:r>
    </w:p>
    <w:p>
      <w:r>
        <w:t>integral to journeys of exploration and self-discovery.</w:t>
      </w:r>
    </w:p>
    <w:p>
      <w:r>
        <w:t>A SENSE OF PLACE</w:t>
      </w:r>
    </w:p>
    <w:p>
      <w:r>
        <w:t>At Rosewood Beijing, the thread of provenance and</w:t>
      </w:r>
    </w:p>
    <w:p>
      <w:r>
        <w:t>history runs throughout, from Mongolian blue stone</w:t>
      </w:r>
    </w:p>
    <w:p>
      <w:r>
        <w:t>used extensively in the hotel’s façade, to stacked tim-ber in the interiors. Reclaimed bricks discovered at</w:t>
      </w:r>
    </w:p>
    <w:p>
      <w:r>
        <w:t>a demolition site on the outskirts of Beijing are fea-</w:t>
      </w:r>
    </w:p>
    <w:p>
      <w:r>
        <w:t>tured in bars and restaurants. Upon arrival, guests</w:t>
      </w:r>
    </w:p>
    <w:p>
      <w:r>
        <w:t>first encounter the imposing, bronze Jiao Tu (Sons</w:t>
      </w:r>
    </w:p>
    <w:p>
      <w:r>
        <w:t>of Dragon) sculptures, which stand on either side of</w:t>
      </w:r>
    </w:p>
    <w:p>
      <w:r>
        <w:t>the entrance and act as the hotel’s guardians. As guests continue into the central lobby, they will</w:t>
      </w:r>
    </w:p>
    <w:p>
      <w:r>
        <w:t>discover the towering paintings inspired by tradition-</w:t>
      </w:r>
    </w:p>
    <w:p>
      <w:r>
        <w:t>al shan shui  landscape paintings that have their ori-</w:t>
      </w:r>
    </w:p>
    <w:p>
      <w:r>
        <w:t>gins in the Song dynasty (960-1279). Also, we intend to nurture and support new local talent—artists who</w:t>
      </w:r>
    </w:p>
    <w:p>
      <w:r>
        <w:t>are forging their careers and carving out a name for</w:t>
      </w:r>
    </w:p>
    <w:p>
      <w:r>
        <w:t>themselves in China and around the world.</w:t>
      </w:r>
    </w:p>
    <w:p>
      <w:r>
        <w:t>THE DIGITAL ARENA</w:t>
      </w:r>
    </w:p>
    <w:p>
      <w:r>
        <w:t>Today, especially in China, word-of-mouth via social</w:t>
      </w:r>
    </w:p>
    <w:p>
      <w:r>
        <w:t>media is critical. At Rosewood Beijing, we are very</w:t>
      </w:r>
    </w:p>
    <w:p>
      <w:r>
        <w:t>active on social media platforms, including Weibo</w:t>
      </w:r>
    </w:p>
    <w:p>
      <w:r>
        <w:t>and WeChat. The best way to adapt to social media is to become an active participant. We are grateful to</w:t>
      </w:r>
    </w:p>
    <w:p>
      <w:r>
        <w:t>anyone who takes the time to express a personal re-</w:t>
      </w:r>
    </w:p>
    <w:p>
      <w:r>
        <w:t>view, and we listen carefully to those views on social</w:t>
      </w:r>
    </w:p>
    <w:p>
      <w:r>
        <w:t>media and other forums, responding thoughtfully</w:t>
      </w:r>
    </w:p>
    <w:p>
      <w:r>
        <w:t>and quickly. However, we always remind ourselves</w:t>
      </w:r>
    </w:p>
    <w:p>
      <w:r>
        <w:t>not to be drawn into technology for its own sake.</w:t>
      </w:r>
    </w:p>
    <w:p>
      <w:r>
        <w:t>Hospitality is a people business, and we must never</w:t>
      </w:r>
    </w:p>
    <w:p>
      <w:r>
        <w:t>let technology cause us to lose our humanity.</w:t>
      </w:r>
    </w:p>
    <w:p>
      <w:r>
        <w:t>THE POCKET CONCIERGE</w:t>
      </w:r>
    </w:p>
    <w:p>
      <w:r>
        <w:t>We keep in touch and assist our guests at every stage</w:t>
      </w:r>
    </w:p>
    <w:p>
      <w:r>
        <w:t>of their visit through an e-butler service. Our con-cierge team is available via texting so that guests can</w:t>
      </w:r>
    </w:p>
    <w:p>
      <w:r>
        <w:t>seek advice wherever they are in the city. It’s like car -</w:t>
      </w:r>
    </w:p>
    <w:p>
      <w:r>
        <w:t>rying a concierge with all of his or her knowledge,</w:t>
      </w:r>
    </w:p>
    <w:p>
      <w:r>
        <w:t>resources, and contacts in your pocket. Beijing is a</w:t>
      </w:r>
    </w:p>
    <w:p>
      <w:r>
        <w:t>huge city and it is easy to get lost or confused; having</w:t>
      </w:r>
    </w:p>
    <w:p>
      <w:r>
        <w:t>that link to our butler team is like having a personal</w:t>
      </w:r>
    </w:p>
    <w:p>
      <w:r>
        <w:t>friend you can rely on at all times.</w:t>
      </w:r>
    </w:p>
    <w:p>
      <w:r>
        <w:t>ABOVE AND BEYOND</w:t>
      </w:r>
    </w:p>
    <w:p>
      <w:r>
        <w:t>One of our butlers once passed on information about</w:t>
      </w:r>
    </w:p>
    <w:p>
      <w:r>
        <w:t>his guest’s favorite vodka cocktail and travel prefer -</w:t>
      </w:r>
    </w:p>
    <w:p>
      <w:r>
        <w:t>ences to their next hotel. And it wasn’t even a Rose-wood hotel. When our guest found out, they were</w:t>
      </w:r>
    </w:p>
    <w:p>
      <w:r>
        <w:t>completely in awe of our colleague’s thoughtfulness and attention to detail. For select other guests, we of -</w:t>
      </w:r>
    </w:p>
    <w:p>
      <w:r>
        <w:t>fer embroidered pillow covers with their initials, and sometimes arrange specific books to suit their inter -</w:t>
      </w:r>
    </w:p>
    <w:p>
      <w:r>
        <w:t>ests. Personalization is a hallmark of this industry.</w:t>
      </w:r>
    </w:p>
    <w:p/>
    <w:p>
      <w:r>
        <w:t>187</w:t>
      </w:r>
    </w:p>
    <w:p/>
    <w:p>
      <w:r>
        <w:t>Marc</w:t>
      </w:r>
    </w:p>
    <w:p>
      <w:r>
        <w:t>von</w:t>
      </w:r>
    </w:p>
    <w:p>
      <w:r>
        <w:t>Arnim</w:t>
      </w:r>
    </w:p>
    <w:p>
      <w:r>
        <w:t>GENERAL MANAGER,</w:t>
      </w:r>
    </w:p>
    <w:p>
      <w:r>
        <w:t>PARK HYATT SYDNEY(AUSTRALIA)</w:t>
      </w:r>
    </w:p>
    <w:p>
      <w:r>
        <w:t>BORN IN:</w:t>
      </w:r>
    </w:p>
    <w:p>
      <w:r>
        <w:t>Brisbane, Australia</w:t>
      </w:r>
    </w:p>
    <w:p>
      <w:r>
        <w:t>SELECT GEOGRAPHICAL</w:t>
      </w:r>
    </w:p>
    <w:p>
      <w:r>
        <w:t>EXPERIENCE:</w:t>
      </w:r>
    </w:p>
    <w:p>
      <w:r>
        <w:t>Australia, New Zealand, India,</w:t>
      </w:r>
    </w:p>
    <w:p>
      <w:r>
        <w:t>Korea</w:t>
      </w:r>
    </w:p>
    <w:p>
      <w:r>
        <w:t>YEARS IN THE INDUSTRY:</w:t>
      </w:r>
    </w:p>
    <w:p>
      <w:r>
        <w:t>25</w:t>
      </w:r>
    </w:p>
    <w:p>
      <w:r>
        <w:t>Photos Courtesy of Park Hyatt Sydney</w:t>
      </w:r>
    </w:p>
    <w:p>
      <w:r>
        <w:t>189GROWING UP</w:t>
      </w:r>
    </w:p>
    <w:p>
      <w:r>
        <w:t>I grew up on a farm about four hours west of Bris -</w:t>
      </w:r>
    </w:p>
    <w:p>
      <w:r>
        <w:t>bane, Australia. It was an amazing childhood with</w:t>
      </w:r>
    </w:p>
    <w:p>
      <w:r>
        <w:t>lots of freedom and space, but I learned very quickly</w:t>
      </w:r>
    </w:p>
    <w:p>
      <w:r>
        <w:t>that a farm requires both teamwork and hard work to</w:t>
      </w:r>
    </w:p>
    <w:p>
      <w:r>
        <w:t>maintain. My parents had an unstoppable work ethic,</w:t>
      </w:r>
    </w:p>
    <w:p>
      <w:r>
        <w:t>often working seven days a week when I was young.</w:t>
      </w:r>
    </w:p>
    <w:p>
      <w:r>
        <w:t>Of the many lessons they taught me, I learned that</w:t>
      </w:r>
    </w:p>
    <w:p>
      <w:r>
        <w:t>hard work, dedication, and being passionate about</w:t>
      </w:r>
    </w:p>
    <w:p>
      <w:r>
        <w:t>something you love are hallmarks of success. From</w:t>
      </w:r>
    </w:p>
    <w:p>
      <w:r>
        <w:t>a leadership lens, they also taught me to be humble and consult with others when I don’t know some-</w:t>
      </w:r>
    </w:p>
    <w:p>
      <w:r>
        <w:t>thing, and never be afraid to make a decision once</w:t>
      </w:r>
    </w:p>
    <w:p>
      <w:r>
        <w:t>you have all the facts. They sacrificed much for my</w:t>
      </w:r>
    </w:p>
    <w:p>
      <w:r>
        <w:t>sister and me, affording us many opportunities to re-</w:t>
      </w:r>
    </w:p>
    <w:p>
      <w:r>
        <w:t>ceive a great education. AN EARL Y PASSION, A YOUNG LEADER</w:t>
      </w:r>
    </w:p>
    <w:p>
      <w:r>
        <w:t>When I was sixteen, I had my first experience work -</w:t>
      </w:r>
    </w:p>
    <w:p>
      <w:r>
        <w:t>ing for a hotel and realized quickly that I loved the</w:t>
      </w:r>
    </w:p>
    <w:p>
      <w:r>
        <w:t>industry, and that I had a passion for meeting new</w:t>
      </w:r>
    </w:p>
    <w:p>
      <w:r>
        <w:t>people and making them happy. After high school, I</w:t>
      </w:r>
    </w:p>
    <w:p>
      <w:r>
        <w:t>took a job as a banquet waiter for the Hyatt Regency</w:t>
      </w:r>
    </w:p>
    <w:p>
      <w:r>
        <w:t>Coolum in Australia. In my first managerial role as</w:t>
      </w:r>
    </w:p>
    <w:p>
      <w:r>
        <w:t>team leader of housekeeping, I realized that I was</w:t>
      </w:r>
    </w:p>
    <w:p>
      <w:r>
        <w:t>now in a position where my colleagues were relying</w:t>
      </w:r>
    </w:p>
    <w:p>
      <w:r>
        <w:t>on me to give guidance and direction. This was new</w:t>
      </w:r>
    </w:p>
    <w:p>
      <w:r>
        <w:t>to me. I had to be a leader and not a follower, so I stepped up to the plate and learned on the job.Don’t ever ask a colleague to do something</w:t>
      </w:r>
    </w:p>
    <w:p>
      <w:r>
        <w:t>you’re not willing to do yourself. If we are busy in the restaurant, I will happily clear tables, replenish the buffet, and make coffee. If we are busy for a VIP arrival, I will step in to be a porter and deliver bags.““</w:t>
      </w:r>
    </w:p>
    <w:p>
      <w:r>
        <w:t>190</w:t>
      </w:r>
    </w:p>
    <w:p/>
    <w:p>
      <w:r>
        <w:t>191A PERSONAL CONNECTION</w:t>
      </w:r>
    </w:p>
    <w:p>
      <w:r>
        <w:t>An ideal relationship between our staff and our</w:t>
      </w:r>
    </w:p>
    <w:p>
      <w:r>
        <w:t>guests is one of personal connection. This is the art</w:t>
      </w:r>
    </w:p>
    <w:p>
      <w:r>
        <w:t>of understanding the true preferences of a guest and</w:t>
      </w:r>
    </w:p>
    <w:p>
      <w:r>
        <w:t>delivering an anticipatory service. Achieving this</w:t>
      </w:r>
    </w:p>
    <w:p>
      <w:r>
        <w:t>connection requires interaction, but you need to be</w:t>
      </w:r>
    </w:p>
    <w:p>
      <w:r>
        <w:t>able to build a relationship in a very short period of time. You must be curious, observant, and conversa-</w:t>
      </w:r>
    </w:p>
    <w:p>
      <w:r>
        <w:t>tional about what interests a guest and how best you</w:t>
      </w:r>
    </w:p>
    <w:p>
      <w:r>
        <w:t>can provide for their needs. Only through interaction</w:t>
      </w:r>
    </w:p>
    <w:p>
      <w:r>
        <w:t>will you intuit how best to tailor your service.</w:t>
      </w:r>
    </w:p>
    <w:p>
      <w:r>
        <w:t>ONE TEAM</w:t>
      </w:r>
    </w:p>
    <w:p>
      <w:r>
        <w:t>Don’t ever ask a colleague to do something you’re not</w:t>
      </w:r>
    </w:p>
    <w:p>
      <w:r>
        <w:t>willing to do yourself. If we are busy in the restaurant,</w:t>
      </w:r>
    </w:p>
    <w:p>
      <w:r>
        <w:t>I will happily clear tables, replenish the buffet, and</w:t>
      </w:r>
    </w:p>
    <w:p>
      <w:r>
        <w:t>make coffee. If we are busy for a VIP arrival, I will</w:t>
      </w:r>
    </w:p>
    <w:p>
      <w:r>
        <w:t>step in to be a porter and deliver bags. If our ultimate</w:t>
      </w:r>
    </w:p>
    <w:p>
      <w:r>
        <w:t>goal is to create a memorable, unique, and flawless experience for our guests, everything we do is in ser -</w:t>
      </w:r>
    </w:p>
    <w:p>
      <w:r>
        <w:t>vice of that goal. Therefore, we are all one team work -</w:t>
      </w:r>
    </w:p>
    <w:p>
      <w:r>
        <w:t>ing together with a shared purpose; whether you are</w:t>
      </w:r>
    </w:p>
    <w:p>
      <w:r>
        <w:t>a porter or a general manager, every job is valued and</w:t>
      </w:r>
    </w:p>
    <w:p>
      <w:r>
        <w:t>essential to success.THE MEANING OF LEADERSHIP</w:t>
      </w:r>
    </w:p>
    <w:p>
      <w:r>
        <w:t>As a general manager, you must lead, not dictate. A</w:t>
      </w:r>
    </w:p>
    <w:p>
      <w:r>
        <w:t>leader is someone who will guide and mentor his or</w:t>
      </w:r>
    </w:p>
    <w:p>
      <w:r>
        <w:t>her team, empower them to make decisions, and en-</w:t>
      </w:r>
    </w:p>
    <w:p>
      <w:r>
        <w:t>courage them to grow both personally and profession-</w:t>
      </w:r>
    </w:p>
    <w:p>
      <w:r>
        <w:t>ally. You need to create an environment that is trans -</w:t>
      </w:r>
    </w:p>
    <w:p>
      <w:r>
        <w:t>parent and conducive to sharing what works, what</w:t>
      </w:r>
    </w:p>
    <w:p>
      <w:r>
        <w:t>doesn’t work, and how things could be improved.</w:t>
      </w:r>
    </w:p>
    <w:p>
      <w:r>
        <w:t>At the same time, you need to allow and empower</w:t>
      </w:r>
    </w:p>
    <w:p>
      <w:r>
        <w:t>your team to think and do for themselves—coming</w:t>
      </w:r>
    </w:p>
    <w:p>
      <w:r>
        <w:t>up with solutions to problems they’ve identified and</w:t>
      </w:r>
    </w:p>
    <w:p>
      <w:r>
        <w:t>acting upon them. If you are constantly telling your</w:t>
      </w:r>
    </w:p>
    <w:p>
      <w:r>
        <w:t>team what to do and how to do it, micromanaging</w:t>
      </w:r>
    </w:p>
    <w:p>
      <w:r>
        <w:t>their every move, you will create a very negative en-</w:t>
      </w:r>
    </w:p>
    <w:p>
      <w:r>
        <w:t>vironment that breeds resentment and hostility.</w:t>
      </w:r>
    </w:p>
    <w:p>
      <w:r>
        <w:t>EMBRACING THE OTHER</w:t>
      </w:r>
    </w:p>
    <w:p>
      <w:r>
        <w:t>The hospitality industry is one that embodies a di-</w:t>
      </w:r>
    </w:p>
    <w:p>
      <w:r>
        <w:t>versity of cultures, backgrounds, and ways of life. We must be compassionate and understanding of these</w:t>
      </w:r>
    </w:p>
    <w:p>
      <w:r>
        <w:t>differences, as they will be reflected in our colleagues</w:t>
      </w:r>
    </w:p>
    <w:p>
      <w:r>
        <w:t>and our guests from all over the world. However, this</w:t>
      </w:r>
    </w:p>
    <w:p>
      <w:r>
        <w:t>is not simply about respecting and embracing diver -</w:t>
      </w:r>
    </w:p>
    <w:p>
      <w:r>
        <w:t>sity. Understanding the nuances of different cultures, religions, and nationalities allows us to better person-</w:t>
      </w:r>
    </w:p>
    <w:p>
      <w:r>
        <w:t>alize our service offering to guests, and personaliza-</w:t>
      </w:r>
    </w:p>
    <w:p>
      <w:r>
        <w:t>tion is the hallmark of a luxury hotel.</w:t>
      </w:r>
    </w:p>
    <w:p>
      <w:r>
        <w:t>192FROM THE HEART</w:t>
      </w:r>
    </w:p>
    <w:p>
      <w:r>
        <w:t>When interviewing applicants, I look for people that</w:t>
      </w:r>
    </w:p>
    <w:p>
      <w:r>
        <w:t>speak from the heart and display a level of emotional</w:t>
      </w:r>
    </w:p>
    <w:p>
      <w:r>
        <w:t>intelligence. The luxury hotel industry is about how</w:t>
      </w:r>
    </w:p>
    <w:p>
      <w:r>
        <w:t>we make the customer feel, and therefore part of the</w:t>
      </w:r>
    </w:p>
    <w:p>
      <w:r>
        <w:t>interview process is simply using your intuition when</w:t>
      </w:r>
    </w:p>
    <w:p>
      <w:r>
        <w:t>interacting with an applicant. We can teach skills, but we can’t teach empathy or compassion. At the</w:t>
      </w:r>
    </w:p>
    <w:p>
      <w:r>
        <w:t>same time, the only way to stay ahead of the curve in</w:t>
      </w:r>
    </w:p>
    <w:p>
      <w:r>
        <w:t>this industry is by hiring and developing leaders, not</w:t>
      </w:r>
    </w:p>
    <w:p>
      <w:r>
        <w:t>followers. Sometimes there are individuals that don’t yet realize how much they can really accomplish.</w:t>
      </w:r>
    </w:p>
    <w:p>
      <w:r>
        <w:t>Therefore, it’s very important to identify leadership</w:t>
      </w:r>
    </w:p>
    <w:p>
      <w:r>
        <w:t>potential, invest in professional development, and</w:t>
      </w:r>
    </w:p>
    <w:p>
      <w:r>
        <w:t>empower colleagues to be confident, as this combi-</w:t>
      </w:r>
    </w:p>
    <w:p>
      <w:r>
        <w:t>nation can propel them to new heights.</w:t>
      </w:r>
    </w:p>
    <w:p>
      <w:r>
        <w:t>NEW RECRUITS</w:t>
      </w:r>
    </w:p>
    <w:p>
      <w:r>
        <w:t>On the first day of a new recruit, I attend their orien-</w:t>
      </w:r>
    </w:p>
    <w:p>
      <w:r>
        <w:t>tation to explain more about what we’re looking for, what the expectations are, and what our larger vi-</w:t>
      </w:r>
    </w:p>
    <w:p/>
    <w:p>
      <w:r>
        <w:t>193sion is for the hotel. I also talk about my own humble</w:t>
      </w:r>
    </w:p>
    <w:p>
      <w:r>
        <w:t>background and early experiences, why I chose this</w:t>
      </w:r>
    </w:p>
    <w:p>
      <w:r>
        <w:t>industry, and how I progressed over the years into</w:t>
      </w:r>
    </w:p>
    <w:p>
      <w:r>
        <w:t>my current role. I try to inspire them the best I can</w:t>
      </w:r>
    </w:p>
    <w:p>
      <w:r>
        <w:t>so that they too can plot their own futures. We then</w:t>
      </w:r>
    </w:p>
    <w:p>
      <w:r>
        <w:t>orient new staff to their new department, which can</w:t>
      </w:r>
    </w:p>
    <w:p>
      <w:r>
        <w:t>take anywhere from two days to two weeks, depend-</w:t>
      </w:r>
    </w:p>
    <w:p>
      <w:r>
        <w:t>ing on the position. Instituting a buddy system has</w:t>
      </w:r>
    </w:p>
    <w:p>
      <w:r>
        <w:t>worked very well to ensure seamless integration and</w:t>
      </w:r>
    </w:p>
    <w:p>
      <w:r>
        <w:t>training. New recruits are paired with experienced</w:t>
      </w:r>
    </w:p>
    <w:p>
      <w:r>
        <w:t>colleagues, who serve as a sounding board while set -</w:t>
      </w:r>
    </w:p>
    <w:p>
      <w:r>
        <w:t>ting the standards of the position in real time.ALWAYS ENGAGE</w:t>
      </w:r>
    </w:p>
    <w:p>
      <w:r>
        <w:t>As a leader, you must engage your team on a dai-</w:t>
      </w:r>
    </w:p>
    <w:p>
      <w:r>
        <w:t>ly basis. Spend time learning about each and every</w:t>
      </w:r>
    </w:p>
    <w:p>
      <w:r>
        <w:t>colleague so that you can connect on a personal level</w:t>
      </w:r>
    </w:p>
    <w:p>
      <w:r>
        <w:t>and ensure they are happy both personally and pro-</w:t>
      </w:r>
    </w:p>
    <w:p>
      <w:r>
        <w:t>fessionally. You cannot have one without the other,</w:t>
      </w:r>
    </w:p>
    <w:p>
      <w:r>
        <w:t>and in the service business, a happy employee makes</w:t>
      </w:r>
    </w:p>
    <w:p>
      <w:r>
        <w:t>a happy guest.</w:t>
      </w:r>
    </w:p>
    <w:p/>
    <w:p>
      <w:r>
        <w:t>194THE SOUL OF A HOTEL</w:t>
      </w:r>
    </w:p>
    <w:p>
      <w:r>
        <w:t>One of the reasons I continually connect strong lead-</w:t>
      </w:r>
    </w:p>
    <w:p>
      <w:r>
        <w:t>ership and management abilities with how one re-</w:t>
      </w:r>
    </w:p>
    <w:p>
      <w:r>
        <w:t>cruits, appreciates, invests in, and supports employ -</w:t>
      </w:r>
    </w:p>
    <w:p>
      <w:r>
        <w:t>ees, is because some of the biggest drivers of guest loyalty, and therefore profit, are the staff themselves.</w:t>
      </w:r>
    </w:p>
    <w:p>
      <w:r>
        <w:t>The personal relationships they’ve built over time with our guests cannot be overstated. Building a ho-</w:t>
      </w:r>
    </w:p>
    <w:p>
      <w:r>
        <w:t>tel is not hard. All you need is money. The real chal-</w:t>
      </w:r>
    </w:p>
    <w:p>
      <w:r>
        <w:t>lenge is creating the heart and soul of that hotel, and</w:t>
      </w:r>
    </w:p>
    <w:p>
      <w:r>
        <w:t>that can only come from a world-class team.</w:t>
      </w:r>
    </w:p>
    <w:p>
      <w:r>
        <w:t>THE CONCIERGE</w:t>
      </w:r>
    </w:p>
    <w:p>
      <w:r>
        <w:t>Despite guests being able to dig up all kinds of in-</w:t>
      </w:r>
    </w:p>
    <w:p>
      <w:r>
        <w:t>formation about a particular city or location prior</w:t>
      </w:r>
    </w:p>
    <w:p>
      <w:r>
        <w:t>to their visit, there are a number of reasons why the</w:t>
      </w:r>
    </w:p>
    <w:p>
      <w:r>
        <w:t>sheer availability of this information will not replace</w:t>
      </w:r>
    </w:p>
    <w:p>
      <w:r>
        <w:t>the concierge. In fact, today, they are more important</w:t>
      </w:r>
    </w:p>
    <w:p>
      <w:r>
        <w:t>than ever.</w:t>
      </w:r>
    </w:p>
    <w:p>
      <w:r>
        <w:t>First, there is too much information online. It can</w:t>
      </w:r>
    </w:p>
    <w:p>
      <w:r>
        <w:t>be unorganized, inaccurate, out of date, and lay -</w:t>
      </w:r>
    </w:p>
    <w:p>
      <w:r>
        <w:t>ered with mixed reviews. More often than not, this information is solely focused on the most-visited</w:t>
      </w:r>
    </w:p>
    <w:p>
      <w:r>
        <w:t>landmarks and attractions, which is not necessarily</w:t>
      </w:r>
    </w:p>
    <w:p>
      <w:r>
        <w:t>what our guests are interested in. Second, it takes an untold number of hours to sort through every -thing online and even then, you would want a second opinion from our concierge to ensure that what you</w:t>
      </w:r>
    </w:p>
    <w:p>
      <w:r>
        <w:t>discovered is reliable. Third, guests are now looking</w:t>
      </w:r>
    </w:p>
    <w:p>
      <w:r>
        <w:t>for the most authentic local experiences that only</w:t>
      </w:r>
    </w:p>
    <w:p>
      <w:r>
        <w:t>the most knowledgeable of concierges can provide.</w:t>
      </w:r>
    </w:p>
    <w:p>
      <w:r>
        <w:t>And fourth, a concierge can anticipate and propose</w:t>
      </w:r>
    </w:p>
    <w:p>
      <w:r>
        <w:t>experiences and itineraries tailored to your likes and</w:t>
      </w:r>
    </w:p>
    <w:p>
      <w:r>
        <w:t>dislikes. The Internet cannot.</w:t>
      </w:r>
    </w:p>
    <w:p>
      <w:r>
        <w:t>A SIMPLE GESTURE</w:t>
      </w:r>
    </w:p>
    <w:p>
      <w:r>
        <w:t>Anticipatory, personalized service does not need</w:t>
      </w:r>
    </w:p>
    <w:p>
      <w:r>
        <w:t>to be complicated. I am a firm believer in a simple</w:t>
      </w:r>
    </w:p>
    <w:p>
      <w:r>
        <w:t>gesture, such as calling guests on their birthday re-gardless of whether they’re staying with you or not.</w:t>
      </w:r>
    </w:p>
    <w:p>
      <w:r>
        <w:t>If they are a wine or food lover, I would handwrite a</w:t>
      </w:r>
    </w:p>
    <w:p>
      <w:r>
        <w:t>note with a suggestion of a wine they might consid-</w:t>
      </w:r>
    </w:p>
    <w:p>
      <w:r>
        <w:t>er trying or to highlight a restaurant that may have</w:t>
      </w:r>
    </w:p>
    <w:p>
      <w:r>
        <w:t>opened since their last visit. A tailored experience</w:t>
      </w:r>
    </w:p>
    <w:p>
      <w:r>
        <w:t>might also include ensuring their favorite magazines</w:t>
      </w:r>
    </w:p>
    <w:p>
      <w:r>
        <w:t>are in their room to read, or handpicking a local wine</w:t>
      </w:r>
    </w:p>
    <w:p>
      <w:r>
        <w:t>based on their past preferences with a note that ex -</w:t>
      </w:r>
    </w:p>
    <w:p>
      <w:r>
        <w:t>plains why it was chosen. The most important thing is to remember and acknowledge.</w:t>
      </w:r>
    </w:p>
    <w:p>
      <w:r>
        <w:t>195</w:t>
      </w:r>
    </w:p>
    <w:p/>
    <w:p>
      <w:r>
        <w:t>Mariano</w:t>
      </w:r>
    </w:p>
    <w:p>
      <w:r>
        <w:t>Silvestri</w:t>
      </w:r>
    </w:p>
    <w:p>
      <w:r>
        <w:t>GENERAL MANAGER,</w:t>
      </w:r>
    </w:p>
    <w:p>
      <w:r>
        <w:t>PARK HYATT HADAHAA(MALDIVES)</w:t>
      </w:r>
    </w:p>
    <w:p>
      <w:r>
        <w:t>BORN IN:</w:t>
      </w:r>
    </w:p>
    <w:p>
      <w:r>
        <w:t>San Rafael, Argentina</w:t>
      </w:r>
    </w:p>
    <w:p>
      <w:r>
        <w:t>SELECT GEOGRAPHICAL</w:t>
      </w:r>
    </w:p>
    <w:p>
      <w:r>
        <w:t>EXPERIENCE:</w:t>
      </w:r>
    </w:p>
    <w:p>
      <w:r>
        <w:t>Maldives, China, United Arab</w:t>
      </w:r>
    </w:p>
    <w:p>
      <w:r>
        <w:t>Emirates, Argentina</w:t>
      </w:r>
    </w:p>
    <w:p>
      <w:r>
        <w:t>YEARS IN THE INDUSTRY:</w:t>
      </w:r>
    </w:p>
    <w:p>
      <w:r>
        <w:t>19</w:t>
      </w:r>
    </w:p>
    <w:p>
      <w:r>
        <w:t>Photos Courtesy of Park Hyatt Maldives</w:t>
      </w:r>
    </w:p>
    <w:p>
      <w:r>
        <w:t>197GROWING UP</w:t>
      </w:r>
    </w:p>
    <w:p>
      <w:r>
        <w:t>I grew up as a typical Argentine boy. Football, foot -</w:t>
      </w:r>
    </w:p>
    <w:p>
      <w:r>
        <w:t>ball, and more football. I was very lucky to grow up</w:t>
      </w:r>
    </w:p>
    <w:p>
      <w:r>
        <w:t>in a beautiful, healthy place overlooked by the An-</w:t>
      </w:r>
    </w:p>
    <w:p>
      <w:r>
        <w:t>des Mountains. There was clean air, wide-open space,</w:t>
      </w:r>
    </w:p>
    <w:p>
      <w:r>
        <w:t>and fantastic home cooking. My mother loved our</w:t>
      </w:r>
    </w:p>
    <w:p>
      <w:r>
        <w:t>family fiercely and was a constant source of inspira-</w:t>
      </w:r>
    </w:p>
    <w:p>
      <w:r>
        <w:t>tion. My father taught me the importance of being</w:t>
      </w:r>
    </w:p>
    <w:p>
      <w:r>
        <w:t>persistent. Hailing from a humble family of Italian</w:t>
      </w:r>
    </w:p>
    <w:p>
      <w:r>
        <w:t>immigrants, he became a surgeon through sheer</w:t>
      </w:r>
    </w:p>
    <w:p>
      <w:r>
        <w:t>determination and will. One of the most important lessons my parents taught me was that I’m no better</w:t>
      </w:r>
    </w:p>
    <w:p>
      <w:r>
        <w:t>than anyone else. We are all human. We are all equal.</w:t>
      </w:r>
    </w:p>
    <w:p>
      <w:r>
        <w:t>This was an important guiding philosophy as I went</w:t>
      </w:r>
    </w:p>
    <w:p>
      <w:r>
        <w:t>about my career. As a leader, I always treat colleagues</w:t>
      </w:r>
    </w:p>
    <w:p>
      <w:r>
        <w:t>in housekeeping, engineering, and the kitchen with</w:t>
      </w:r>
    </w:p>
    <w:p>
      <w:r>
        <w:t>the same respect and dignity I would the most hon-</w:t>
      </w:r>
    </w:p>
    <w:p>
      <w:r>
        <w:t>ored hotel guest.A FAMIL Y OF COLLEAGUES</w:t>
      </w:r>
    </w:p>
    <w:p>
      <w:r>
        <w:t>My first job in the hospitality business was as an as -</w:t>
      </w:r>
    </w:p>
    <w:p>
      <w:r>
        <w:t>sistant in the HR department of a ski center in Ar -</w:t>
      </w:r>
    </w:p>
    <w:p>
      <w:r>
        <w:t>gentina. I watched my boss calling the parents of my</w:t>
      </w:r>
    </w:p>
    <w:p>
      <w:r>
        <w:t>colleagues to inform them that their children had lost</w:t>
      </w:r>
    </w:p>
    <w:p>
      <w:r>
        <w:t>their lives while working on the dangerous mountain.</w:t>
      </w:r>
    </w:p>
    <w:p>
      <w:r>
        <w:t>It was a truly intense experience that taught me a</w:t>
      </w:r>
    </w:p>
    <w:p>
      <w:r>
        <w:t>great deal about empathy, compassion, friendship,</w:t>
      </w:r>
    </w:p>
    <w:p>
      <w:r>
        <w:t>and treating colleagues as family.</w:t>
      </w:r>
    </w:p>
    <w:p>
      <w:r>
        <w:t>VALUE EVERY POSITION</w:t>
      </w:r>
    </w:p>
    <w:p>
      <w:r>
        <w:t>I stepped into my first leadership role as housekeep-</w:t>
      </w:r>
    </w:p>
    <w:p>
      <w:r>
        <w:t>ing supervisor at Park Hyatt Mendoza in Argentina.</w:t>
      </w:r>
    </w:p>
    <w:p>
      <w:r>
        <w:t>This position set the tone for my entire career, as I</w:t>
      </w:r>
    </w:p>
    <w:p>
      <w:r>
        <w:t>learned to truly value, respect, and appreciate the</w:t>
      </w:r>
    </w:p>
    <w:p>
      <w:r>
        <w:t>importance of the back-of-the-house operation. I</w:t>
      </w:r>
    </w:p>
    <w:p>
      <w:r>
        <w:t>internalized the fact that every single employee—no As a leader, I always treat colleagues</w:t>
      </w:r>
    </w:p>
    <w:p>
      <w:r>
        <w:t>in housekeeping, engineering, and the kitchen with the same respect and dignity</w:t>
      </w:r>
    </w:p>
    <w:p>
      <w:r>
        <w:t>I would the most honored hotel guest.““</w:t>
      </w:r>
    </w:p>
    <w:p>
      <w:r>
        <w:t>198</w:t>
      </w:r>
    </w:p>
    <w:p>
      <w:r>
        <w:t>A BALANCING ACT</w:t>
      </w:r>
    </w:p>
    <w:p>
      <w:r>
        <w:t>Here at Park Hyatt Maldives Hadahaa, the very na-</w:t>
      </w:r>
    </w:p>
    <w:p>
      <w:r>
        <w:t>ture of our resort means that our guests most cer -</w:t>
      </w:r>
    </w:p>
    <w:p>
      <w:r>
        <w:t>tainly value their privacy. Our secluded location is ideal for those truly wanting to get “off the grid. ” Giv -</w:t>
      </w:r>
    </w:p>
    <w:p>
      <w:r>
        <w:t>ing guests a sense of privacy while still being sensitive to their needs is a fine balance because, after all, no guest wants to feel abandoned, however private they</w:t>
      </w:r>
    </w:p>
    <w:p>
      <w:r>
        <w:t>are. But at the top end of the hotel industry, we have</w:t>
      </w:r>
    </w:p>
    <w:p>
      <w:r>
        <w:t>our techniques. Discretion and sensitivity are key to</w:t>
      </w:r>
    </w:p>
    <w:p>
      <w:r>
        <w:t>making our guests feel comfortable. For example, de -matter which department—was doing essential work</w:t>
      </w:r>
    </w:p>
    <w:p>
      <w:r>
        <w:t>to the success of the hotel.</w:t>
      </w:r>
    </w:p>
    <w:p>
      <w:r>
        <w:t>SETTING THE TONE</w:t>
      </w:r>
    </w:p>
    <w:p>
      <w:r>
        <w:t>One of the most important leadership lessons I’ve</w:t>
      </w:r>
    </w:p>
    <w:p>
      <w:r>
        <w:t>learned is to lead by example. Treat your employ -</w:t>
      </w:r>
    </w:p>
    <w:p>
      <w:r>
        <w:t>ees with a level of care, respect, and appreciation, and that same treatment will translate to other col-</w:t>
      </w:r>
    </w:p>
    <w:p>
      <w:r>
        <w:t>leagues and guests. However, if you disrespect your</w:t>
      </w:r>
    </w:p>
    <w:p>
      <w:r>
        <w:t>team, that too will translate to other colleagues and</w:t>
      </w:r>
    </w:p>
    <w:p>
      <w:r>
        <w:t>guests. In other words, the tone is set from the top.</w:t>
      </w:r>
    </w:p>
    <w:p>
      <w:r>
        <w:t>199HOLISTIC HIRING</w:t>
      </w:r>
    </w:p>
    <w:p>
      <w:r>
        <w:t>The most important quality I look for in potential em-</w:t>
      </w:r>
    </w:p>
    <w:p>
      <w:r>
        <w:t>ployees is whether they have integrity. We can teach</w:t>
      </w:r>
    </w:p>
    <w:p>
      <w:r>
        <w:t>a new recruit to do almost anything, but there are</w:t>
      </w:r>
    </w:p>
    <w:p>
      <w:r>
        <w:t>things we can’t teach—integrity, honesty, and hard</w:t>
      </w:r>
    </w:p>
    <w:p>
      <w:r>
        <w:t>work. The most educated or the most experienced</w:t>
      </w:r>
    </w:p>
    <w:p>
      <w:r>
        <w:t>candidate isn’t always the best fit for the property, either. I approach the recruitment process with a ho-</w:t>
      </w:r>
    </w:p>
    <w:p>
      <w:r>
        <w:t>listic understanding of our needs and circumstances.</w:t>
      </w:r>
    </w:p>
    <w:p>
      <w:r>
        <w:t>Will this person integrate well into our current team?</w:t>
      </w:r>
    </w:p>
    <w:p>
      <w:r>
        <w:t>Are they suited for the particularities of this proper -</w:t>
      </w:r>
    </w:p>
    <w:p>
      <w:r>
        <w:t>ty? Are they aligned with our values and vision?</w:t>
      </w:r>
    </w:p>
    <w:p>
      <w:r>
        <w:t>SUCCESSION PLANNING</w:t>
      </w:r>
    </w:p>
    <w:p>
      <w:r>
        <w:t>Securing a talent pipeline to meet the needs of the</w:t>
      </w:r>
    </w:p>
    <w:p>
      <w:r>
        <w:t>organization now and into the future is one of biggest</w:t>
      </w:r>
    </w:p>
    <w:p>
      <w:r>
        <w:t>challenges facing a general manager. In other words,</w:t>
      </w:r>
    </w:p>
    <w:p>
      <w:r>
        <w:t>succession planning is critical to ensuring continuity</w:t>
      </w:r>
    </w:p>
    <w:p>
      <w:r>
        <w:t>of success. With this in mind, we developed a very organic plan for all levels of the team. Directors are</w:t>
      </w:r>
    </w:p>
    <w:p>
      <w:r>
        <w:t>constantly nurturing and developing their managers</w:t>
      </w:r>
    </w:p>
    <w:p>
      <w:r>
        <w:t>to succeed them, and this process is replicated down</w:t>
      </w:r>
    </w:p>
    <w:p>
      <w:r>
        <w:t>the line and throughout the organization. This kind</w:t>
      </w:r>
    </w:p>
    <w:p>
      <w:r>
        <w:t>of planning and ethos is also an important tool to</w:t>
      </w:r>
    </w:p>
    <w:p>
      <w:r>
        <w:t>retain and promote top talent, as your team will place</w:t>
      </w:r>
    </w:p>
    <w:p>
      <w:r>
        <w:t>a high value on the opportunity to advance.</w:t>
      </w:r>
    </w:p>
    <w:p>
      <w:r>
        <w:t>spite constant requests to fly drones over our resort, we imposed a complete ban on these devices. The</w:t>
      </w:r>
    </w:p>
    <w:p>
      <w:r>
        <w:t>photos would be incredible, but we feel that the pri-</w:t>
      </w:r>
    </w:p>
    <w:p>
      <w:r>
        <w:t>vacy and exclusivity of our guests is more important.</w:t>
      </w:r>
    </w:p>
    <w:p>
      <w:r>
        <w:t>RESPECT IS EARNEDI try to be as visible and approachable as possible. I</w:t>
      </w:r>
    </w:p>
    <w:p>
      <w:r>
        <w:t>take most of my meals in the staff canteen. I make</w:t>
      </w:r>
    </w:p>
    <w:p>
      <w:r>
        <w:t>an effort to learn everyone’s name and a little about</w:t>
      </w:r>
    </w:p>
    <w:p>
      <w:r>
        <w:t>them and their families. I do this because I remember</w:t>
      </w:r>
    </w:p>
    <w:p>
      <w:r>
        <w:t>my time very well at the lower rung of the ladder. A</w:t>
      </w:r>
    </w:p>
    <w:p>
      <w:r>
        <w:t>little friendly interaction can go a long way. If you</w:t>
      </w:r>
    </w:p>
    <w:p>
      <w:r>
        <w:t>want to be respected as a leader, you must give your</w:t>
      </w:r>
    </w:p>
    <w:p>
      <w:r>
        <w:t>colleagues something to respect you for.</w:t>
      </w:r>
    </w:p>
    <w:p>
      <w:r>
        <w:t>FINDING MIDDLE GROUND</w:t>
      </w:r>
    </w:p>
    <w:p>
      <w:r>
        <w:t>Always listen to two or more sides of the story. This is</w:t>
      </w:r>
    </w:p>
    <w:p>
      <w:r>
        <w:t>equally important when dealing with guest requests</w:t>
      </w:r>
    </w:p>
    <w:p>
      <w:r>
        <w:t>or complaints, as it is when dealing with issues within</w:t>
      </w:r>
    </w:p>
    <w:p>
      <w:r>
        <w:t>your own team. Often, the issue is a matter of inter -</w:t>
      </w:r>
    </w:p>
    <w:p>
      <w:r>
        <w:t>pretation or a genuinely different point of view. In ei-ther case, when each side understands the other, both</w:t>
      </w:r>
    </w:p>
    <w:p>
      <w:r>
        <w:t>parties are much more likely to find middle ground.</w:t>
      </w:r>
    </w:p>
    <w:p>
      <w:r>
        <w:t>OPPOSITE ENDS</w:t>
      </w:r>
    </w:p>
    <w:p>
      <w:r>
        <w:t>One of the most important observations one can</w:t>
      </w:r>
    </w:p>
    <w:p>
      <w:r>
        <w:t>make about the luxury hotel industry is the remark -</w:t>
      </w:r>
    </w:p>
    <w:p>
      <w:r>
        <w:t>able shift in perception of luxury by different gener -</w:t>
      </w:r>
    </w:p>
    <w:p>
      <w:r>
        <w:t>ations. Millennials and Baby Boomers are at opposite</w:t>
      </w:r>
    </w:p>
    <w:p>
      <w:r>
        <w:t>ends of the spectrum in terms of what they desire</w:t>
      </w:r>
    </w:p>
    <w:p>
      <w:r>
        <w:t>from their stay. Baby Boomers are normally associ-ated with consumerism and ostentatious displays of</w:t>
      </w:r>
    </w:p>
    <w:p>
      <w:r>
        <w:t>luxury products, while millennials put much more</w:t>
      </w:r>
    </w:p>
    <w:p>
      <w:r>
        <w:t>emphasis on experiences, uniqueness, and authen-</w:t>
      </w:r>
    </w:p>
    <w:p>
      <w:r>
        <w:t>ticity. Parking your car with a valet was once consid-</w:t>
      </w:r>
    </w:p>
    <w:p>
      <w:r>
        <w:t>ered a sign of wealth. Today, that inference does not</w:t>
      </w:r>
    </w:p>
    <w:p>
      <w:r>
        <w:t>apply. Society has changed. What people value has</w:t>
      </w:r>
    </w:p>
    <w:p>
      <w:r>
        <w:t>changed. And the definition of luxury has changed.</w:t>
      </w:r>
    </w:p>
    <w:p>
      <w:r>
        <w:t>FEELING IMPORTANT</w:t>
      </w:r>
    </w:p>
    <w:p>
      <w:r>
        <w:t>When a guest has a genuine grievance, they are</w:t>
      </w:r>
    </w:p>
    <w:p>
      <w:r>
        <w:t>more than happy to see a mistake get corrected or</w:t>
      </w:r>
    </w:p>
    <w:p>
      <w:r>
        <w:t>a problem rectified. Most guests are not out to elicit freebies. My ultimate aim is to anticipate a problem</w:t>
      </w:r>
    </w:p>
    <w:p>
      <w:r>
        <w:t>before it becomes one, but I always thank guests for</w:t>
      </w:r>
    </w:p>
    <w:p>
      <w:r>
        <w:t>bringing their issues to my attention. After all, they</w:t>
      </w:r>
    </w:p>
    <w:p>
      <w:r>
        <w:t>are helping me by voicing their concerns so another</w:t>
      </w:r>
    </w:p>
    <w:p>
      <w:r>
        <w:t>guest doesn’t have to. To engage guests who have had</w:t>
      </w:r>
    </w:p>
    <w:p>
      <w:r>
        <w:t>a past grievance, we invite some of them to partici-</w:t>
      </w:r>
    </w:p>
    <w:p>
      <w:r>
        <w:t>pate in an expert team effort to help us improve our</w:t>
      </w:r>
    </w:p>
    <w:p>
      <w:r>
        <w:t>service.</w:t>
      </w:r>
    </w:p>
    <w:p/>
    <w:p>
      <w:r>
        <w:t>201</w:t>
      </w:r>
    </w:p>
    <w:p/>
    <w:p>
      <w:r>
        <w:t>202BEHIND THE CURTAIN</w:t>
      </w:r>
    </w:p>
    <w:p>
      <w:r>
        <w:t>The only way you will survive in this business is if</w:t>
      </w:r>
    </w:p>
    <w:p>
      <w:r>
        <w:t>you truly love your job. This is a lifestyle that will not</w:t>
      </w:r>
    </w:p>
    <w:p>
      <w:r>
        <w:t>love you back—sleepless nights, unsociable hours,</w:t>
      </w:r>
    </w:p>
    <w:p>
      <w:r>
        <w:t>rushed meals, and endless hours on your feet. It can</w:t>
      </w:r>
    </w:p>
    <w:p>
      <w:r>
        <w:t>take a toll on your body and mind. Passion will serve</w:t>
      </w:r>
    </w:p>
    <w:p>
      <w:r>
        <w:t>as your fuel, so make sure it’s in abundance. Also, try to find a partner who understands the industry. If</w:t>
      </w:r>
    </w:p>
    <w:p>
      <w:r>
        <w:t>not, they will have a difficult time understanding why</w:t>
      </w:r>
    </w:p>
    <w:p>
      <w:r>
        <w:t>you missed another birthday or forgot another anni-</w:t>
      </w:r>
    </w:p>
    <w:p>
      <w:r>
        <w:t>versary. Fortunately, my wife is very understanding.A TRUL Y UNIQUE LOCATION</w:t>
      </w:r>
    </w:p>
    <w:p>
      <w:r>
        <w:t>The island of Hadahaa is unique, not just in the Mal-</w:t>
      </w:r>
    </w:p>
    <w:p>
      <w:r>
        <w:t>dives, but in the world. Our 360-degree unspoiled</w:t>
      </w:r>
    </w:p>
    <w:p>
      <w:r>
        <w:t>house reef and proximity to the equator put all kinds</w:t>
      </w:r>
    </w:p>
    <w:p>
      <w:r>
        <w:t>of experiences literally on our guests’ doorstep. They</w:t>
      </w:r>
    </w:p>
    <w:p>
      <w:r>
        <w:t>can step out of their villa and find themselves in an</w:t>
      </w:r>
    </w:p>
    <w:p>
      <w:r>
        <w:t>underwater wonderland within moments, or hop on a boat and experience an equator crossing like no other.</w:t>
      </w:r>
    </w:p>
    <w:p>
      <w:r>
        <w:t>Being so far from the capital of the Maldives and the</w:t>
      </w:r>
    </w:p>
    <w:p>
      <w:r>
        <w:t>inevitable boat and air traffic that it entails, guests can</w:t>
      </w:r>
    </w:p>
    <w:p>
      <w:r>
        <w:t>experience true peace, tranquility, and remoteness.</w:t>
      </w:r>
    </w:p>
    <w:p/>
    <w:p>
      <w:r>
        <w:t>203</w:t>
      </w:r>
    </w:p>
    <w:p>
      <w:r>
        <w:t>AUTHENTIC INTERACTIONS</w:t>
      </w:r>
    </w:p>
    <w:p>
      <w:r>
        <w:t>We pay a lot of attention to our online presence, par -</w:t>
      </w:r>
    </w:p>
    <w:p>
      <w:r>
        <w:t>ticularly on Facebook, where we have an engaged</w:t>
      </w:r>
    </w:p>
    <w:p>
      <w:r>
        <w:t>following. Nowadays, I feel that authenticity and re-</w:t>
      </w:r>
    </w:p>
    <w:p>
      <w:r>
        <w:t>sponsiveness in digital interactions is the most im-</w:t>
      </w:r>
    </w:p>
    <w:p>
      <w:r>
        <w:t>portant aspect of our online strategy. If your guests</w:t>
      </w:r>
    </w:p>
    <w:p>
      <w:r>
        <w:t>can feel your spirit and philosophy come through their screen and into their home, they are more like-</w:t>
      </w:r>
    </w:p>
    <w:p>
      <w:r>
        <w:t>ly to feel like they know your brand and can hold</w:t>
      </w:r>
    </w:p>
    <w:p>
      <w:r>
        <w:t>you close to their hearts. However, I also believe that</w:t>
      </w:r>
    </w:p>
    <w:p>
      <w:r>
        <w:t>print will always have its place. There’s something about holding a book or magazine that can’t be re-</w:t>
      </w:r>
    </w:p>
    <w:p>
      <w:r>
        <w:t>placed digitally. Also, my wife is a magazine journal-</w:t>
      </w:r>
    </w:p>
    <w:p>
      <w:r>
        <w:t>ist, so it’s part of my wedding vows to believe in print.</w:t>
      </w:r>
    </w:p>
    <w:p>
      <w:r>
        <w:t>A NEW REALITY</w:t>
      </w:r>
    </w:p>
    <w:p>
      <w:r>
        <w:t>With TripAdvisor’s recent shift in ranking and scor -</w:t>
      </w:r>
    </w:p>
    <w:p>
      <w:r>
        <w:t>ing systems—giving the most recent reviews more</w:t>
      </w:r>
    </w:p>
    <w:p>
      <w:r>
        <w:t>“power” than older ones—it has become even more</w:t>
      </w:r>
    </w:p>
    <w:p>
      <w:r>
        <w:t>important to pay special attention to such platforms. One bad review can really knock down your score,</w:t>
      </w:r>
    </w:p>
    <w:p>
      <w:r>
        <w:t>204</w:t>
      </w:r>
    </w:p>
    <w:p/>
    <w:p>
      <w:r>
        <w:t>but it does keep us on our toes. I think every hote-</w:t>
      </w:r>
    </w:p>
    <w:p>
      <w:r>
        <w:t>lier has had the experience of an undeservedly bad</w:t>
      </w:r>
    </w:p>
    <w:p>
      <w:r>
        <w:t>review, and it can really be crushing. I personally had</w:t>
      </w:r>
    </w:p>
    <w:p>
      <w:r>
        <w:t>a prospective guest, who cancelled last minute, give</w:t>
      </w:r>
    </w:p>
    <w:p>
      <w:r>
        <w:t>a horribly scathing review despite having never even</w:t>
      </w:r>
    </w:p>
    <w:p>
      <w:r>
        <w:t>visited the hotel. Those reviews feel so unfair and</w:t>
      </w:r>
    </w:p>
    <w:p>
      <w:r>
        <w:t>there’s very little one can do about it.</w:t>
      </w:r>
    </w:p>
    <w:p>
      <w:r>
        <w:t>A SUBJECTIVE EXPERIENCE</w:t>
      </w:r>
    </w:p>
    <w:p>
      <w:r>
        <w:t>I appreciate the instant feedback of digital review</w:t>
      </w:r>
    </w:p>
    <w:p>
      <w:r>
        <w:t>platforms. As our reviews are overwhelmingly pos -</w:t>
      </w:r>
    </w:p>
    <w:p>
      <w:r>
        <w:t>itive, it is satisfying to see those scores and posi-tive comments stack up on TripAdvisor and other forums. Quite often, though, a score is a very sub-</w:t>
      </w:r>
    </w:p>
    <w:p>
      <w:r>
        <w:t>jective experience. One guest may feel that a great</w:t>
      </w:r>
    </w:p>
    <w:p>
      <w:r>
        <w:t>trip deserves a three stars while another guest with</w:t>
      </w:r>
    </w:p>
    <w:p>
      <w:r>
        <w:t>exactly the same experience may mark it a five. It’s</w:t>
      </w:r>
    </w:p>
    <w:p>
      <w:r>
        <w:t>certainly an imperfect system, but we will contin-</w:t>
      </w:r>
    </w:p>
    <w:p>
      <w:r>
        <w:t>ue to do our best to satisfy guests on the island and</w:t>
      </w:r>
    </w:p>
    <w:p>
      <w:r>
        <w:t>hope that those efforts go rewarded online. One of</w:t>
      </w:r>
    </w:p>
    <w:p>
      <w:r>
        <w:t>my common disappointments is to find out through</w:t>
      </w:r>
    </w:p>
    <w:p>
      <w:r>
        <w:t>an online review a complaint about something that, if</w:t>
      </w:r>
    </w:p>
    <w:p>
      <w:r>
        <w:t>given the chance, I could have rectified immediately.</w:t>
      </w:r>
    </w:p>
    <w:p/>
    <w:p>
      <w:r>
        <w:t>Michael</w:t>
      </w:r>
    </w:p>
    <w:p>
      <w:r>
        <w:t>Ziemer</w:t>
      </w:r>
    </w:p>
    <w:p>
      <w:r>
        <w:t>GENERAL MANAGER,</w:t>
      </w:r>
    </w:p>
    <w:p>
      <w:r>
        <w:t>MANDARIN ORIENT AL, T AIPEI(T AIW AN)</w:t>
      </w:r>
    </w:p>
    <w:p>
      <w:r>
        <w:t>BORN IN:</w:t>
      </w:r>
    </w:p>
    <w:p>
      <w:r>
        <w:t>New South Wales, Australia</w:t>
      </w:r>
    </w:p>
    <w:p>
      <w:r>
        <w:t>SELECT GEOGRAPHICAL</w:t>
      </w:r>
    </w:p>
    <w:p>
      <w:r>
        <w:t>EXPERIENCE:</w:t>
      </w:r>
    </w:p>
    <w:p>
      <w:r>
        <w:t>Taiwan, Hong Kong, Australia,</w:t>
      </w:r>
    </w:p>
    <w:p>
      <w:r>
        <w:t>Germany, Saudi Arabia, Macau</w:t>
      </w:r>
    </w:p>
    <w:p>
      <w:r>
        <w:t>YEARS IN THE INDUSTRY:</w:t>
      </w:r>
    </w:p>
    <w:p>
      <w:r>
        <w:t>30</w:t>
      </w:r>
    </w:p>
    <w:p>
      <w:r>
        <w:t>Photos Courtesy of Mandarin Oriental Taipei</w:t>
      </w:r>
    </w:p>
    <w:p>
      <w:r>
        <w:t>207GROWING UP</w:t>
      </w:r>
    </w:p>
    <w:p>
      <w:r>
        <w:t>I grew up in a very small town called Tumut in New</w:t>
      </w:r>
    </w:p>
    <w:p>
      <w:r>
        <w:t>South Wales, Australia. As a country boy, I spent</w:t>
      </w:r>
    </w:p>
    <w:p>
      <w:r>
        <w:t>most of my time outdoors, bike riding, swimming,</w:t>
      </w:r>
    </w:p>
    <w:p>
      <w:r>
        <w:t>and exploring. My family migrated from Germany</w:t>
      </w:r>
    </w:p>
    <w:p>
      <w:r>
        <w:t>to Australia only fifteen years after World War II, so</w:t>
      </w:r>
    </w:p>
    <w:p>
      <w:r>
        <w:t>they were very grateful to be given the opportunity</w:t>
      </w:r>
    </w:p>
    <w:p>
      <w:r>
        <w:t>to work hard and pursue a better life. Being raised in</w:t>
      </w:r>
    </w:p>
    <w:p>
      <w:r>
        <w:t>this environment taught me to respect and appre-</w:t>
      </w:r>
    </w:p>
    <w:p>
      <w:r>
        <w:t>ciate the value of hard work. My father was disci-</w:t>
      </w:r>
    </w:p>
    <w:p>
      <w:r>
        <w:t>plined and always had high expectations, while my mother was spirited and very passionate. They both</w:t>
      </w:r>
    </w:p>
    <w:p>
      <w:r>
        <w:t>taught me from a very young age that whatever you</w:t>
      </w:r>
    </w:p>
    <w:p>
      <w:r>
        <w:t>do, never compromise or take shortcuts. Do it right</w:t>
      </w:r>
    </w:p>
    <w:p>
      <w:r>
        <w:t>the first time.COMRADERY</w:t>
      </w:r>
    </w:p>
    <w:p>
      <w:r>
        <w:t>My first job in the industry was as a Banquet Captain</w:t>
      </w:r>
    </w:p>
    <w:p>
      <w:r>
        <w:t>for an outside catering company in Sydney. This was</w:t>
      </w:r>
    </w:p>
    <w:p>
      <w:r>
        <w:t>a part-time job while I studied, and one of the most</w:t>
      </w:r>
    </w:p>
    <w:p>
      <w:r>
        <w:t>striking aspects of my time there was experiencing</w:t>
      </w:r>
    </w:p>
    <w:p>
      <w:r>
        <w:t>the comradery of those who worked in hospitality.</w:t>
      </w:r>
    </w:p>
    <w:p>
      <w:r>
        <w:t>It was the epitome of a team effort, and that was an</w:t>
      </w:r>
    </w:p>
    <w:p>
      <w:r>
        <w:t>early leadership lesson.</w:t>
      </w:r>
    </w:p>
    <w:p>
      <w:r>
        <w:t>MADE FOR THIS</w:t>
      </w:r>
    </w:p>
    <w:p>
      <w:r>
        <w:t>At first, I wanted to be a chef. However, during the in-</w:t>
      </w:r>
    </w:p>
    <w:p>
      <w:r>
        <w:t>terview process, the executive chef who interviewed me suggested that I explore a career in hotel manage-</w:t>
      </w:r>
    </w:p>
    <w:p>
      <w:r>
        <w:t>ment because he was impressed with my communi-</w:t>
      </w:r>
    </w:p>
    <w:p>
      <w:r>
        <w:t>cation skills. I soon turned my attention to becoming</w:t>
      </w:r>
    </w:p>
    <w:p>
      <w:r>
        <w:t>a hotelier, and I haven’t looked back since.When making decisions of consequence,</w:t>
      </w:r>
    </w:p>
    <w:p>
      <w:r>
        <w:t>harness the insights and experience of your team to inform your thinking. Your goal is to make the best possible decision, not the fastest.““</w:t>
      </w:r>
    </w:p>
    <w:p>
      <w:r>
        <w:t>208PLEASE SIGN HERE</w:t>
      </w:r>
    </w:p>
    <w:p>
      <w:r>
        <w:t>My first leadership position in the industry was as</w:t>
      </w:r>
    </w:p>
    <w:p>
      <w:r>
        <w:t>a banquet manager for Noahs Northside Gardens</w:t>
      </w:r>
    </w:p>
    <w:p>
      <w:r>
        <w:t>Hotel in North Sydney. This position taught me very</w:t>
      </w:r>
    </w:p>
    <w:p>
      <w:r>
        <w:t>quickly that the buck stopped with me, and that as a</w:t>
      </w:r>
    </w:p>
    <w:p>
      <w:r>
        <w:t>leader, I needed to take on the responsibility of deliv -</w:t>
      </w:r>
    </w:p>
    <w:p>
      <w:r>
        <w:t>ering on the expectations of customers. I also learned</w:t>
      </w:r>
    </w:p>
    <w:p>
      <w:r>
        <w:t>to make sure that customers signed for the bill before</w:t>
      </w:r>
    </w:p>
    <w:p>
      <w:r>
        <w:t>the event (and drinking) began, ensuring payment</w:t>
      </w:r>
    </w:p>
    <w:p>
      <w:r>
        <w:t>was made for services provided.</w:t>
      </w:r>
    </w:p>
    <w:p>
      <w:r>
        <w:t>BUILDING A TEAM</w:t>
      </w:r>
    </w:p>
    <w:p>
      <w:r>
        <w:t>One of the most important aspects of leadership</w:t>
      </w:r>
    </w:p>
    <w:p>
      <w:r>
        <w:t>is fully understanding and appreciating your own</w:t>
      </w:r>
    </w:p>
    <w:p>
      <w:r>
        <w:t>strengths and weaknesses. We are not good at all</w:t>
      </w:r>
    </w:p>
    <w:p>
      <w:r>
        <w:t>things. Therefore, you must surround yourself with</w:t>
      </w:r>
    </w:p>
    <w:p>
      <w:r>
        <w:t>talented people who, together, bring to the table a set</w:t>
      </w:r>
    </w:p>
    <w:p>
      <w:r>
        <w:t>of distinct and valuable skillsets that compliment and</w:t>
      </w:r>
    </w:p>
    <w:p>
      <w:r>
        <w:t>strengthen each other. In addition, you want thinkers and doers. Surround yourself with people who ask</w:t>
      </w:r>
    </w:p>
    <w:p>
      <w:r>
        <w:t>why. A healthy debate and discussion with different</w:t>
      </w:r>
    </w:p>
    <w:p>
      <w:r>
        <w:t>perspectives always leads to better decisions.CUL TURAL DIFFERENCES MATTER</w:t>
      </w:r>
    </w:p>
    <w:p>
      <w:r>
        <w:t>Having worked in many different environments over</w:t>
      </w:r>
    </w:p>
    <w:p>
      <w:r>
        <w:t>the years, I learned to lead and cater to a very diverse,</w:t>
      </w:r>
    </w:p>
    <w:p>
      <w:r>
        <w:t>culturally rich group of people, who hailed from all</w:t>
      </w:r>
    </w:p>
    <w:p>
      <w:r>
        <w:t>over the world. I learned to respect, understand, and</w:t>
      </w:r>
    </w:p>
    <w:p>
      <w:r>
        <w:t>cater to difference, both on the staff side as well as the</w:t>
      </w:r>
    </w:p>
    <w:p>
      <w:r>
        <w:t>guest side. For example, in Saudi Arabia many of my employees were from India, Pakistan, Bangladesh,</w:t>
      </w:r>
    </w:p>
    <w:p>
      <w:r>
        <w:t>and the Philippines. In Germany, our guests were</w:t>
      </w:r>
    </w:p>
    <w:p>
      <w:r>
        <w:t>normally very wealthy Germans who had a very high</w:t>
      </w:r>
    </w:p>
    <w:p>
      <w:r>
        <w:t>expectation of quality service. In Asia, the service cul-</w:t>
      </w:r>
    </w:p>
    <w:p>
      <w:r>
        <w:t>ture is revered, and I learned to integrate that ethos</w:t>
      </w:r>
    </w:p>
    <w:p>
      <w:r>
        <w:t>into our team to ensure we delivered on expectations.</w:t>
      </w:r>
    </w:p>
    <w:p>
      <w:r>
        <w:t>DON’T RUSH</w:t>
      </w:r>
    </w:p>
    <w:p>
      <w:r>
        <w:t>When making decisions of consequence, take a prop -</w:t>
      </w:r>
    </w:p>
    <w:p>
      <w:r>
        <w:t>er amount of time to think it through, deliberate, and</w:t>
      </w:r>
    </w:p>
    <w:p>
      <w:r>
        <w:t>discuss with others. Harness the insights and expe-</w:t>
      </w:r>
    </w:p>
    <w:p>
      <w:r>
        <w:t>rience of your team to inform your thinking. At the same time, being inclusive of your team is an asset,</w:t>
      </w:r>
    </w:p>
    <w:p>
      <w:r>
        <w:t>not a liability. The younger generation in particu-</w:t>
      </w:r>
    </w:p>
    <w:p>
      <w:r>
        <w:t>lar is eager to voice their feedback and opinion on</w:t>
      </w:r>
    </w:p>
    <w:p>
      <w:r>
        <w:t>how to improve offerings and services. Allow them</w:t>
      </w:r>
    </w:p>
    <w:p>
      <w:r>
        <w:t>to participate in the decision-making process. This</w:t>
      </w:r>
    </w:p>
    <w:p>
      <w:r>
        <w:t>empowers them as employees and encourages them</w:t>
      </w:r>
    </w:p>
    <w:p>
      <w:r>
        <w:t>to stay engaged. Your goal is to make the best possible</w:t>
      </w:r>
    </w:p>
    <w:p>
      <w:r>
        <w:t>decision, not the fastest.</w:t>
      </w:r>
    </w:p>
    <w:p>
      <w:r>
        <w:t>209</w:t>
      </w:r>
    </w:p>
    <w:p/>
    <w:p>
      <w:r>
        <w:t>NEVER TOO SENIOR</w:t>
      </w:r>
    </w:p>
    <w:p>
      <w:r>
        <w:t>Humbleness is one of the most important qualities</w:t>
      </w:r>
    </w:p>
    <w:p>
      <w:r>
        <w:t>of a successful leader. Roll up your sleeves and help</w:t>
      </w:r>
    </w:p>
    <w:p>
      <w:r>
        <w:t>whenever it is necessary. We are never too senior to</w:t>
      </w:r>
    </w:p>
    <w:p>
      <w:r>
        <w:t>step in and lend a hand. That’s the very definition</w:t>
      </w:r>
    </w:p>
    <w:p>
      <w:r>
        <w:t>of teamwork. After all, everything we do is rooted</w:t>
      </w:r>
    </w:p>
    <w:p>
      <w:r>
        <w:t>in our collective desire to deliver an extraordinary guest experience.</w:t>
      </w:r>
    </w:p>
    <w:p>
      <w:r>
        <w:t>LUXURY ATTRACTS LUXURY</w:t>
      </w:r>
    </w:p>
    <w:p>
      <w:r>
        <w:t>Over the years, I’ve observed that high quality em-</w:t>
      </w:r>
    </w:p>
    <w:p>
      <w:r>
        <w:t>ployees who have a genuine interest and understand-</w:t>
      </w:r>
    </w:p>
    <w:p>
      <w:r>
        <w:t>ing of the luxury sector will always outperform other</w:t>
      </w:r>
    </w:p>
    <w:p>
      <w:r>
        <w:t>colleagues who merely work in luxury hospitality. It</w:t>
      </w:r>
    </w:p>
    <w:p>
      <w:r>
        <w:t>may seem like an insignificant difference, but that</w:t>
      </w:r>
    </w:p>
    <w:p>
      <w:r>
        <w:t>extra bit of interest translates to an even more pas -</w:t>
      </w:r>
    </w:p>
    <w:p>
      <w:r>
        <w:t>sionate employee and a better guest experience.</w:t>
      </w:r>
    </w:p>
    <w:p>
      <w:r>
        <w:t>LEARNING BY EMPOWERING</w:t>
      </w:r>
    </w:p>
    <w:p>
      <w:r>
        <w:t>As a leader, you need to trust and empower your em-</w:t>
      </w:r>
    </w:p>
    <w:p>
      <w:r>
        <w:t>ployees to make decisions—good ones and bad ones.</w:t>
      </w:r>
    </w:p>
    <w:p>
      <w:r>
        <w:t>The only way they will learn and grow is by doing. I</w:t>
      </w:r>
    </w:p>
    <w:p>
      <w:r>
        <w:t>would rather them ask me for forgiveness than for</w:t>
      </w:r>
    </w:p>
    <w:p>
      <w:r>
        <w:t>permission. You learn from your mistakes, and that’s</w:t>
      </w:r>
    </w:p>
    <w:p>
      <w:r>
        <w:t>exactly what I did.</w:t>
      </w:r>
    </w:p>
    <w:p>
      <w:r>
        <w:t>211THREE QUESTIONS</w:t>
      </w:r>
    </w:p>
    <w:p>
      <w:r>
        <w:t>When interviewing a recruit, there are three core</w:t>
      </w:r>
    </w:p>
    <w:p>
      <w:r>
        <w:t>questions I ask: Why do you wish to join this hotel?</w:t>
      </w:r>
    </w:p>
    <w:p>
      <w:r>
        <w:t>What have you heard about us in the market? And</w:t>
      </w:r>
    </w:p>
    <w:p>
      <w:r>
        <w:t>what would you like to get from this experience? I be-</w:t>
      </w:r>
    </w:p>
    <w:p>
      <w:r>
        <w:t>lieve that these three questions, answered honestly,</w:t>
      </w:r>
    </w:p>
    <w:p>
      <w:r>
        <w:t>give you a deep level of insight into the person and whether they are fully committed to the opportunity.BEYOND HUMAN RESOURCES</w:t>
      </w:r>
    </w:p>
    <w:p>
      <w:r>
        <w:t>The most important element of your operations is</w:t>
      </w:r>
    </w:p>
    <w:p>
      <w:r>
        <w:t>your team. Investing in their professional develop-</w:t>
      </w:r>
    </w:p>
    <w:p>
      <w:r>
        <w:t>ment is critical to staff motivation, growth, retention,</w:t>
      </w:r>
    </w:p>
    <w:p>
      <w:r>
        <w:t>and consistently delivering high quality service as the</w:t>
      </w:r>
    </w:p>
    <w:p>
      <w:r>
        <w:t>industry advances. This is not simply a function rele-</w:t>
      </w:r>
    </w:p>
    <w:p>
      <w:r>
        <w:t>gated to human resources. Departmental managers must be actively engaged in their team’s strengths,</w:t>
      </w:r>
    </w:p>
    <w:p/>
    <w:p>
      <w:r>
        <w:t>212</w:t>
      </w:r>
    </w:p>
    <w:p/>
    <w:p>
      <w:r>
        <w:t>213A CLASS UNTO ITSELF</w:t>
      </w:r>
    </w:p>
    <w:p>
      <w:r>
        <w:t>We are the most luxurious hotel in Taiwan. Our</w:t>
      </w:r>
    </w:p>
    <w:p>
      <w:r>
        <w:t>guests hear about our hotel from afar and want to</w:t>
      </w:r>
    </w:p>
    <w:p>
      <w:r>
        <w:t>experience it. It’s an attraction unto itself due to the</w:t>
      </w:r>
    </w:p>
    <w:p>
      <w:r>
        <w:t>style, ambience, and at times because of the guests we</w:t>
      </w:r>
    </w:p>
    <w:p>
      <w:r>
        <w:t>attract. One of the toughest challenges in this busi-</w:t>
      </w:r>
    </w:p>
    <w:p>
      <w:r>
        <w:t>ness is consistently maintaining such a high bar of excellence and service.</w:t>
      </w:r>
    </w:p>
    <w:p>
      <w:r>
        <w:t>SOCIAL AMPLIFER</w:t>
      </w:r>
    </w:p>
    <w:p>
      <w:r>
        <w:t>The most powerful form of digital marketing to-</w:t>
      </w:r>
    </w:p>
    <w:p>
      <w:r>
        <w:t>day is when guests share their hotel experience on</w:t>
      </w:r>
    </w:p>
    <w:p>
      <w:r>
        <w:t>Facebook, Line, WeChat, Instagram, and others. The</w:t>
      </w:r>
    </w:p>
    <w:p>
      <w:r>
        <w:t>challenge, or opportunity, is to figure out how best to</w:t>
      </w:r>
    </w:p>
    <w:p>
      <w:r>
        <w:t>participate, support, and encourage that engagement.</w:t>
      </w:r>
    </w:p>
    <w:p>
      <w:r>
        <w:t>HOME AWAY FROM HOME</w:t>
      </w:r>
    </w:p>
    <w:p>
      <w:r>
        <w:t>One of the ways in which we may make a regular</w:t>
      </w:r>
    </w:p>
    <w:p>
      <w:r>
        <w:t>guest feel at home is by having a framed photo of</w:t>
      </w:r>
    </w:p>
    <w:p>
      <w:r>
        <w:t>their family, loved one, or pet in the room when they arrive. We obtain this information from their assis -</w:t>
      </w:r>
    </w:p>
    <w:p>
      <w:r>
        <w:t>tant who booked the room, their partner, friend, or from their Facebook. This makes for a wonderful</w:t>
      </w:r>
    </w:p>
    <w:p>
      <w:r>
        <w:t>surprise.</w:t>
      </w:r>
    </w:p>
    <w:p>
      <w:r>
        <w:t>weaknesses, and plans for the future, charting a per -</w:t>
      </w:r>
    </w:p>
    <w:p>
      <w:r>
        <w:t>sonalized path for growth.</w:t>
      </w:r>
    </w:p>
    <w:p>
      <w:r>
        <w:t>(UN)COMMITTED</w:t>
      </w:r>
    </w:p>
    <w:p>
      <w:r>
        <w:t>When I first entered this industry, I went to school,</w:t>
      </w:r>
    </w:p>
    <w:p>
      <w:r>
        <w:t>decided on a career, and then went for it. I didn’t have</w:t>
      </w:r>
    </w:p>
    <w:p>
      <w:r>
        <w:t>the ambition or wherewithal to explore other careers</w:t>
      </w:r>
    </w:p>
    <w:p>
      <w:r>
        <w:t>later on. In the 1980s, this was simply not done. But</w:t>
      </w:r>
    </w:p>
    <w:p>
      <w:r>
        <w:t>times have changed. Millennials today do not com-</w:t>
      </w:r>
    </w:p>
    <w:p>
      <w:r>
        <w:t>mit to careers early on, so it is becoming difficult to</w:t>
      </w:r>
    </w:p>
    <w:p>
      <w:r>
        <w:t>plan long-term. They want to experience as much</w:t>
      </w:r>
    </w:p>
    <w:p>
      <w:r>
        <w:t>as possible, across industries and positions, before</w:t>
      </w:r>
    </w:p>
    <w:p>
      <w:r>
        <w:t>deciding on what they enjoy the most. This presents a challenge in recruiting and retaining employees.</w:t>
      </w:r>
    </w:p>
    <w:p>
      <w:r>
        <w:t>NOT JUST A JOB</w:t>
      </w:r>
    </w:p>
    <w:p>
      <w:r>
        <w:t>The luxury hospitality industry demands hard work,</w:t>
      </w:r>
    </w:p>
    <w:p>
      <w:r>
        <w:t>discipline, and long hours. It is a lifestyle and not just</w:t>
      </w:r>
    </w:p>
    <w:p>
      <w:r>
        <w:t>a job. You must have a deep passion for working with</w:t>
      </w:r>
    </w:p>
    <w:p>
      <w:r>
        <w:t>people, as you spend much of your time with ho-</w:t>
      </w:r>
    </w:p>
    <w:p>
      <w:r>
        <w:t>tel staff and guests. To be successful, too, you must</w:t>
      </w:r>
    </w:p>
    <w:p>
      <w:r>
        <w:t>always be evaluating who your customers are, what</w:t>
      </w:r>
    </w:p>
    <w:p>
      <w:r>
        <w:t>they’re looking for, and how best to anticipate their</w:t>
      </w:r>
    </w:p>
    <w:p>
      <w:r>
        <w:t>needs. In the end, everything is about the guest ex -</w:t>
      </w:r>
    </w:p>
    <w:p>
      <w:r>
        <w:t>perience.</w:t>
      </w:r>
    </w:p>
    <w:p>
      <w:r>
        <w:t>Nicholas</w:t>
      </w:r>
    </w:p>
    <w:p>
      <w:r>
        <w:t>Yarnell</w:t>
      </w:r>
    </w:p>
    <w:p>
      <w:r>
        <w:t>GENERAL MANAGER,</w:t>
      </w:r>
    </w:p>
    <w:p>
      <w:r>
        <w:t>SIX SENSES DOURO V ALLEY(PORTUGAL)</w:t>
      </w:r>
    </w:p>
    <w:p>
      <w:r>
        <w:t>BORN IN:</w:t>
      </w:r>
    </w:p>
    <w:p>
      <w:r>
        <w:t>New York City, United States</w:t>
      </w:r>
    </w:p>
    <w:p>
      <w:r>
        <w:t>SELECT GEOGRAPHICAL</w:t>
      </w:r>
    </w:p>
    <w:p>
      <w:r>
        <w:t>EXPERIENCE:</w:t>
      </w:r>
    </w:p>
    <w:p>
      <w:r>
        <w:t>Portugal, Morocco, France,</w:t>
      </w:r>
    </w:p>
    <w:p>
      <w:r>
        <w:t>Maldives, Indonesia,</w:t>
      </w:r>
    </w:p>
    <w:p>
      <w:r>
        <w:t>Saudi Arabia, United Kingdom</w:t>
      </w:r>
    </w:p>
    <w:p>
      <w:r>
        <w:t>YEARS IN THE INDUSTRY:</w:t>
      </w:r>
    </w:p>
    <w:p>
      <w:r>
        <w:t>28</w:t>
      </w:r>
    </w:p>
    <w:p>
      <w:r>
        <w:t>Photos Courtesy of Six Senses Hotels Resorts Spa</w:t>
      </w:r>
    </w:p>
    <w:p>
      <w:r>
        <w:t>215GROWING UP</w:t>
      </w:r>
    </w:p>
    <w:p>
      <w:r>
        <w:t>I grew up in New York, Paris, Toronto, Mallorca, and</w:t>
      </w:r>
    </w:p>
    <w:p>
      <w:r>
        <w:t>ultimately London. My mother raised three kids and</w:t>
      </w:r>
    </w:p>
    <w:p>
      <w:r>
        <w:t>looked after the family with love and care, instilling in</w:t>
      </w:r>
    </w:p>
    <w:p>
      <w:r>
        <w:t>me a passion for food and to be kind above all things.</w:t>
      </w:r>
    </w:p>
    <w:p>
      <w:r>
        <w:t>My father worked in the heyday of advertising in the</w:t>
      </w:r>
    </w:p>
    <w:p>
      <w:r>
        <w:t>1960s and, at age twenty-eight, became the youngest</w:t>
      </w:r>
    </w:p>
    <w:p>
      <w:r>
        <w:t>vice president in the history of a famous Madison</w:t>
      </w:r>
    </w:p>
    <w:p>
      <w:r>
        <w:t>Avenue ad agency in New York. He instilled in me the</w:t>
      </w:r>
    </w:p>
    <w:p>
      <w:r>
        <w:t>incredible gift of intellectual curiosity, and taught me</w:t>
      </w:r>
    </w:p>
    <w:p>
      <w:r>
        <w:t>that talent needs room to grow and develop.</w:t>
      </w:r>
    </w:p>
    <w:p>
      <w:r>
        <w:t>While studying at the LSE, I started working odd</w:t>
      </w:r>
    </w:p>
    <w:p>
      <w:r>
        <w:t>jobs in hotels to make ends meet. I thought because I spoke a few different languages and wanted to travel,</w:t>
      </w:r>
    </w:p>
    <w:p>
      <w:r>
        <w:t>this may be a good fit. My first job was at Claridge’s</w:t>
      </w:r>
    </w:p>
    <w:p>
      <w:r>
        <w:t>Hotel in London as an intern, and that’s where it all</w:t>
      </w:r>
    </w:p>
    <w:p>
      <w:r>
        <w:t>started.A DIFFICUL T BOSS</w:t>
      </w:r>
    </w:p>
    <w:p>
      <w:r>
        <w:t>My first real job in the hospitality business was in</w:t>
      </w:r>
    </w:p>
    <w:p>
      <w:r>
        <w:t>one of the kitchens of the Savoy Hotel in London.</w:t>
      </w:r>
    </w:p>
    <w:p>
      <w:r>
        <w:t>At the time, the head chef, while super talented, was</w:t>
      </w:r>
    </w:p>
    <w:p>
      <w:r>
        <w:t>very difficult to work with. I learned a lot about how</w:t>
      </w:r>
    </w:p>
    <w:p>
      <w:r>
        <w:t>far people can be pushed, what kind of environment</w:t>
      </w:r>
    </w:p>
    <w:p>
      <w:r>
        <w:t>is helpful rather than hurtful, and internalized those</w:t>
      </w:r>
    </w:p>
    <w:p>
      <w:r>
        <w:t>warning signs so that I could recognize them in my -</w:t>
      </w:r>
    </w:p>
    <w:p>
      <w:r>
        <w:t>self and others.</w:t>
      </w:r>
    </w:p>
    <w:p>
      <w:r>
        <w:t>MANUAL LABOR</w:t>
      </w:r>
    </w:p>
    <w:p>
      <w:r>
        <w:t>In landing my first leadership position, I served as</w:t>
      </w:r>
    </w:p>
    <w:p>
      <w:r>
        <w:t>front office manager of the Connaught Hotel in Lon-</w:t>
      </w:r>
    </w:p>
    <w:p>
      <w:r>
        <w:t>don. Back then, everything was done manually. We</w:t>
      </w:r>
    </w:p>
    <w:p>
      <w:r>
        <w:t>used a beautiful paper book that held all of our res -</w:t>
      </w:r>
    </w:p>
    <w:p>
      <w:r>
        <w:t>ervations. Learning all aspects of the property-man-I’ve learned to always hire an optimistic</w:t>
      </w:r>
    </w:p>
    <w:p>
      <w:r>
        <w:t>young person with a burning desire to do good work over an experienced professional with years of potentially bad habits and culture to unravel.““</w:t>
      </w:r>
    </w:p>
    <w:p>
      <w:r>
        <w:t>216</w:t>
      </w:r>
    </w:p>
    <w:p/>
    <w:p>
      <w:r>
        <w:t>agement system in a manual way gave me a profound</w:t>
      </w:r>
    </w:p>
    <w:p>
      <w:r>
        <w:t>understanding of the importance of being precise</w:t>
      </w:r>
    </w:p>
    <w:p>
      <w:r>
        <w:t>and accurate.</w:t>
      </w:r>
    </w:p>
    <w:p>
      <w:r>
        <w:t>THE RIGHT AMOUNT OF TENSION</w:t>
      </w:r>
    </w:p>
    <w:p>
      <w:r>
        <w:t>Hire the right people, give them the proper training</w:t>
      </w:r>
    </w:p>
    <w:p>
      <w:r>
        <w:t>and tools, and ensure you set the bar high enough so</w:t>
      </w:r>
    </w:p>
    <w:p>
      <w:r>
        <w:t>there is room to grow. There also needs be the right</w:t>
      </w:r>
    </w:p>
    <w:p>
      <w:r>
        <w:t>amount of tension in the system—a sense of purpose,</w:t>
      </w:r>
    </w:p>
    <w:p>
      <w:r>
        <w:t>timeliness, unwavering support of each other, and</w:t>
      </w:r>
    </w:p>
    <w:p>
      <w:r>
        <w:t>a culture that continually strives for excellence. Just</w:t>
      </w:r>
    </w:p>
    <w:p>
      <w:r>
        <w:t>like a musical instrument, it’s all in the tuning. To</w:t>
      </w:r>
    </w:p>
    <w:p>
      <w:r>
        <w:t>build such a team, I’ve learned to always hire opti-mistic young people with a burning desire to do good</w:t>
      </w:r>
    </w:p>
    <w:p>
      <w:r>
        <w:t>work, and to avoid experienced professionals with</w:t>
      </w:r>
    </w:p>
    <w:p>
      <w:r>
        <w:t>years of potentially bad habits and culture to unravel.</w:t>
      </w:r>
    </w:p>
    <w:p>
      <w:r>
        <w:t>SUPPORT HIGH PERFORMERS</w:t>
      </w:r>
    </w:p>
    <w:p>
      <w:r>
        <w:t>You must be fair with your team, but not only in the</w:t>
      </w:r>
    </w:p>
    <w:p>
      <w:r>
        <w:t>traditional sense of treating everyone equally with</w:t>
      </w:r>
    </w:p>
    <w:p>
      <w:r>
        <w:t>respect, dignity, and appreciation. You must also pay</w:t>
      </w:r>
    </w:p>
    <w:p>
      <w:r>
        <w:t>special attention to high performers and ensure they</w:t>
      </w:r>
    </w:p>
    <w:p>
      <w:r>
        <w:t>are properly recognized and rewarded. Too many</w:t>
      </w:r>
    </w:p>
    <w:p>
      <w:r>
        <w:t>managers make the fatal error of spending 80 per -</w:t>
      </w:r>
    </w:p>
    <w:p>
      <w:r>
        <w:t>cent of their time on supporting underperformers</w:t>
      </w:r>
    </w:p>
    <w:p>
      <w:r>
        <w:t>and 20 percent on their top-tier employees. It should</w:t>
      </w:r>
    </w:p>
    <w:p/>
    <w:p>
      <w:r>
        <w:t>218be the other way around. This is tied to the notion of</w:t>
      </w:r>
    </w:p>
    <w:p>
      <w:r>
        <w:t>strength management. Ensure you are putting people</w:t>
      </w:r>
    </w:p>
    <w:p>
      <w:r>
        <w:t>in roles that play to their strengths. Get them to do</w:t>
      </w:r>
    </w:p>
    <w:p>
      <w:r>
        <w:t>more of what they love and not to focus so much on</w:t>
      </w:r>
    </w:p>
    <w:p>
      <w:r>
        <w:t>what they don’t.</w:t>
      </w:r>
    </w:p>
    <w:p>
      <w:r>
        <w:t>MUNDANE INTO MEMORABLE</w:t>
      </w:r>
    </w:p>
    <w:p>
      <w:r>
        <w:t>Ideally, you want your team to be able to execute</w:t>
      </w:r>
    </w:p>
    <w:p>
      <w:r>
        <w:t>the technical aspects of their jobs to such a level of</w:t>
      </w:r>
    </w:p>
    <w:p>
      <w:r>
        <w:t>mastery that they hardly have to think about it. This</w:t>
      </w:r>
    </w:p>
    <w:p>
      <w:r>
        <w:t>would allow their emotional intelligence and intu-</w:t>
      </w:r>
    </w:p>
    <w:p>
      <w:r>
        <w:t>ition to shine so that they can engage with guests and</w:t>
      </w:r>
    </w:p>
    <w:p>
      <w:r>
        <w:t>are able to personalize the experience by turning the mundane into the memorable.</w:t>
      </w:r>
    </w:p>
    <w:p>
      <w:r>
        <w:t>A THOUGHTFUL ACT</w:t>
      </w:r>
    </w:p>
    <w:p>
      <w:r>
        <w:t>One day, a young American woman with a serious</w:t>
      </w:r>
    </w:p>
    <w:p>
      <w:r>
        <w:t>peanut allergy checked in to our hotel. When she</w:t>
      </w:r>
    </w:p>
    <w:p>
      <w:r>
        <w:t>showed up nervously for her first meal in the restau-</w:t>
      </w:r>
    </w:p>
    <w:p>
      <w:r>
        <w:t>rant, the server greeted her and immediately told</w:t>
      </w:r>
    </w:p>
    <w:p>
      <w:r>
        <w:t>her that we were expecting her, and that the chefs</w:t>
      </w:r>
    </w:p>
    <w:p>
      <w:r>
        <w:t>were fully aware of her allergy. She need not worry</w:t>
      </w:r>
    </w:p>
    <w:p>
      <w:r>
        <w:t>about it during her stay. The meal went well, and as</w:t>
      </w:r>
    </w:p>
    <w:p>
      <w:r>
        <w:t>she left the restaurant the server handed her a little</w:t>
      </w:r>
    </w:p>
    <w:p>
      <w:r>
        <w:t>card on which he had written a note in Portuguese. He told her that she need not fear going out to local restaurants. All she had to do was hand this card to the manager and they would understand. That simple</w:t>
      </w:r>
    </w:p>
    <w:p>
      <w:r>
        <w:t>thoughtful act cost nothing, but it brought tears to</w:t>
      </w:r>
    </w:p>
    <w:p>
      <w:r>
        <w:t>her eyes.</w:t>
      </w:r>
    </w:p>
    <w:p>
      <w:r>
        <w:t>RISK VS. REWARD</w:t>
      </w:r>
    </w:p>
    <w:p>
      <w:r>
        <w:t>The most important lesson I learned was in Marrake-</w:t>
      </w:r>
    </w:p>
    <w:p>
      <w:r>
        <w:t>ch, Morocco, when we opened a hotel that was failing</w:t>
      </w:r>
    </w:p>
    <w:p>
      <w:r>
        <w:t>to differentiate itself in a hypercompetitive market.</w:t>
      </w:r>
    </w:p>
    <w:p>
      <w:r>
        <w:t>We woke up and started to create experiences, pop-</w:t>
      </w:r>
    </w:p>
    <w:p>
      <w:r>
        <w:t>up bars and restaurants, and inject a little fun into</w:t>
      </w:r>
    </w:p>
    <w:p>
      <w:r>
        <w:t>what we were doing. It saved us. I learned that we</w:t>
      </w:r>
    </w:p>
    <w:p>
      <w:r>
        <w:t>must experiment and foster risk-taking, which in-volves cycling through mistakes and failures quickly</w:t>
      </w:r>
    </w:p>
    <w:p>
      <w:r>
        <w:t>until you find things that work and that will drive</w:t>
      </w:r>
    </w:p>
    <w:p>
      <w:r>
        <w:t>business and brand loyalty. As a leader, you need to</w:t>
      </w:r>
    </w:p>
    <w:p>
      <w:r>
        <w:t>make sure you encourage others to step out into the</w:t>
      </w:r>
    </w:p>
    <w:p>
      <w:r>
        <w:t>unknown, rather than to always play it safe.</w:t>
      </w:r>
    </w:p>
    <w:p>
      <w:r>
        <w:t>CUL TURE CHANGE IS HARD</w:t>
      </w:r>
    </w:p>
    <w:p>
      <w:r>
        <w:t>When I arrived at one famous hotel, people seemed</w:t>
      </w:r>
    </w:p>
    <w:p>
      <w:r>
        <w:t>to be stuck in a culture of mistrust. They worked in</w:t>
      </w:r>
    </w:p>
    <w:p>
      <w:r>
        <w:t>silos, with information being shared on a need-to-</w:t>
      </w:r>
    </w:p>
    <w:p>
      <w:r>
        <w:t>know basis. It was disastrous. I learned that changing</w:t>
      </w:r>
    </w:p>
    <w:p>
      <w:r>
        <w:t>a poorly created culture, even for one that is intui-tively better, more inclusive, and more open, takes</w:t>
      </w:r>
    </w:p>
    <w:p>
      <w:r>
        <w:t>219longer than you think. You have to be willing to take</w:t>
      </w:r>
    </w:p>
    <w:p>
      <w:r>
        <w:t>a deep dive into process to see how people are actu-</w:t>
      </w:r>
    </w:p>
    <w:p>
      <w:r>
        <w:t>ally spending their time; then you discover real op-</w:t>
      </w:r>
    </w:p>
    <w:p>
      <w:r>
        <w:t>portunities for improvement. While many routines</w:t>
      </w:r>
    </w:p>
    <w:p>
      <w:r>
        <w:t>are essential to create a consistent, measurable, and</w:t>
      </w:r>
    </w:p>
    <w:p>
      <w:r>
        <w:t>efficient operation, eliminate pointless routines that</w:t>
      </w:r>
    </w:p>
    <w:p>
      <w:r>
        <w:t>stifle creativity and constrict thinking.</w:t>
      </w:r>
    </w:p>
    <w:p>
      <w:r>
        <w:t>THE PURSUIT OF EXCELLENCE</w:t>
      </w:r>
    </w:p>
    <w:p>
      <w:r>
        <w:t>Stress always accompanies the pursuit of excellence.</w:t>
      </w:r>
    </w:p>
    <w:p>
      <w:r>
        <w:t>The trick is not to allow yourself to be overwhelmed</w:t>
      </w:r>
    </w:p>
    <w:p>
      <w:r>
        <w:t>by stress. It is not stress that makes us ill, but how we</w:t>
      </w:r>
    </w:p>
    <w:p>
      <w:r>
        <w:t>respond to stressful events. Opening hotels teaches</w:t>
      </w:r>
    </w:p>
    <w:p>
      <w:r>
        <w:t>you this. You need incredible reserves of patience and</w:t>
      </w:r>
    </w:p>
    <w:p>
      <w:r>
        <w:t>a “learning” mind-set, because the first few years in a</w:t>
      </w:r>
    </w:p>
    <w:p>
      <w:r>
        <w:t>220</w:t>
      </w:r>
    </w:p>
    <w:p>
      <w:r>
        <w:t>tic with the team, carefully managing the amount of</w:t>
      </w:r>
    </w:p>
    <w:p>
      <w:r>
        <w:t>stress and tension in the system. Too much and peo-</w:t>
      </w:r>
    </w:p>
    <w:p>
      <w:r>
        <w:t>ple will burn out. Too little and they won’t improve</w:t>
      </w:r>
    </w:p>
    <w:p>
      <w:r>
        <w:t>fast enough. The truth is that no matter how much</w:t>
      </w:r>
    </w:p>
    <w:p>
      <w:r>
        <w:t>you’ve prepared and trained prior to an opening, it</w:t>
      </w:r>
    </w:p>
    <w:p>
      <w:r>
        <w:t>takes time for the hotel to be running optimally. You</w:t>
      </w:r>
    </w:p>
    <w:p>
      <w:r>
        <w:t>must make a conscious choice to play the long game.hotel’s existence is a messy, organic business. Turn-</w:t>
      </w:r>
    </w:p>
    <w:p>
      <w:r>
        <w:t>over is typically over 50 percent in an opening year,</w:t>
      </w:r>
    </w:p>
    <w:p>
      <w:r>
        <w:t>and for good reason; openings are hard.</w:t>
      </w:r>
    </w:p>
    <w:p>
      <w:r>
        <w:t>You must absorb lots of frustration and negative</w:t>
      </w:r>
    </w:p>
    <w:p>
      <w:r>
        <w:t>feedback from guests who demand perfection, and at</w:t>
      </w:r>
    </w:p>
    <w:p>
      <w:r>
        <w:t>the same time remain eternally positive and optimis -</w:t>
      </w:r>
    </w:p>
    <w:p>
      <w:r>
        <w:t>A SENSE OF PLACE</w:t>
      </w:r>
    </w:p>
    <w:p>
      <w:r>
        <w:t>When we came to designing the interiors of Six</w:t>
      </w:r>
    </w:p>
    <w:p>
      <w:r>
        <w:t>Senses Douro Valley, a 19th-century manor house,</w:t>
      </w:r>
    </w:p>
    <w:p>
      <w:r>
        <w:t>we invited the family who lived in the house until</w:t>
      </w:r>
    </w:p>
    <w:p>
      <w:r>
        <w:t>the 1980s to explain to us how the house functioned,</w:t>
      </w:r>
    </w:p>
    <w:p>
      <w:r>
        <w:t>and then incorporated many of those elements into</w:t>
      </w:r>
    </w:p>
    <w:p>
      <w:r>
        <w:t>the design. For example, the billiard table is where</w:t>
      </w:r>
    </w:p>
    <w:p>
      <w:r>
        <w:t>the billiard table used to be. Same goes for the open</w:t>
      </w:r>
    </w:p>
    <w:p>
      <w:r>
        <w:t>kitchen. We scoured the countryside for old indus -</w:t>
      </w:r>
    </w:p>
    <w:p>
      <w:r>
        <w:t>trial antiques; thus, all of the art is local, recycled, or upcycled. All the fabrics and materials are from the</w:t>
      </w:r>
    </w:p>
    <w:p>
      <w:r>
        <w:t>area. There are no imported Italian lamps. The net</w:t>
      </w:r>
    </w:p>
    <w:p>
      <w:r>
        <w:t>result is a design that is local, authentic, contempo-</w:t>
      </w:r>
    </w:p>
    <w:p>
      <w:r>
        <w:t>rary, comfortable, and calming.</w:t>
      </w:r>
    </w:p>
    <w:p>
      <w:r>
        <w:t>As you enter the reception you may not notice it im-</w:t>
      </w:r>
    </w:p>
    <w:p>
      <w:r>
        <w:t>mediately, but all of the senses will be addressed and</w:t>
      </w:r>
    </w:p>
    <w:p>
      <w:r>
        <w:t>harmonized. You will see candles, hear water from</w:t>
      </w:r>
    </w:p>
    <w:p>
      <w:r>
        <w:t>the fountains, smell figs from the organic scent dif -fuser, take in the beauty of the valley from the view -</w:t>
      </w:r>
    </w:p>
    <w:p>
      <w:r>
        <w:t>ing platform, and be able to taste a great local wine</w:t>
      </w:r>
    </w:p>
    <w:p>
      <w:r>
        <w:t>or tea. That level of sensory detail has been thought</w:t>
      </w:r>
    </w:p>
    <w:p>
      <w:r>
        <w:t>through at every stage.</w:t>
      </w:r>
    </w:p>
    <w:p>
      <w:r>
        <w:t>DELIGHT AND SURPRISE</w:t>
      </w:r>
    </w:p>
    <w:p>
      <w:r>
        <w:t>We spend a great deal of time and effort crafting expe-</w:t>
      </w:r>
    </w:p>
    <w:p>
      <w:r>
        <w:t>riences that will delight and surprise our guests. Our</w:t>
      </w:r>
    </w:p>
    <w:p>
      <w:r>
        <w:t>unique Earth Lab, for example, is a space dedicated to all questions about sustainability, where guests</w:t>
      </w:r>
    </w:p>
    <w:p>
      <w:r>
        <w:t>can do workshops on how to pickle and dehydrate</w:t>
      </w:r>
    </w:p>
    <w:p>
      <w:r>
        <w:t>food from the organic garden. Other activities may</w:t>
      </w:r>
    </w:p>
    <w:p>
      <w:r>
        <w:t>include tree climbing, stand-up paddle boarding, and</w:t>
      </w:r>
    </w:p>
    <w:p>
      <w:r>
        <w:t>hiking through the vineyards. The Alchemy Bar in</w:t>
      </w:r>
    </w:p>
    <w:p>
      <w:r>
        <w:t>the spa is where we teach how to make scrubs and a</w:t>
      </w:r>
    </w:p>
    <w:p>
      <w:r>
        <w:t>variety of domestic cosmetics. There are also a range</w:t>
      </w:r>
    </w:p>
    <w:p>
      <w:r>
        <w:t>of mindfulness experiences, including a singing bowl</w:t>
      </w:r>
    </w:p>
    <w:p>
      <w:r>
        <w:t>meditation. Our resident artist, Helena Ferreira, who</w:t>
      </w:r>
    </w:p>
    <w:p>
      <w:r>
        <w:t>is a world-renowned azulajo  artist, teaches tile paint -</w:t>
      </w:r>
    </w:p>
    <w:p>
      <w:r>
        <w:t>ing. We have more than thirty activities per week,</w:t>
      </w:r>
    </w:p>
    <w:p>
      <w:r>
        <w:t>and all are complimentary.</w:t>
      </w:r>
    </w:p>
    <w:p>
      <w:r>
        <w:t>VIRTUALL Y ZERO</w:t>
      </w:r>
    </w:p>
    <w:p>
      <w:r>
        <w:t>We have reduced our print advertising budget to vir -</w:t>
      </w:r>
    </w:p>
    <w:p>
      <w:r>
        <w:t>tually zero and focused almost exclusively on social</w:t>
      </w:r>
    </w:p>
    <w:p>
      <w:r>
        <w:t>media and other digital storytelling. When you first</w:t>
      </w:r>
    </w:p>
    <w:p/>
    <w:p>
      <w:r>
        <w:t>open a hotel and have a unique product, the most</w:t>
      </w:r>
    </w:p>
    <w:p>
      <w:r>
        <w:t>powerful lever you have is the press. Be nice to jour -</w:t>
      </w:r>
    </w:p>
    <w:p>
      <w:r>
        <w:t>nalists and make sure you spend time with them. Make sure they experience all the great things you</w:t>
      </w:r>
    </w:p>
    <w:p>
      <w:r>
        <w:t>have to offer. Have a dedicated team to look after</w:t>
      </w:r>
    </w:p>
    <w:p>
      <w:r>
        <w:t>social media, too, and make sure the leadership team</w:t>
      </w:r>
    </w:p>
    <w:p>
      <w:r>
        <w:t>is actively supporting these efforts.</w:t>
      </w:r>
    </w:p>
    <w:p>
      <w:r>
        <w:t>MOST VALUABLE COMMODITY</w:t>
      </w:r>
    </w:p>
    <w:p>
      <w:r>
        <w:t>In a world where time is the most valuable commod-</w:t>
      </w:r>
    </w:p>
    <w:p>
      <w:r>
        <w:t>ity, the role of the concierge will only increase. At Six</w:t>
      </w:r>
    </w:p>
    <w:p>
      <w:r>
        <w:t>Senses Douro Valley, we can hire a helicopter to take</w:t>
      </w:r>
    </w:p>
    <w:p>
      <w:r>
        <w:t>guests up the river to a magical winery closed to the public. There, they will have lunch with the family,</w:t>
      </w:r>
    </w:p>
    <w:p>
      <w:r>
        <w:t>visit their wild and beautiful property, cross a river</w:t>
      </w:r>
    </w:p>
    <w:p>
      <w:r>
        <w:t>in a 4x4, and visit a 25,000-year-old Neolithic World</w:t>
      </w:r>
    </w:p>
    <w:p>
      <w:r>
        <w:t>Heritage site. Only a great concierge can organize</w:t>
      </w:r>
    </w:p>
    <w:p>
      <w:r>
        <w:t>this.</w:t>
      </w:r>
    </w:p>
    <w:p/>
    <w:p>
      <w:r>
        <w:t>223</w:t>
      </w:r>
    </w:p>
    <w:p/>
    <w:p>
      <w:r>
        <w:t>Patrizio</w:t>
      </w:r>
    </w:p>
    <w:p>
      <w:r>
        <w:t>Cipollini</w:t>
      </w:r>
    </w:p>
    <w:p>
      <w:r>
        <w:t>GENERAL MANAGER,</w:t>
      </w:r>
    </w:p>
    <w:p>
      <w:r>
        <w:t>FOUR SEASONS HOTEL (FLORENCE, IT ALY)</w:t>
      </w:r>
    </w:p>
    <w:p>
      <w:r>
        <w:t>BORN IN:</w:t>
      </w:r>
    </w:p>
    <w:p>
      <w:r>
        <w:t>Pieve Fosciana, Italy</w:t>
      </w:r>
    </w:p>
    <w:p>
      <w:r>
        <w:t>SELECT GEOGRAPHICAL</w:t>
      </w:r>
    </w:p>
    <w:p>
      <w:r>
        <w:t>EXPERIENCE:</w:t>
      </w:r>
    </w:p>
    <w:p>
      <w:r>
        <w:t>Italy, Germany, United Kingdom,</w:t>
      </w:r>
    </w:p>
    <w:p>
      <w:r>
        <w:t>Switzerland, Australia</w:t>
      </w:r>
    </w:p>
    <w:p>
      <w:r>
        <w:t>YEARS IN THE INDUSTRY:</w:t>
      </w:r>
    </w:p>
    <w:p>
      <w:r>
        <w:t>40</w:t>
      </w:r>
    </w:p>
    <w:p>
      <w:r>
        <w:t>Photos Courtesy of Four Seasons Hotel Florence</w:t>
      </w:r>
    </w:p>
    <w:p>
      <w:r>
        <w:t>225GROWING UP</w:t>
      </w:r>
    </w:p>
    <w:p>
      <w:r>
        <w:t>I grew up in a small village in the Tuscany countryside</w:t>
      </w:r>
    </w:p>
    <w:p>
      <w:r>
        <w:t>in Italy to very loving parents. My mother has always</w:t>
      </w:r>
    </w:p>
    <w:p>
      <w:r>
        <w:t>been a very strong woman. Together with my father,</w:t>
      </w:r>
    </w:p>
    <w:p>
      <w:r>
        <w:t>they educated me about discipline and self-expres -</w:t>
      </w:r>
    </w:p>
    <w:p>
      <w:r>
        <w:t>sion, and these values still influence me today. The most important lesson they taught me was to respect</w:t>
      </w:r>
    </w:p>
    <w:p>
      <w:r>
        <w:t>all people. At the age of fifteen, I started studying</w:t>
      </w:r>
    </w:p>
    <w:p>
      <w:r>
        <w:t>hospitality and began working in the tourism indus -</w:t>
      </w:r>
    </w:p>
    <w:p>
      <w:r>
        <w:t>try. My first job was as a dishwasher in Versilia on the Tuscan coast. The main allure of the industry was that every day was different, and I could meet new</w:t>
      </w:r>
    </w:p>
    <w:p>
      <w:r>
        <w:t>people and learn about different cultures.</w:t>
      </w:r>
    </w:p>
    <w:p>
      <w:r>
        <w:t>IMPORTANCE OF EXPOSURE</w:t>
      </w:r>
    </w:p>
    <w:p>
      <w:r>
        <w:t>Early on in my career I experienced many humble</w:t>
      </w:r>
    </w:p>
    <w:p>
      <w:r>
        <w:t>jobs in hospitality and learned exactly how grueling they could be. This instilled in me the empathy and compassion required to truly acknowledge, appreci-</w:t>
      </w:r>
    </w:p>
    <w:p>
      <w:r>
        <w:t>ate, and respect all staff serving in those positions. In</w:t>
      </w:r>
    </w:p>
    <w:p>
      <w:r>
        <w:t>doing the work myself and working my way up, I now</w:t>
      </w:r>
    </w:p>
    <w:p>
      <w:r>
        <w:t>know exactly how much time you need to prepare a</w:t>
      </w:r>
    </w:p>
    <w:p>
      <w:r>
        <w:t>martini or to clean a pile of dishes, and this insight</w:t>
      </w:r>
    </w:p>
    <w:p>
      <w:r>
        <w:t>makes me more aware for when I ask my employees</w:t>
      </w:r>
    </w:p>
    <w:p>
      <w:r>
        <w:t>to do something. I believe all managers should ex -</w:t>
      </w:r>
    </w:p>
    <w:p>
      <w:r>
        <w:t>pose themselves to as many roles as possible so that they too can support their colleagues in a meaningful</w:t>
      </w:r>
    </w:p>
    <w:p>
      <w:r>
        <w:t>and substantive way when needed.</w:t>
      </w:r>
    </w:p>
    <w:p>
      <w:r>
        <w:t>A TRUE TEAM EFFORT</w:t>
      </w:r>
    </w:p>
    <w:p>
      <w:r>
        <w:t>When I was promoted to restaurant manager for the</w:t>
      </w:r>
    </w:p>
    <w:p>
      <w:r>
        <w:t>first time, I took on a new set of responsibilities and</w:t>
      </w:r>
    </w:p>
    <w:p>
      <w:r>
        <w:t>began directing my team. One of the most important</w:t>
      </w:r>
    </w:p>
    <w:p>
      <w:r>
        <w:t>lessons I learned back then was to reinforce the fact</w:t>
      </w:r>
    </w:p>
    <w:p>
      <w:r>
        <w:t>that we either succeed or fail as a team. Only when  Respecting your team means listening to</w:t>
      </w:r>
    </w:p>
    <w:p>
      <w:r>
        <w:t>them, including them in decision-making, asking for their advice and insight, and rewarding them for going above and beyond.““</w:t>
      </w:r>
    </w:p>
    <w:p>
      <w:r>
        <w:t>226</w:t>
      </w:r>
    </w:p>
    <w:p/>
    <w:p>
      <w:r>
        <w:t>we all contribute and take ownership of our roles will</w:t>
      </w:r>
    </w:p>
    <w:p>
      <w:r>
        <w:t>we come out ahead. We all had a role to play. To keep</w:t>
      </w:r>
    </w:p>
    <w:p>
      <w:r>
        <w:t>the team motivated and engaged, I also celebrated</w:t>
      </w:r>
    </w:p>
    <w:p>
      <w:r>
        <w:t>successes as a team, too. That combination has since</w:t>
      </w:r>
    </w:p>
    <w:p>
      <w:r>
        <w:t>been my philosophy for many years.</w:t>
      </w:r>
    </w:p>
    <w:p>
      <w:r>
        <w:t>THERE WAS NO INTERNET</w:t>
      </w:r>
    </w:p>
    <w:p>
      <w:r>
        <w:t>When I became sales director for the Ciga Hotel in</w:t>
      </w:r>
    </w:p>
    <w:p>
      <w:r>
        <w:t>Costa Smeralda, Italy, I traveled a lot. It was 1988,</w:t>
      </w:r>
    </w:p>
    <w:p>
      <w:r>
        <w:t>and there was no Internet, email, or mobile phones.</w:t>
      </w:r>
    </w:p>
    <w:p>
      <w:r>
        <w:t>We had to meet people directly and secure their busi-</w:t>
      </w:r>
    </w:p>
    <w:p>
      <w:r>
        <w:t>ness. This experience taught me a lot about dealing</w:t>
      </w:r>
    </w:p>
    <w:p>
      <w:r>
        <w:t>with clients and the importance of building relation-ships. Still today, in our hyper-connected world, it</w:t>
      </w:r>
    </w:p>
    <w:p>
      <w:r>
        <w:t>is extremely important to personally interact with</w:t>
      </w:r>
    </w:p>
    <w:p>
      <w:r>
        <w:t>guests.</w:t>
      </w:r>
    </w:p>
    <w:p>
      <w:r>
        <w:t>CREATING A BALANCE</w:t>
      </w:r>
    </w:p>
    <w:p>
      <w:r>
        <w:t>Over the years, I’ve realized that guests are happy</w:t>
      </w:r>
    </w:p>
    <w:p>
      <w:r>
        <w:t>if they feel recognized and acknowledged. In other</w:t>
      </w:r>
    </w:p>
    <w:p>
      <w:r>
        <w:t>words, they want to know that we’re listening and</w:t>
      </w:r>
    </w:p>
    <w:p>
      <w:r>
        <w:t>paying attention to them. Someone once told me that</w:t>
      </w:r>
    </w:p>
    <w:p>
      <w:r>
        <w:t>I have an innate capacity to extend paternal warmth</w:t>
      </w:r>
    </w:p>
    <w:p>
      <w:r>
        <w:t>to the entire team. I believe this attitude sets the</w:t>
      </w:r>
    </w:p>
    <w:p>
      <w:r>
        <w:t>tone of the hotel as one of friendship and welcoming service. This also helps to balance the grandeur that</w:t>
      </w:r>
    </w:p>
    <w:p/>
    <w:p>
      <w:r>
        <w:t>greets guests inside the hotel.</w:t>
      </w:r>
    </w:p>
    <w:p>
      <w:r>
        <w:t>This balance is fundamental.</w:t>
      </w:r>
    </w:p>
    <w:p>
      <w:r>
        <w:t>We don’t want people to feel</w:t>
      </w:r>
    </w:p>
    <w:p>
      <w:r>
        <w:t>overwhelmed by this histori-</w:t>
      </w:r>
    </w:p>
    <w:p>
      <w:r>
        <w:t>cal palazzo; we want them to</w:t>
      </w:r>
    </w:p>
    <w:p>
      <w:r>
        <w:t>feel at home. This is why our</w:t>
      </w:r>
    </w:p>
    <w:p>
      <w:r>
        <w:t>staff work really hard to create</w:t>
      </w:r>
    </w:p>
    <w:p>
      <w:r>
        <w:t>a warm, friendly, inviting, and</w:t>
      </w:r>
    </w:p>
    <w:p>
      <w:r>
        <w:t>respectful atmosphere.</w:t>
      </w:r>
    </w:p>
    <w:p>
      <w:r>
        <w:t>THE DOMINO EFFECT</w:t>
      </w:r>
    </w:p>
    <w:p>
      <w:r>
        <w:t>One of the most valuable lead-</w:t>
      </w:r>
    </w:p>
    <w:p>
      <w:r>
        <w:t>ership lessons I’ve learned is the importance of building a</w:t>
      </w:r>
    </w:p>
    <w:p>
      <w:r>
        <w:t>culture of respect. Respecting</w:t>
      </w:r>
    </w:p>
    <w:p>
      <w:r>
        <w:t>your team means listening to</w:t>
      </w:r>
    </w:p>
    <w:p>
      <w:r>
        <w:t>them, including them in mak -</w:t>
      </w:r>
    </w:p>
    <w:p>
      <w:r>
        <w:t>ing decisions, asking for their advice and insight, and re-</w:t>
      </w:r>
    </w:p>
    <w:p>
      <w:r>
        <w:t>warding them for going above</w:t>
      </w:r>
    </w:p>
    <w:p>
      <w:r>
        <w:t>and beyond. If you respect and</w:t>
      </w:r>
    </w:p>
    <w:p>
      <w:r>
        <w:t>empathize with your staff, they</w:t>
      </w:r>
    </w:p>
    <w:p>
      <w:r>
        <w:t>in turn will do the same with</w:t>
      </w:r>
    </w:p>
    <w:p>
      <w:r>
        <w:t>guests. Paying attention to peo-ple is a Four Seasons hallmark,</w:t>
      </w:r>
    </w:p>
    <w:p>
      <w:r>
        <w:t>and ultimately if employees are</w:t>
      </w:r>
    </w:p>
    <w:p>
      <w:r>
        <w:t>happy, they will ensure that</w:t>
      </w:r>
    </w:p>
    <w:p>
      <w:r>
        <w:t>guests are happy too.</w:t>
      </w:r>
    </w:p>
    <w:p/>
    <w:p>
      <w:r>
        <w:t>229</w:t>
      </w:r>
    </w:p>
    <w:p>
      <w:r>
        <w:t>A TRAINING GROUND</w:t>
      </w:r>
    </w:p>
    <w:p>
      <w:r>
        <w:t>Many colleagues who have grown up with me have</w:t>
      </w:r>
    </w:p>
    <w:p>
      <w:r>
        <w:t>moved to other Four Seasons hotels and resorts all</w:t>
      </w:r>
    </w:p>
    <w:p>
      <w:r>
        <w:t>over the world and have been promoted to very se-</w:t>
      </w:r>
    </w:p>
    <w:p>
      <w:r>
        <w:t>nior positions. It is bittersweet when a staff member</w:t>
      </w:r>
    </w:p>
    <w:p>
      <w:r>
        <w:t>decides to move elsewhere to try a new location and</w:t>
      </w:r>
    </w:p>
    <w:p>
      <w:r>
        <w:t>experience, but I am very proud of them and am glad</w:t>
      </w:r>
    </w:p>
    <w:p>
      <w:r>
        <w:t>that their time with us was valued and recognized as</w:t>
      </w:r>
    </w:p>
    <w:p>
      <w:r>
        <w:t>they advanced professionally. We must plan for this</w:t>
      </w:r>
    </w:p>
    <w:p>
      <w:r>
        <w:t>eventuality by ensuring we have a strong pipeline of</w:t>
      </w:r>
    </w:p>
    <w:p>
      <w:r>
        <w:t>talent ready to be empowered to take on additional responsibilities.SHARING IN SUCCESS</w:t>
      </w:r>
    </w:p>
    <w:p>
      <w:r>
        <w:t>Staff members are motivated when they feel as</w:t>
      </w:r>
    </w:p>
    <w:p>
      <w:r>
        <w:t>though they contributed to and were part of a suc -</w:t>
      </w:r>
    </w:p>
    <w:p>
      <w:r>
        <w:t>cessful project. This is why we always share our goals with all staff and get them involved in personalizing</w:t>
      </w:r>
    </w:p>
    <w:p>
      <w:r>
        <w:t>the guest experience. We also share financial results</w:t>
      </w:r>
    </w:p>
    <w:p>
      <w:r>
        <w:t>of the hotel every year, while each department shares</w:t>
      </w:r>
    </w:p>
    <w:p>
      <w:r>
        <w:t>more granular data with their team year-round. We</w:t>
      </w:r>
    </w:p>
    <w:p>
      <w:r>
        <w:t>share in our successes and reward colleagues who</w:t>
      </w:r>
    </w:p>
    <w:p>
      <w:r>
        <w:t>have shown exceptional service.</w:t>
      </w:r>
    </w:p>
    <w:p>
      <w:r>
        <w:t>230TRENDSETTERS</w:t>
      </w:r>
    </w:p>
    <w:p>
      <w:r>
        <w:t>One of the biggest challenges to leading a luxury</w:t>
      </w:r>
    </w:p>
    <w:p>
      <w:r>
        <w:t>hotel is seeing the big picture of the marketplace of</w:t>
      </w:r>
    </w:p>
    <w:p>
      <w:r>
        <w:t>competitors at the local level and the corporate level.</w:t>
      </w:r>
    </w:p>
    <w:p>
      <w:r>
        <w:t>We’re always monitoring them as best we can, look -</w:t>
      </w:r>
    </w:p>
    <w:p>
      <w:r>
        <w:t>ing for ways to improve our own services and offer -</w:t>
      </w:r>
    </w:p>
    <w:p>
      <w:r>
        <w:t>ings. One of the ways we tackle this challenge is by organizing leadership meetings between many Four</w:t>
      </w:r>
    </w:p>
    <w:p>
      <w:r>
        <w:t>Seasons properties to share ideas and insights. This</w:t>
      </w:r>
    </w:p>
    <w:p>
      <w:r>
        <w:t>allows us to grow and learn as a collective. Having</w:t>
      </w:r>
    </w:p>
    <w:p>
      <w:r>
        <w:t>said that, an inspiring idea to better serve our guests</w:t>
      </w:r>
    </w:p>
    <w:p>
      <w:r>
        <w:t>doesn’t necessarily come from our competitors. An</w:t>
      </w:r>
    </w:p>
    <w:p>
      <w:r>
        <w:t>idea might come to me while sipping coffee in the</w:t>
      </w:r>
    </w:p>
    <w:p>
      <w:r>
        <w:t>center of Florence. I must say, however, that most of</w:t>
      </w:r>
    </w:p>
    <w:p>
      <w:r>
        <w:t>the time, we are the trendsetters.</w:t>
      </w:r>
    </w:p>
    <w:p>
      <w:r>
        <w:t>A LIVING MUSEUM</w:t>
      </w:r>
    </w:p>
    <w:p>
      <w:r>
        <w:t>We are in the Cradle of the Renaissance, and we know</w:t>
      </w:r>
    </w:p>
    <w:p>
      <w:r>
        <w:t>that our guests are looking for local experiences. We are very lucky on this point because the hotel is made</w:t>
      </w:r>
    </w:p>
    <w:p>
      <w:r>
        <w:t>of a 15</w:t>
      </w:r>
    </w:p>
    <w:p>
      <w:r>
        <w:t>th-century Palazzo and a 16th-century Villa. In</w:t>
      </w:r>
    </w:p>
    <w:p>
      <w:r>
        <w:t>other words, it is a living museum. To celebrate the history and quality of Florentine manufacturers, one</w:t>
      </w:r>
    </w:p>
    <w:p>
      <w:r>
        <w:t>of the more unique offerings inside the hotel is the</w:t>
      </w:r>
    </w:p>
    <w:p>
      <w:r>
        <w:t>possibility of having your shoes tailor-made.AUTHENTIC EXPERIENCES</w:t>
      </w:r>
    </w:p>
    <w:p>
      <w:r>
        <w:t>Our concierge team has crafted a wide variety of</w:t>
      </w:r>
    </w:p>
    <w:p>
      <w:r>
        <w:t>unique itineraries to experience the city and neigh-</w:t>
      </w:r>
    </w:p>
    <w:p>
      <w:r>
        <w:t>borhood like a local. For example, if guests are inter -</w:t>
      </w:r>
    </w:p>
    <w:p>
      <w:r>
        <w:t>ested in craftsmanship, an itinerary can be proposed based on Florence’s best artisans. If they are car lov -</w:t>
      </w:r>
    </w:p>
    <w:p>
      <w:r>
        <w:t>ers, a vintage car and tasting tour in the Chianti wine region can be arranged. If they love the sea, we can</w:t>
      </w:r>
    </w:p>
    <w:p>
      <w:r>
        <w:t>get them to the Cinque Terre by car, boat, or even helicopter. If they love romantic dinners, we offer a</w:t>
      </w:r>
    </w:p>
    <w:p>
      <w:r>
        <w:t>unique experience on Ponte Vecchio, where we se-</w:t>
      </w:r>
    </w:p>
    <w:p>
      <w:r>
        <w:t>cured exclusive access to the bridge’s only open-air</w:t>
      </w:r>
    </w:p>
    <w:p>
      <w:r>
        <w:t>terrace, tucked above the glittering jewelry boutique</w:t>
      </w:r>
    </w:p>
    <w:p>
      <w:r>
        <w:t>of Dante Cardini. There you can have a four-course</w:t>
      </w:r>
    </w:p>
    <w:p>
      <w:r>
        <w:t>gourmet meal, prepared on-site and designed by</w:t>
      </w:r>
    </w:p>
    <w:p>
      <w:r>
        <w:t>Michelin-starred chef Vito Mollica. Anything is</w:t>
      </w:r>
    </w:p>
    <w:p>
      <w:r>
        <w:t>possible.</w:t>
      </w:r>
    </w:p>
    <w:p>
      <w:r>
        <w:t>231</w:t>
      </w:r>
    </w:p>
    <w:p/>
    <w:p>
      <w:r>
        <w:t>Pedro</w:t>
      </w:r>
    </w:p>
    <w:p>
      <w:r>
        <w:t>Dias</w:t>
      </w:r>
    </w:p>
    <w:p>
      <w:r>
        <w:t>GENERAL MANAGER,</w:t>
      </w:r>
    </w:p>
    <w:p>
      <w:r>
        <w:t>THE SURREY(NEW YORK, UNITED ST ATES)</w:t>
      </w:r>
    </w:p>
    <w:p>
      <w:r>
        <w:t>BORN IN:</w:t>
      </w:r>
    </w:p>
    <w:p>
      <w:r>
        <w:t>Lagos, Portugal</w:t>
      </w:r>
    </w:p>
    <w:p>
      <w:r>
        <w:t>SELECT GEOGRAPHICAL</w:t>
      </w:r>
    </w:p>
    <w:p>
      <w:r>
        <w:t>EXPERIENCE:</w:t>
      </w:r>
    </w:p>
    <w:p>
      <w:r>
        <w:t>United States, Portugal, Germany</w:t>
      </w:r>
    </w:p>
    <w:p>
      <w:r>
        <w:t>YEARS IN THE INDUSTRY:</w:t>
      </w:r>
    </w:p>
    <w:p>
      <w:r>
        <w:t>38</w:t>
      </w:r>
    </w:p>
    <w:p>
      <w:r>
        <w:t>Photos Courtesy of The Surrey Hotel</w:t>
      </w:r>
    </w:p>
    <w:p>
      <w:r>
        <w:t>233GROWING UP</w:t>
      </w:r>
    </w:p>
    <w:p>
      <w:r>
        <w:t>I grew up on the coastline region of Algarve in south-</w:t>
      </w:r>
    </w:p>
    <w:p>
      <w:r>
        <w:t>ern Portugal, one of the most active tourist destina-</w:t>
      </w:r>
    </w:p>
    <w:p>
      <w:r>
        <w:t>tions for Northern Europeans. When I was young, I</w:t>
      </w:r>
    </w:p>
    <w:p>
      <w:r>
        <w:t>would always be outdoors enjoying the beach or in</w:t>
      </w:r>
    </w:p>
    <w:p>
      <w:r>
        <w:t>the water snorkeling, surfing, diving, or swimming.</w:t>
      </w:r>
    </w:p>
    <w:p>
      <w:r>
        <w:t>My grandparents were farmers. They taught me the</w:t>
      </w:r>
    </w:p>
    <w:p>
      <w:r>
        <w:t>value of hard work and the spirit of sacrifice. My fa-</w:t>
      </w:r>
    </w:p>
    <w:p>
      <w:r>
        <w:t>vorite activities were escaping to the middle of their</w:t>
      </w:r>
    </w:p>
    <w:p>
      <w:r>
        <w:t>fruit orchards and running around with cattle. My</w:t>
      </w:r>
    </w:p>
    <w:p>
      <w:r>
        <w:t>mother raised us and took great care of the family. My father was in the hospitality business. He joined</w:t>
      </w:r>
    </w:p>
    <w:p>
      <w:r>
        <w:t>the luxury hotel industry at age eighteen and retired</w:t>
      </w:r>
    </w:p>
    <w:p>
      <w:r>
        <w:t>as a general manager. He inspired me to embrace this</w:t>
      </w:r>
    </w:p>
    <w:p>
      <w:r>
        <w:t>career early on. The diversity of tourists visiting our</w:t>
      </w:r>
    </w:p>
    <w:p>
      <w:r>
        <w:t>region also intrigued me. Interacting with people</w:t>
      </w:r>
    </w:p>
    <w:p>
      <w:r>
        <w:t>from different cultures and wanting to learn different</w:t>
      </w:r>
    </w:p>
    <w:p>
      <w:r>
        <w:t>languages lured me in even further.STARTING EARL Y</w:t>
      </w:r>
    </w:p>
    <w:p>
      <w:r>
        <w:t>When I was fifteen, my father launched his own</w:t>
      </w:r>
    </w:p>
    <w:p>
      <w:r>
        <w:t>fine-dining restaurant. The day our doors opened,</w:t>
      </w:r>
    </w:p>
    <w:p>
      <w:r>
        <w:t>we were the only two servers. At the time, I knew</w:t>
      </w:r>
    </w:p>
    <w:p>
      <w:r>
        <w:t>nothing about waiting tables, but with him as a guide</w:t>
      </w:r>
    </w:p>
    <w:p>
      <w:r>
        <w:t>and mentor, I built a strong foundation in under -</w:t>
      </w:r>
    </w:p>
    <w:p>
      <w:r>
        <w:t>standing the business of hospitality. I learned about customer service, food and beverage, and operating</w:t>
      </w:r>
    </w:p>
    <w:p>
      <w:r>
        <w:t>the business. All through high school I would work</w:t>
      </w:r>
    </w:p>
    <w:p>
      <w:r>
        <w:t>at the restaurant, including breaks. At age seventeen,</w:t>
      </w:r>
    </w:p>
    <w:p>
      <w:r>
        <w:t>I was entrusted at times to run the restaurant my -</w:t>
      </w:r>
    </w:p>
    <w:p>
      <w:r>
        <w:t>self. Until I officially started my career after college,</w:t>
      </w:r>
    </w:p>
    <w:p>
      <w:r>
        <w:t>I never stopped working in hospitality. I did virtually</w:t>
      </w:r>
    </w:p>
    <w:p>
      <w:r>
        <w:t>every job there is, to further gain experience and rise</w:t>
      </w:r>
    </w:p>
    <w:p>
      <w:r>
        <w:t>through the ranks.I tell my team that if they want to become</w:t>
      </w:r>
    </w:p>
    <w:p>
      <w:r>
        <w:t>a general manager, then they need to think like one today and act like one today. That’s the best way to exercise your brain in pursuit of higher goals.““</w:t>
      </w:r>
    </w:p>
    <w:p>
      <w:r>
        <w:t>234</w:t>
      </w:r>
    </w:p>
    <w:p/>
    <w:p>
      <w:r>
        <w:t>DETAILS MATTER</w:t>
      </w:r>
    </w:p>
    <w:p>
      <w:r>
        <w:t>The main lessons I learned when working at my</w:t>
      </w:r>
    </w:p>
    <w:p>
      <w:r>
        <w:t>father’s fine-dining restaurant was the importance</w:t>
      </w:r>
    </w:p>
    <w:p>
      <w:r>
        <w:t>of paying attention to even the minutest of details.</w:t>
      </w:r>
    </w:p>
    <w:p>
      <w:r>
        <w:t>They make all the difference, and they conveyed to</w:t>
      </w:r>
    </w:p>
    <w:p>
      <w:r>
        <w:t>our guests that we genuinely cared about them, their</w:t>
      </w:r>
    </w:p>
    <w:p>
      <w:r>
        <w:t>experience, and their comfort.</w:t>
      </w:r>
    </w:p>
    <w:p>
      <w:r>
        <w:t>CASTING CALL</w:t>
      </w:r>
    </w:p>
    <w:p>
      <w:r>
        <w:t>Because of my father’s background in luxury hospi-</w:t>
      </w:r>
    </w:p>
    <w:p>
      <w:r>
        <w:t>tality, I was always exposed to many luxury hotels.</w:t>
      </w:r>
    </w:p>
    <w:p>
      <w:r>
        <w:t>With all the glitz and glamor, to me such hotels were a magical place. It looked like a masterful play, with</w:t>
      </w:r>
    </w:p>
    <w:p>
      <w:r>
        <w:t>staff putting on a show for the guests, where the hotel</w:t>
      </w:r>
    </w:p>
    <w:p>
      <w:r>
        <w:t>itself was the stage. It all felt surreal, and I wanted to</w:t>
      </w:r>
    </w:p>
    <w:p>
      <w:r>
        <w:t>play a part in that extravagant production.</w:t>
      </w:r>
    </w:p>
    <w:p>
      <w:r>
        <w:t>ABLE TO RELATE</w:t>
      </w:r>
    </w:p>
    <w:p>
      <w:r>
        <w:t>Building my career from the ground up was extreme-</w:t>
      </w:r>
    </w:p>
    <w:p>
      <w:r>
        <w:t>ly important. It ultimately made me a better general</w:t>
      </w:r>
    </w:p>
    <w:p>
      <w:r>
        <w:t>manager because I can speak to any of my colleagues</w:t>
      </w:r>
    </w:p>
    <w:p>
      <w:r>
        <w:t>with full knowledge of how things get done. It also</w:t>
      </w:r>
    </w:p>
    <w:p>
      <w:r>
        <w:t>makes me appreciate them much more. My team,</w:t>
      </w:r>
    </w:p>
    <w:p>
      <w:r>
        <w:t>too, appreciates the fact that I can relate to their posi-tions in a meaningful way. From a management lens,</w:t>
      </w:r>
    </w:p>
    <w:p>
      <w:r>
        <w:t>knowing the operational intricacies is also helpful</w:t>
      </w:r>
    </w:p>
    <w:p>
      <w:r>
        <w:t>when dealing with challenges or setting strategy.</w:t>
      </w:r>
    </w:p>
    <w:p/>
    <w:p>
      <w:r>
        <w:t>236ADAPTABLE AND FLEXIBLE</w:t>
      </w:r>
    </w:p>
    <w:p>
      <w:r>
        <w:t>My first leadership position in the industry, which</w:t>
      </w:r>
    </w:p>
    <w:p>
      <w:r>
        <w:t>came after college, was as an assistant director of</w:t>
      </w:r>
    </w:p>
    <w:p>
      <w:r>
        <w:t>rooms. I learned that you can never approach chal-</w:t>
      </w:r>
    </w:p>
    <w:p>
      <w:r>
        <w:t>lenges with a one-size-fits-all mentality. Every chal-</w:t>
      </w:r>
    </w:p>
    <w:p>
      <w:r>
        <w:t>lenge, guest, and day are different. In that context,</w:t>
      </w:r>
    </w:p>
    <w:p>
      <w:r>
        <w:t>never take anything for granted and do not make decisions without gathering all the facts from all perspectives.</w:t>
      </w:r>
    </w:p>
    <w:p>
      <w:r>
        <w:t>CUL TURAL ELEMENTS</w:t>
      </w:r>
    </w:p>
    <w:p>
      <w:r>
        <w:t>Mutual respect, genuine care, positivity, and appre-</w:t>
      </w:r>
    </w:p>
    <w:p>
      <w:r>
        <w:t>ciation are the most important aspects of a culture</w:t>
      </w:r>
    </w:p>
    <w:p/>
    <w:p>
      <w:r>
        <w:t>237poised for success. In addition, colleagues are looking</w:t>
      </w:r>
    </w:p>
    <w:p>
      <w:r>
        <w:t>to you to lead by example, as the tone is set from the</w:t>
      </w:r>
    </w:p>
    <w:p>
      <w:r>
        <w:t>top. I’ve found that one of the most effective ways of</w:t>
      </w:r>
    </w:p>
    <w:p>
      <w:r>
        <w:t>creating this culture is by regularly walking the floor.</w:t>
      </w:r>
    </w:p>
    <w:p>
      <w:r>
        <w:t>Check on associates, listen to them, support them,</w:t>
      </w:r>
    </w:p>
    <w:p>
      <w:r>
        <w:t>relate to them, and ask about their families. Treat</w:t>
      </w:r>
    </w:p>
    <w:p>
      <w:r>
        <w:t>them like people, not workers.</w:t>
      </w:r>
    </w:p>
    <w:p>
      <w:r>
        <w:t>AN EMPOWERED WORKFORCE</w:t>
      </w:r>
    </w:p>
    <w:p>
      <w:r>
        <w:t>Through continuous learning, training, coaching,</w:t>
      </w:r>
    </w:p>
    <w:p>
      <w:r>
        <w:t>and mentoring, an empowered workforce can be</w:t>
      </w:r>
    </w:p>
    <w:p>
      <w:r>
        <w:t>critical to success. Empowering staff to make deci-</w:t>
      </w:r>
    </w:p>
    <w:p>
      <w:r>
        <w:t>sions eliminates the need to escalate issues to “high-er management” in a time-consuming, unnecessary</w:t>
      </w:r>
    </w:p>
    <w:p>
      <w:r>
        <w:t>way. This will create a much more streamlined and</w:t>
      </w:r>
    </w:p>
    <w:p>
      <w:r>
        <w:t>effective operation.</w:t>
      </w:r>
    </w:p>
    <w:p>
      <w:r>
        <w:t>NON-TRADITIONAL INTERVIEWS</w:t>
      </w:r>
    </w:p>
    <w:p>
      <w:r>
        <w:t>When hiring new recruits, I tend to stay away from</w:t>
      </w:r>
    </w:p>
    <w:p>
      <w:r>
        <w:t>the typical interview model, which often catches ap-</w:t>
      </w:r>
    </w:p>
    <w:p>
      <w:r>
        <w:t>plicants by surprise. At first, I’ll ask about what mo-</w:t>
      </w:r>
    </w:p>
    <w:p>
      <w:r>
        <w:t>tivates them, what makes them smile, what bothers</w:t>
      </w:r>
    </w:p>
    <w:p>
      <w:r>
        <w:t>them, and what their hobbies or passions are outside</w:t>
      </w:r>
    </w:p>
    <w:p>
      <w:r>
        <w:t>of work. Through these questions, I’m trying to get</w:t>
      </w:r>
    </w:p>
    <w:p>
      <w:r>
        <w:t>to their nature, rather than rehearsed answers. I then ask about their professional journey, and for stories about challenges they overcame, how they motivate their teams, what they appreciate in a leader, and who</w:t>
      </w:r>
    </w:p>
    <w:p>
      <w:r>
        <w:t>they look up to and why.</w:t>
      </w:r>
    </w:p>
    <w:p>
      <w:r>
        <w:t>THINK LIKE A GM</w:t>
      </w:r>
    </w:p>
    <w:p>
      <w:r>
        <w:t>It’s important that colleagues understand your own</w:t>
      </w:r>
    </w:p>
    <w:p>
      <w:r>
        <w:t>professional story and path to leadership. I truly be-</w:t>
      </w:r>
    </w:p>
    <w:p>
      <w:r>
        <w:t>lieve that we all have what it takes to reach our poten-</w:t>
      </w:r>
    </w:p>
    <w:p>
      <w:r>
        <w:t>tial, and I try to make everyone feel as though their</w:t>
      </w:r>
    </w:p>
    <w:p>
      <w:r>
        <w:t>success and growth has no limits. I tell my team that</w:t>
      </w:r>
    </w:p>
    <w:p>
      <w:r>
        <w:t>if they want to become a general manager, then they</w:t>
      </w:r>
    </w:p>
    <w:p>
      <w:r>
        <w:t>need to think like one and act like one. That’s the best</w:t>
      </w:r>
    </w:p>
    <w:p>
      <w:r>
        <w:t>way to exercise your brain in pursuit of higher goals. I also tell them that they have no bigger supporter if</w:t>
      </w:r>
    </w:p>
    <w:p>
      <w:r>
        <w:t>they wish to rise through the ranks.</w:t>
      </w:r>
    </w:p>
    <w:p>
      <w:r>
        <w:t>MANAGING EXPECTATIONS</w:t>
      </w:r>
    </w:p>
    <w:p>
      <w:r>
        <w:t>A career in this business demands a passion for serv -</w:t>
      </w:r>
    </w:p>
    <w:p>
      <w:r>
        <w:t>ing others. This is an industry of long hours and long</w:t>
      </w:r>
    </w:p>
    <w:p>
      <w:r>
        <w:t>days where you’re managing a wide range of expec -</w:t>
      </w:r>
    </w:p>
    <w:p>
      <w:r>
        <w:t>tations on a regular basis—guests, colleagues, boss -</w:t>
      </w:r>
    </w:p>
    <w:p>
      <w:r>
        <w:t>es, investors, friends, and family. One of the ways to</w:t>
      </w:r>
    </w:p>
    <w:p>
      <w:r>
        <w:t>manage such a diverse group of people is to develop a</w:t>
      </w:r>
    </w:p>
    <w:p>
      <w:r>
        <w:t>discipline of prioritization. But ultimately, if you don’t</w:t>
      </w:r>
    </w:p>
    <w:p>
      <w:r>
        <w:t>truly love what you do, you will not be successful.</w:t>
      </w:r>
    </w:p>
    <w:p/>
    <w:p>
      <w:r>
        <w:t>238</w:t>
      </w:r>
    </w:p>
    <w:p>
      <w:r>
        <w:t>ART EXHIBITS</w:t>
      </w:r>
    </w:p>
    <w:p>
      <w:r>
        <w:t>Today’s travelers are looking to learn about the world,</w:t>
      </w:r>
    </w:p>
    <w:p>
      <w:r>
        <w:t>so integrating a location’s culture and history into the</w:t>
      </w:r>
    </w:p>
    <w:p>
      <w:r>
        <w:t>guest experience is critical to success. A cookie-cutter</w:t>
      </w:r>
    </w:p>
    <w:p>
      <w:r>
        <w:t>approach to design, décor, and service offerings no</w:t>
      </w:r>
    </w:p>
    <w:p>
      <w:r>
        <w:t>longer applies. The Surrey is within a neighborhood</w:t>
      </w:r>
    </w:p>
    <w:p>
      <w:r>
        <w:t>that caters to the art world, with several galleries and museums nearby. One of the ways we blended this</w:t>
      </w:r>
    </w:p>
    <w:p>
      <w:r>
        <w:t>local scene into the hotel was to activate our public</w:t>
      </w:r>
    </w:p>
    <w:p>
      <w:r>
        <w:t>spaces with rotating art installations. We partnered</w:t>
      </w:r>
    </w:p>
    <w:p>
      <w:r>
        <w:t>with a local curator and host seasonal exhibits inside the hotel. This makes for a dynamic guest experience</w:t>
      </w:r>
    </w:p>
    <w:p>
      <w:r>
        <w:t>while also creating news media opportunities.</w:t>
      </w:r>
    </w:p>
    <w:p>
      <w:r>
        <w:t>A POWERFUL PARTNERSHIP</w:t>
      </w:r>
    </w:p>
    <w:p>
      <w:r>
        <w:t>One of the most successful partnerships and mar -</w:t>
      </w:r>
    </w:p>
    <w:p>
      <w:r>
        <w:t>keting campaigns I’ve been a part of was forged</w:t>
      </w:r>
    </w:p>
    <w:p>
      <w:r>
        <w:t>during my time at the St. Regis New York. We part -</w:t>
      </w:r>
    </w:p>
    <w:p>
      <w:r>
        <w:t>nered with Bentley Motors to create the world’s only car-branded suite. It was tremendously successful and resulted in a plethora of public relations events,</w:t>
      </w:r>
    </w:p>
    <w:p>
      <w:r>
        <w:t>239I make is that possessing a database of intelligence</w:t>
      </w:r>
    </w:p>
    <w:p>
      <w:r>
        <w:t>about your customers does not automatically trans -</w:t>
      </w:r>
    </w:p>
    <w:p>
      <w:r>
        <w:t>late into delivering an anticipatory experience. This is because the same guest will have different needs</w:t>
      </w:r>
    </w:p>
    <w:p>
      <w:r>
        <w:t>and wants depending on the nature or purpose of</w:t>
      </w:r>
    </w:p>
    <w:p>
      <w:r>
        <w:t>each one of their travels, known as the trip persona.</w:t>
      </w:r>
    </w:p>
    <w:p>
      <w:r>
        <w:t>Knowing the newspaper, beverage, bed, and other</w:t>
      </w:r>
    </w:p>
    <w:p>
      <w:r>
        <w:t>room preferences allows you to set a better stage for</w:t>
      </w:r>
    </w:p>
    <w:p>
      <w:r>
        <w:t>each guest’s experience. But that alone will not suffice</w:t>
      </w:r>
    </w:p>
    <w:p>
      <w:r>
        <w:t>if each time a regular guest stays with us, their trav -</w:t>
      </w:r>
    </w:p>
    <w:p>
      <w:r>
        <w:t>el purpose has nuances that will be unique to each travel plan.</w:t>
      </w:r>
    </w:p>
    <w:p>
      <w:r>
        <w:t>cross-marketing opportunities, and media coverage. This translated into immediate demand. Ultimately,</w:t>
      </w:r>
    </w:p>
    <w:p>
      <w:r>
        <w:t>the ROI was achieved in a very short period of time.</w:t>
      </w:r>
    </w:p>
    <w:p>
      <w:r>
        <w:t>Today, the St. Regis New York has a number of de-</w:t>
      </w:r>
    </w:p>
    <w:p>
      <w:r>
        <w:t>signer suites, including the Dior Suite, Tiffany Suite,</w:t>
      </w:r>
    </w:p>
    <w:p>
      <w:r>
        <w:t>Milano Suite, and Bentley Suite.</w:t>
      </w:r>
    </w:p>
    <w:p>
      <w:r>
        <w:t>THE TRIP PERSONA</w:t>
      </w:r>
    </w:p>
    <w:p>
      <w:r>
        <w:t>When lecturing New York University students on</w:t>
      </w:r>
    </w:p>
    <w:p>
      <w:r>
        <w:t>customer relationship management, one of the points</w:t>
      </w:r>
    </w:p>
    <w:p>
      <w:r>
        <w:t>240Engaging with guests in a genuine and caring way is</w:t>
      </w:r>
    </w:p>
    <w:p>
      <w:r>
        <w:t>what opens the door to pieces of information that</w:t>
      </w:r>
    </w:p>
    <w:p>
      <w:r>
        <w:t>are unique to that specific travel event. We can ca-</w:t>
      </w:r>
    </w:p>
    <w:p>
      <w:r>
        <w:t>ter to those insights proactively if the right mind-set</w:t>
      </w:r>
    </w:p>
    <w:p>
      <w:r>
        <w:t>and attitude are used by every team member at every</w:t>
      </w:r>
    </w:p>
    <w:p>
      <w:r>
        <w:t>guest interaction.</w:t>
      </w:r>
    </w:p>
    <w:p>
      <w:r>
        <w:t>BEING IN CONTROL VS. BEING PAMPERED</w:t>
      </w:r>
    </w:p>
    <w:p>
      <w:r>
        <w:t>As a luxury hotel industry, we are transitioning from</w:t>
      </w:r>
    </w:p>
    <w:p>
      <w:r>
        <w:t>pampering guests in a classic, white-glove sense, to</w:t>
      </w:r>
    </w:p>
    <w:p>
      <w:r>
        <w:t>one where guests being in full control of their experi-</w:t>
      </w:r>
    </w:p>
    <w:p>
      <w:r>
        <w:t>ence is the new luxury. While the expectation of basic</w:t>
      </w:r>
    </w:p>
    <w:p>
      <w:r>
        <w:t>quality remains true for both older generations and millennial travelers—a very good bed in a comfort -</w:t>
      </w:r>
    </w:p>
    <w:p>
      <w:r>
        <w:t>able setting—the reality is that the very definition of luxury has evolved.</w:t>
      </w:r>
    </w:p>
    <w:p>
      <w:r>
        <w:t>A phone by the bedside is no longer necessary. Slip-</w:t>
      </w:r>
    </w:p>
    <w:p>
      <w:r>
        <w:t>pers, robes, a doorman, and someone to assist them</w:t>
      </w:r>
    </w:p>
    <w:p>
      <w:r>
        <w:t>with their luggage are less important. More import -</w:t>
      </w:r>
    </w:p>
    <w:p>
      <w:r>
        <w:t>ant offerings include a high focus on technology—</w:t>
      </w:r>
    </w:p>
    <w:p>
      <w:r>
        <w:t>ample USB and power sockets near the bed and</w:t>
      </w:r>
    </w:p>
    <w:p>
      <w:r>
        <w:t>sitting area. The configuration of public spaces have</w:t>
      </w:r>
    </w:p>
    <w:p>
      <w:r>
        <w:t>also become increasingly important social hubs as</w:t>
      </w:r>
    </w:p>
    <w:p>
      <w:r>
        <w:t>guests look to spend less time in their rooms. Fine</w:t>
      </w:r>
    </w:p>
    <w:p>
      <w:r>
        <w:t>dining, too, has evolved. It is no longer about table-</w:t>
      </w:r>
    </w:p>
    <w:p>
      <w:r>
        <w:t>cloths, silver, and three sets of glassware. It is more</w:t>
      </w:r>
    </w:p>
    <w:p>
      <w:r>
        <w:t>about the gastronomic journey that connects them to the location in a highly social atmosphere. Jacket and</w:t>
      </w:r>
    </w:p>
    <w:p>
      <w:r>
        <w:t>tie requirements are also gone. The new dress code is</w:t>
      </w:r>
    </w:p>
    <w:p>
      <w:r>
        <w:t>casual at all times, allowing guests to showcase their</w:t>
      </w:r>
    </w:p>
    <w:p>
      <w:r>
        <w:t>own unique style. In other words, the crowd is now</w:t>
      </w:r>
    </w:p>
    <w:p>
      <w:r>
        <w:t>setting the tone of the atmosphere and space of fine</w:t>
      </w:r>
    </w:p>
    <w:p>
      <w:r>
        <w:t>dining and luxury hotels, not the other way around.</w:t>
      </w:r>
    </w:p>
    <w:p>
      <w:r>
        <w:t>AN INDUSTRY CHALLENGE</w:t>
      </w:r>
    </w:p>
    <w:p>
      <w:r>
        <w:t>With the definition of luxury changing from classi-</w:t>
      </w:r>
    </w:p>
    <w:p>
      <w:r>
        <w:t>cal to casual chic, newer, lifestyle boutique hotels are</w:t>
      </w:r>
    </w:p>
    <w:p>
      <w:r>
        <w:t>likely to be more successful than traditional luxury</w:t>
      </w:r>
    </w:p>
    <w:p>
      <w:r>
        <w:t>hotels. Therefore, older properties of this caliber will</w:t>
      </w:r>
    </w:p>
    <w:p>
      <w:r>
        <w:t>have to make investments to catch up with this new era’s minimalistic but high-tech requirements, all the</w:t>
      </w:r>
    </w:p>
    <w:p>
      <w:r>
        <w:t>while maintaining their current base of guests.</w:t>
      </w:r>
    </w:p>
    <w:p>
      <w:r>
        <w:t>241</w:t>
      </w:r>
    </w:p>
    <w:p/>
    <w:p>
      <w:r>
        <w:t>Peter</w:t>
      </w:r>
    </w:p>
    <w:p>
      <w:r>
        <w:t>Hopgood</w:t>
      </w:r>
    </w:p>
    <w:p>
      <w:r>
        <w:t>GENERAL MANAGER,</w:t>
      </w:r>
    </w:p>
    <w:p>
      <w:r>
        <w:t>OUTRIGGER FIJI BEACH RESORT</w:t>
      </w:r>
    </w:p>
    <w:p>
      <w:r>
        <w:t>(FIJI)</w:t>
      </w:r>
    </w:p>
    <w:p>
      <w:r>
        <w:t>BORN IN:</w:t>
      </w:r>
    </w:p>
    <w:p>
      <w:r>
        <w:t>Toowoomba, Australia</w:t>
      </w:r>
    </w:p>
    <w:p>
      <w:r>
        <w:t>SELECT GEOGRAPHICAL</w:t>
      </w:r>
    </w:p>
    <w:p>
      <w:r>
        <w:t>EXPERIENCE:</w:t>
      </w:r>
    </w:p>
    <w:p>
      <w:r>
        <w:t>Fiji, Australia, Greece, Canada</w:t>
      </w:r>
    </w:p>
    <w:p>
      <w:r>
        <w:t>YEARS IN THE INDUSTRY:</w:t>
      </w:r>
    </w:p>
    <w:p>
      <w:r>
        <w:t>37</w:t>
      </w:r>
    </w:p>
    <w:p>
      <w:r>
        <w:t>Photos Courtesy of Outrigger Fiji Beach Resort</w:t>
      </w:r>
    </w:p>
    <w:p>
      <w:r>
        <w:t>243GROWING UP</w:t>
      </w:r>
    </w:p>
    <w:p>
      <w:r>
        <w:t>I grew up on the Gold Coast in Australia, and all I</w:t>
      </w:r>
    </w:p>
    <w:p>
      <w:r>
        <w:t>ever wanted to do was surf. I was a member of the</w:t>
      </w:r>
    </w:p>
    <w:p>
      <w:r>
        <w:t>North End Board Riders and we won several national</w:t>
      </w:r>
    </w:p>
    <w:p>
      <w:r>
        <w:t>competitions. Our lifestyle growing up was tied to</w:t>
      </w:r>
    </w:p>
    <w:p>
      <w:r>
        <w:t>the water. If we weren’t surfing, we would be fishing,</w:t>
      </w:r>
    </w:p>
    <w:p>
      <w:r>
        <w:t>diving, and swimming. When I was young, however, I</w:t>
      </w:r>
    </w:p>
    <w:p>
      <w:r>
        <w:t>lived on a farm. I got out of bed at four every morning</w:t>
      </w:r>
    </w:p>
    <w:p>
      <w:r>
        <w:t>to chop wood, milk the cows, and complete all my</w:t>
      </w:r>
    </w:p>
    <w:p>
      <w:r>
        <w:t>chores before heading to school. My mother was a</w:t>
      </w:r>
    </w:p>
    <w:p>
      <w:r>
        <w:t>very caring special-needs teacher, and my father was a tough-minded businessman who owned a trucking</w:t>
      </w:r>
    </w:p>
    <w:p>
      <w:r>
        <w:t>company.AN OPEN DOOR POLICY</w:t>
      </w:r>
    </w:p>
    <w:p>
      <w:r>
        <w:t>Our family philosophy growing up was that the door</w:t>
      </w:r>
    </w:p>
    <w:p>
      <w:r>
        <w:t>was always open. We regularly hosted exchange stu-</w:t>
      </w:r>
    </w:p>
    <w:p>
      <w:r>
        <w:t>dents from all over the world, and anyone needing a</w:t>
      </w:r>
    </w:p>
    <w:p>
      <w:r>
        <w:t>meal or a bed could always come around the Hop-</w:t>
      </w:r>
    </w:p>
    <w:p>
      <w:r>
        <w:t>good household. If you didn’t have anywhere to go for</w:t>
      </w:r>
    </w:p>
    <w:p>
      <w:r>
        <w:t>Christmas, you were more than welcome to celebrate</w:t>
      </w:r>
    </w:p>
    <w:p>
      <w:r>
        <w:t>with us. Over the years, we had visitors from Canada,</w:t>
      </w:r>
    </w:p>
    <w:p>
      <w:r>
        <w:t>Japan, and Papa New Guinea stay at our home. I truly</w:t>
      </w:r>
    </w:p>
    <w:p>
      <w:r>
        <w:t>believe that the interaction I had with these guests</w:t>
      </w:r>
    </w:p>
    <w:p>
      <w:r>
        <w:t>fueled my desire to travel and experience other cul-tures. In that sense, I was quite fortunate to visit Ja-</w:t>
      </w:r>
    </w:p>
    <w:p>
      <w:r>
        <w:t>pan as an exchange student when I was only sixteen.</w:t>
      </w:r>
    </w:p>
    <w:p>
      <w:r>
        <w:t>That experience inspired me to travel more.Transitioning from follower to leader is a</w:t>
      </w:r>
    </w:p>
    <w:p>
      <w:r>
        <w:t>make or break moment for many people. They struggle giving direction to others, and are either too harsh or too soft. Being firm but fair is the secret balance.““</w:t>
      </w:r>
    </w:p>
    <w:p>
      <w:r>
        <w:t>244</w:t>
      </w:r>
    </w:p>
    <w:p/>
    <w:p>
      <w:r>
        <w:t>245need to have the ability to lead and direct teams, de-</w:t>
      </w:r>
    </w:p>
    <w:p>
      <w:r>
        <w:t>liver a wonderful guest experience, and stay on bud-</w:t>
      </w:r>
    </w:p>
    <w:p>
      <w:r>
        <w:t>get. Transitioning from follower to leader is a pivotal</w:t>
      </w:r>
    </w:p>
    <w:p>
      <w:r>
        <w:t>moment for many people. They struggle giving direc -</w:t>
      </w:r>
    </w:p>
    <w:p>
      <w:r>
        <w:t>tion to others, and are either too harsh or too soft. Being firm but fair is the secret balance.</w:t>
      </w:r>
    </w:p>
    <w:p>
      <w:r>
        <w:t>A SIMPLE SURVEY</w:t>
      </w:r>
    </w:p>
    <w:p>
      <w:r>
        <w:t>When I start working at a new resort, I undertake a</w:t>
      </w:r>
    </w:p>
    <w:p>
      <w:r>
        <w:t>very simple survey. I ask staff what are the five best</w:t>
      </w:r>
    </w:p>
    <w:p>
      <w:r>
        <w:t>and five worst things about working at their hotel.</w:t>
      </w:r>
    </w:p>
    <w:p>
      <w:r>
        <w:t>Immediately, you get feedback that allows you to</w:t>
      </w:r>
    </w:p>
    <w:p>
      <w:r>
        <w:t>understand what your staff are thinking, what issues they care about most, and where you should put your</w:t>
      </w:r>
    </w:p>
    <w:p>
      <w:r>
        <w:t>energy as a leader to alleviating bottlenecks to suc -</w:t>
      </w:r>
    </w:p>
    <w:p>
      <w:r>
        <w:t>cess. If you can positively address a number of issues that arise during this process, you will instantly earn</w:t>
      </w:r>
    </w:p>
    <w:p>
      <w:r>
        <w:t>their respect and trust. Making sure your staff is hap-</w:t>
      </w:r>
    </w:p>
    <w:p>
      <w:r>
        <w:t>py should be your number one priority. Staff content -</w:t>
      </w:r>
    </w:p>
    <w:p>
      <w:r>
        <w:t>ment will flow to the guest experience. Similarly, the feeling and attitude of an unhappy staff will also flow</w:t>
      </w:r>
    </w:p>
    <w:p>
      <w:r>
        <w:t>to the guest experience.</w:t>
      </w:r>
    </w:p>
    <w:p>
      <w:r>
        <w:t>A SHIFT IN MANAGEMENT STYLE</w:t>
      </w:r>
    </w:p>
    <w:p>
      <w:r>
        <w:t>At first, I was quite an autocratic leader. But this style</w:t>
      </w:r>
    </w:p>
    <w:p>
      <w:r>
        <w:t>of leadership was challenged head on when I attend-FROM THE GROUND UP</w:t>
      </w:r>
    </w:p>
    <w:p>
      <w:r>
        <w:t>My first job in this industry was as a pot scrubber. My</w:t>
      </w:r>
    </w:p>
    <w:p>
      <w:r>
        <w:t>second job was a public area cleaner. I learned first -</w:t>
      </w:r>
    </w:p>
    <w:p>
      <w:r>
        <w:t>hand what these jobs entailed and how challenging they were to undertake day in and day out. I believe</w:t>
      </w:r>
    </w:p>
    <w:p>
      <w:r>
        <w:t>this lesson has been invaluable to my leadership and</w:t>
      </w:r>
    </w:p>
    <w:p>
      <w:r>
        <w:t>management style. I have undertaken every role in the hotel industry myself as I rose through the ranks,</w:t>
      </w:r>
    </w:p>
    <w:p>
      <w:r>
        <w:t>enabling me to be a strong but compassionate leader.</w:t>
      </w:r>
    </w:p>
    <w:p>
      <w:r>
        <w:t>A PIONEER, A MENTOR</w:t>
      </w:r>
    </w:p>
    <w:p>
      <w:r>
        <w:t>Over the years, I’ve been fortunate to have worked</w:t>
      </w:r>
    </w:p>
    <w:p>
      <w:r>
        <w:t>with some of the true pioneers of tourism in Austra-</w:t>
      </w:r>
    </w:p>
    <w:p>
      <w:r>
        <w:t>lia. A gentleman named Keith Williams, who built</w:t>
      </w:r>
    </w:p>
    <w:p>
      <w:r>
        <w:t>Sea World and Hamilton Island, was my most influ-</w:t>
      </w:r>
    </w:p>
    <w:p>
      <w:r>
        <w:t>ential mentor. He taught me never to compromise</w:t>
      </w:r>
    </w:p>
    <w:p>
      <w:r>
        <w:t>standards and how to build an incredible relationship</w:t>
      </w:r>
    </w:p>
    <w:p>
      <w:r>
        <w:t>with your team. He taught me how to identify all of</w:t>
      </w:r>
    </w:p>
    <w:p>
      <w:r>
        <w:t>the small things that convert a good holiday into a great holiday. I admired his courage and tenacity in</w:t>
      </w:r>
    </w:p>
    <w:p>
      <w:r>
        <w:t>building resorts and theme parks from scratch.</w:t>
      </w:r>
    </w:p>
    <w:p>
      <w:r>
        <w:t>MAKE OR BREAK</w:t>
      </w:r>
    </w:p>
    <w:p>
      <w:r>
        <w:t>My first leadership role in the industry was as a bev -</w:t>
      </w:r>
    </w:p>
    <w:p>
      <w:r>
        <w:t>erage manager at Daydream Island Resort. The tran-</w:t>
      </w:r>
    </w:p>
    <w:p>
      <w:r>
        <w:t>sition from line staff to manager was daunting. You</w:t>
      </w:r>
    </w:p>
    <w:p>
      <w:r>
        <w:t>246ed a three-day Franklin Covey course titled “The 7</w:t>
      </w:r>
    </w:p>
    <w:p>
      <w:r>
        <w:t>Habits of Highly Effective People. ” After attending</w:t>
      </w:r>
    </w:p>
    <w:p>
      <w:r>
        <w:t>this course, I became far more engaging, understand-</w:t>
      </w:r>
    </w:p>
    <w:p>
      <w:r>
        <w:t>ing, and inclusive. It was a real game changer for me.</w:t>
      </w:r>
    </w:p>
    <w:p>
      <w:r>
        <w:t>I became a far more effective general manager.</w:t>
      </w:r>
    </w:p>
    <w:p>
      <w:r>
        <w:t>APPRECIATE YOUR TEAM</w:t>
      </w:r>
    </w:p>
    <w:p>
      <w:r>
        <w:t>It is important to share all positive feedback you</w:t>
      </w:r>
    </w:p>
    <w:p>
      <w:r>
        <w:t>receive from guests to your team, particularly with those staff mentioned. A simple acknowledgement is all that’s required. Staff that are constantly praised by</w:t>
      </w:r>
    </w:p>
    <w:p>
      <w:r>
        <w:t>guests and others should be employees of the month</w:t>
      </w:r>
    </w:p>
    <w:p>
      <w:r>
        <w:t>and be recognized more publically. Indeed, we make</w:t>
      </w:r>
    </w:p>
    <w:p>
      <w:r>
        <w:t>special note of all staff mentioned in reviews online,</w:t>
      </w:r>
    </w:p>
    <w:p>
      <w:r>
        <w:t>which helps us identify whom to recognize. Valuing</w:t>
      </w:r>
    </w:p>
    <w:p>
      <w:r>
        <w:t>your team’s hard work, commitment, and contribu-</w:t>
      </w:r>
    </w:p>
    <w:p>
      <w:r>
        <w:t>tion is one of the cornerstones of leadership.</w:t>
      </w:r>
    </w:p>
    <w:p/>
    <w:p>
      <w:r>
        <w:t>247A PASSION FOR PEOPLE</w:t>
      </w:r>
    </w:p>
    <w:p>
      <w:r>
        <w:t>Hospitality is all about people. Therefore, when hiring</w:t>
      </w:r>
    </w:p>
    <w:p>
      <w:r>
        <w:t>new colleagues, you need people that love entertain-</w:t>
      </w:r>
    </w:p>
    <w:p>
      <w:r>
        <w:t>ing and telling stories, and are incredibly passionate</w:t>
      </w:r>
    </w:p>
    <w:p>
      <w:r>
        <w:t>about ensuring that guests are having an enjoyable</w:t>
      </w:r>
    </w:p>
    <w:p>
      <w:r>
        <w:t>time. Fijians are naturally hospitable. They are warm</w:t>
      </w:r>
    </w:p>
    <w:p>
      <w:r>
        <w:t>and engaging, and love interacting with guests.THE FIRST DAY</w:t>
      </w:r>
    </w:p>
    <w:p>
      <w:r>
        <w:t>Similar to our guests, we want our new staff to feel</w:t>
      </w:r>
    </w:p>
    <w:p>
      <w:r>
        <w:t>that they are part of a large family. I always make sure</w:t>
      </w:r>
    </w:p>
    <w:p>
      <w:r>
        <w:t>that I meet all new recruits on their first day of work.</w:t>
      </w:r>
    </w:p>
    <w:p>
      <w:r>
        <w:t>I explain to them that it is my role to look after them</w:t>
      </w:r>
    </w:p>
    <w:p>
      <w:r>
        <w:t>and to take care of them. I also advise them that my</w:t>
      </w:r>
    </w:p>
    <w:p>
      <w:r>
        <w:t>door is always open should they wish to speak to me for any reason. Every role is valuable and necessary,</w:t>
      </w:r>
    </w:p>
    <w:p>
      <w:r>
        <w:t>and collectively it’s our goal to ensure each and every</w:t>
      </w:r>
    </w:p>
    <w:p>
      <w:r>
        <w:t>guest has a wonderful experience at our resort.</w:t>
      </w:r>
    </w:p>
    <w:p/>
    <w:p>
      <w:r>
        <w:t>248HONESTY AND TRANSPARENCY</w:t>
      </w:r>
    </w:p>
    <w:p>
      <w:r>
        <w:t>It is very important to share the results of your hotel</w:t>
      </w:r>
    </w:p>
    <w:p>
      <w:r>
        <w:t>operations with your team. Every quarter, I meet with</w:t>
      </w:r>
    </w:p>
    <w:p>
      <w:r>
        <w:t>my staff of 600 to discuss the financial results of the</w:t>
      </w:r>
    </w:p>
    <w:p>
      <w:r>
        <w:t>resort and the challenges we may be facing, as well</w:t>
      </w:r>
    </w:p>
    <w:p>
      <w:r>
        <w:t>as to solicit their feedback on how best to address</w:t>
      </w:r>
    </w:p>
    <w:p>
      <w:r>
        <w:t>those challenges. By providing the financial results, staff are given a solid perspective of how the business</w:t>
      </w:r>
    </w:p>
    <w:p>
      <w:r>
        <w:t>is doing and why some decisions need to be made,</w:t>
      </w:r>
    </w:p>
    <w:p>
      <w:r>
        <w:t>particularly if you have to cut costs. More generally,</w:t>
      </w:r>
    </w:p>
    <w:p>
      <w:r>
        <w:t>including staff input into key operational and strate-gic decisions shows them that their opinion is valu-</w:t>
      </w:r>
    </w:p>
    <w:p>
      <w:r>
        <w:t>able and important. This empowerment will translate</w:t>
      </w:r>
    </w:p>
    <w:p>
      <w:r>
        <w:t>into employees taking a positive and proactive role in</w:t>
      </w:r>
    </w:p>
    <w:p>
      <w:r>
        <w:t>continually improving the guest experience.</w:t>
      </w:r>
    </w:p>
    <w:p>
      <w:r>
        <w:t>TRAINING GROUND</w:t>
      </w:r>
    </w:p>
    <w:p>
      <w:r>
        <w:t>To encourage internal promotions and to give staff</w:t>
      </w:r>
    </w:p>
    <w:p>
      <w:r>
        <w:t>at all levels the opportunity to progress, any vacancy</w:t>
      </w:r>
    </w:p>
    <w:p>
      <w:r>
        <w:t>that becomes available is first advertised internally. For professional development, we provide regular</w:t>
      </w:r>
    </w:p>
    <w:p/>
    <w:p>
      <w:r>
        <w:t>249training programs through the buddy system, where</w:t>
      </w:r>
    </w:p>
    <w:p>
      <w:r>
        <w:t>senior staff show junior team members how to under -</w:t>
      </w:r>
    </w:p>
    <w:p>
      <w:r>
        <w:t>take different tasks and also to teach them new skills.</w:t>
      </w:r>
    </w:p>
    <w:p>
      <w:r>
        <w:t>For senior managers, we bring in trainers from over -</w:t>
      </w:r>
    </w:p>
    <w:p>
      <w:r>
        <w:t>seas. As an example, this could take the form of Frank -</w:t>
      </w:r>
    </w:p>
    <w:p>
      <w:r>
        <w:t>lin Covey leadership courses. In addition, we train our</w:t>
      </w:r>
    </w:p>
    <w:p>
      <w:r>
        <w:t>butlers and fine-dine service staff at the Australian Butler School. These efforts cost a lot of money but</w:t>
      </w:r>
    </w:p>
    <w:p>
      <w:r>
        <w:t>have proven to be well worth it. I believe we have the</w:t>
      </w:r>
    </w:p>
    <w:p>
      <w:r>
        <w:t>best management team of any resort in Fiji and our</w:t>
      </w:r>
    </w:p>
    <w:p>
      <w:r>
        <w:t>butlers and fine dining staff are second to none. Our fine dining restaurant Ivi was awarded best restaurant</w:t>
      </w:r>
    </w:p>
    <w:p>
      <w:r>
        <w:t>in the country at the 2017 Fiji tourism awards.</w:t>
      </w:r>
    </w:p>
    <w:p>
      <w:r>
        <w:t>THE LOCAL EXPERIENCE</w:t>
      </w:r>
    </w:p>
    <w:p>
      <w:r>
        <w:t>Architecturally, it is important that your resort em-</w:t>
      </w:r>
    </w:p>
    <w:p>
      <w:r>
        <w:t>braces the local culture. For example, we have tra-</w:t>
      </w:r>
    </w:p>
    <w:p>
      <w:r>
        <w:t>ditional Fijian Bures at our resort. We entertain our</w:t>
      </w:r>
    </w:p>
    <w:p>
      <w:r>
        <w:t>guests with traditional Fijian feasts, dancing, kava</w:t>
      </w:r>
    </w:p>
    <w:p>
      <w:r>
        <w:t>ceremonies, and fire walking demonstrations. We</w:t>
      </w:r>
    </w:p>
    <w:p>
      <w:r>
        <w:t>then provide guests the opportunity to immerse</w:t>
      </w:r>
    </w:p>
    <w:p/>
    <w:p>
      <w:r>
        <w:t>themselves in the culture. This may include helping</w:t>
      </w:r>
    </w:p>
    <w:p>
      <w:r>
        <w:t>build a classroom for kids, touring a local village, or</w:t>
      </w:r>
    </w:p>
    <w:p>
      <w:r>
        <w:t>attending a church service on Sunday. We also have</w:t>
      </w:r>
    </w:p>
    <w:p>
      <w:r>
        <w:t>three troupes of serenaders who can sing both tra-</w:t>
      </w:r>
    </w:p>
    <w:p>
      <w:r>
        <w:t>ditional and celebratory songs for special occasions.</w:t>
      </w:r>
    </w:p>
    <w:p>
      <w:r>
        <w:t>GIVING BACK</w:t>
      </w:r>
    </w:p>
    <w:p>
      <w:r>
        <w:t>Our community tourism projects to give back to the</w:t>
      </w:r>
    </w:p>
    <w:p>
      <w:r>
        <w:t>local area are very popular on Facebook and Twitter.</w:t>
      </w:r>
    </w:p>
    <w:p>
      <w:r>
        <w:t>Once guests have engaged in such projects, they want</w:t>
      </w:r>
    </w:p>
    <w:p>
      <w:r>
        <w:t>to come back to see how things have progressed, and</w:t>
      </w:r>
    </w:p>
    <w:p>
      <w:r>
        <w:t>if that isn’t possible, they very much enjoy updates on</w:t>
      </w:r>
    </w:p>
    <w:p>
      <w:r>
        <w:t>their efforts through social media.</w:t>
      </w:r>
    </w:p>
    <w:p>
      <w:r>
        <w:t>THE WEDDING PACKAGE</w:t>
      </w:r>
    </w:p>
    <w:p>
      <w:r>
        <w:t>One of our most successful campaigns that has had</w:t>
      </w:r>
    </w:p>
    <w:p>
      <w:r>
        <w:t>a long-term effect on the resort was in 2010 when</w:t>
      </w:r>
    </w:p>
    <w:p>
      <w:r>
        <w:t>we created a simple wedding package. It was all in-</w:t>
      </w:r>
    </w:p>
    <w:p>
      <w:r>
        <w:t>clusive of the wedding ceremony, reception, priest,</w:t>
      </w:r>
    </w:p>
    <w:p>
      <w:r>
        <w:t>photography, hair, makeup, and florist. We did forty</w:t>
      </w:r>
    </w:p>
    <w:p>
      <w:r>
        <w:t>weddings that year. And just three years later, we did</w:t>
      </w:r>
    </w:p>
    <w:p>
      <w:r>
        <w:t>265. Interest has not waivered since. The package was</w:t>
      </w:r>
    </w:p>
    <w:p>
      <w:r>
        <w:t>incredibly successful.</w:t>
      </w:r>
    </w:p>
    <w:p/>
    <w:p>
      <w:r>
        <w:t>251</w:t>
      </w:r>
    </w:p>
    <w:p/>
    <w:p>
      <w:r>
        <w:t>Philip</w:t>
      </w:r>
    </w:p>
    <w:p>
      <w:r>
        <w:t>Barnes</w:t>
      </w:r>
    </w:p>
    <w:p>
      <w:r>
        <w:t>REGIONAL VICE PRESIDENT</w:t>
      </w:r>
    </w:p>
    <w:p>
      <w:r>
        <w:t>AND MANAGING DIRECTOR,THE SAVOY HOTEL</w:t>
      </w:r>
    </w:p>
    <w:p>
      <w:r>
        <w:t>(LONDON, UNITED KINGDOM)</w:t>
      </w:r>
    </w:p>
    <w:p>
      <w:r>
        <w:t>BORN IN: Salford, United Kingdom</w:t>
      </w:r>
    </w:p>
    <w:p>
      <w:r>
        <w:t>SELECT GEOGRAPHICAL</w:t>
      </w:r>
    </w:p>
    <w:p>
      <w:r>
        <w:t>EXPERIENCE:</w:t>
      </w:r>
    </w:p>
    <w:p>
      <w:r>
        <w:t>United Kingdom, Canada, United</w:t>
      </w:r>
    </w:p>
    <w:p>
      <w:r>
        <w:t>Arab Emirates, Singapore, New</w:t>
      </w:r>
    </w:p>
    <w:p>
      <w:r>
        <w:t>Zealand, Australia, United States</w:t>
      </w:r>
    </w:p>
    <w:p>
      <w:r>
        <w:t>YEARS IN THE INDUSTRY:</w:t>
      </w:r>
    </w:p>
    <w:p>
      <w:r>
        <w:t>40</w:t>
      </w:r>
    </w:p>
    <w:p>
      <w:r>
        <w:t>Photo on Left Courtesy of Red Photographic for The Savoy Hotel</w:t>
      </w:r>
    </w:p>
    <w:p>
      <w:r>
        <w:t>Photos Courtesy of The Savoy Hotel</w:t>
      </w:r>
    </w:p>
    <w:p>
      <w:r>
        <w:t>253GROWING UP</w:t>
      </w:r>
    </w:p>
    <w:p>
      <w:r>
        <w:t>I was born in Salford in Greater Manchester in the</w:t>
      </w:r>
    </w:p>
    <w:p>
      <w:r>
        <w:t>UK to parents who were both teachers. I had a rel-</w:t>
      </w:r>
    </w:p>
    <w:p>
      <w:r>
        <w:t>atively humble start to life. We moved to Sussex in</w:t>
      </w:r>
    </w:p>
    <w:p>
      <w:r>
        <w:t>the South of England when I was about eleven as a</w:t>
      </w:r>
    </w:p>
    <w:p>
      <w:r>
        <w:t>result of my sister being an asthmatic. My father was</w:t>
      </w:r>
    </w:p>
    <w:p>
      <w:r>
        <w:t>a headmaster and my mother taught English. My</w:t>
      </w:r>
    </w:p>
    <w:p>
      <w:r>
        <w:t>mother introduced me to theatre, poetry, and litera-</w:t>
      </w:r>
    </w:p>
    <w:p>
      <w:r>
        <w:t>ture. They both taught me a set of values that I carry</w:t>
      </w:r>
    </w:p>
    <w:p>
      <w:r>
        <w:t>with me today—honesty, integrity, and respect for</w:t>
      </w:r>
    </w:p>
    <w:p>
      <w:r>
        <w:t>all people.</w:t>
      </w:r>
    </w:p>
    <w:p>
      <w:r>
        <w:t>The teachers I had at boarding school also had a great</w:t>
      </w:r>
    </w:p>
    <w:p>
      <w:r>
        <w:t>influence on me. My house master was a Benedictine monk who is still a friend of mine. This was the 1960s,</w:t>
      </w:r>
    </w:p>
    <w:p>
      <w:r>
        <w:t>and he was in the midst of navigating great change to</w:t>
      </w:r>
    </w:p>
    <w:p>
      <w:r>
        <w:t>the religious order. The year I started Catholic board-</w:t>
      </w:r>
    </w:p>
    <w:p>
      <w:r>
        <w:t>ing school, you were supposed to go to church three</w:t>
      </w:r>
    </w:p>
    <w:p>
      <w:r>
        <w:t>times a week. By the second year, you only had to go on Sunday. The leadership realized that the more they pushed for attendance, the more it would drive</w:t>
      </w:r>
    </w:p>
    <w:p>
      <w:r>
        <w:t>people away. In other words, create an enabling envi -</w:t>
      </w:r>
    </w:p>
    <w:p>
      <w:r>
        <w:t>ronment for people to participate and succeed, rather than telling them what to do.</w:t>
      </w:r>
    </w:p>
    <w:p>
      <w:r>
        <w:t>A DIFFERENT WORLD</w:t>
      </w:r>
    </w:p>
    <w:p>
      <w:r>
        <w:t>My parents didn’t really understand me going into</w:t>
      </w:r>
    </w:p>
    <w:p>
      <w:r>
        <w:t>the hotel business. They had no idea what I did, the</w:t>
      </w:r>
    </w:p>
    <w:p>
      <w:r>
        <w:t>roles I had, or what the business was about. The in-</w:t>
      </w:r>
    </w:p>
    <w:p>
      <w:r>
        <w:t>dustry was alien to their background. They had never</w:t>
      </w:r>
    </w:p>
    <w:p>
      <w:r>
        <w:t>stayed in luxury hotels. Rather, they would rent cot -</w:t>
      </w:r>
    </w:p>
    <w:p>
      <w:r>
        <w:t>tages for family holidays or go to a bed and breakfast.</w:t>
      </w:r>
    </w:p>
    <w:p>
      <w:r>
        <w:t>It just wouldn’t have crossed their minds. Until I be-</w:t>
      </w:r>
    </w:p>
    <w:p>
      <w:r>
        <w:t>came general manager of a Four Seasons hotel, my</w:t>
      </w:r>
    </w:p>
    <w:p>
      <w:r>
        <w:t>mother thought I was going to be a waiter.As the general manager, you set the tone</w:t>
      </w:r>
    </w:p>
    <w:p>
      <w:r>
        <w:t>for everything that goes on at your hotel. If you walk by a problem, then you are the problem.““</w:t>
      </w:r>
    </w:p>
    <w:p>
      <w:r>
        <w:t>254</w:t>
      </w:r>
    </w:p>
    <w:p/>
    <w:p>
      <w:r>
        <w:t>255THE FIRST SPARK</w:t>
      </w:r>
    </w:p>
    <w:p>
      <w:r>
        <w:t>We used to live near Gatwick Airport and so my first</w:t>
      </w:r>
    </w:p>
    <w:p>
      <w:r>
        <w:t>job in the industry was for an airline catering com-</w:t>
      </w:r>
    </w:p>
    <w:p>
      <w:r>
        <w:t>pany. While in boarding school, I would spend every</w:t>
      </w:r>
    </w:p>
    <w:p>
      <w:r>
        <w:t>summer working in the kitchen, preparing meals for</w:t>
      </w:r>
    </w:p>
    <w:p>
      <w:r>
        <w:t>the airlines. I peeled thousands of eggs and made</w:t>
      </w:r>
    </w:p>
    <w:p>
      <w:r>
        <w:t>thousands of sandwiches. It was very hard work, but it sparked an interest in travel and hospitality.</w:t>
      </w:r>
    </w:p>
    <w:p>
      <w:r>
        <w:t>JACK OF ALL TRADES</w:t>
      </w:r>
    </w:p>
    <w:p>
      <w:r>
        <w:t>My last summer job was in a hotel that had just</w:t>
      </w:r>
    </w:p>
    <w:p>
      <w:r>
        <w:t>opened in a village near where we lived. I joined the</w:t>
      </w:r>
    </w:p>
    <w:p>
      <w:r>
        <w:t>team as a general assistant doing split-shifts every</w:t>
      </w:r>
    </w:p>
    <w:p>
      <w:r>
        <w:t>day for six days a week. Every morning I cleared out</w:t>
      </w:r>
    </w:p>
    <w:p>
      <w:r>
        <w:t>all the bars, took out all the empties, and restocked.</w:t>
      </w:r>
    </w:p>
    <w:p>
      <w:r>
        <w:t>I would put all of the recyclable bottles back in the</w:t>
      </w:r>
    </w:p>
    <w:p>
      <w:r>
        <w:t>crates so they could be taken away. I would do all the</w:t>
      </w:r>
    </w:p>
    <w:p>
      <w:r>
        <w:t>ordering of replacement beers, wines, and spirits to</w:t>
      </w:r>
    </w:p>
    <w:p>
      <w:r>
        <w:t>make sure that the cellars were properly stocked. I would cover for the bartenders while they took their</w:t>
      </w:r>
    </w:p>
    <w:p>
      <w:r>
        <w:t>meal breaks. In the afternoon I would be involved</w:t>
      </w:r>
    </w:p>
    <w:p>
      <w:r>
        <w:t>with setting up rooms or breaking down rooms in the</w:t>
      </w:r>
    </w:p>
    <w:p>
      <w:r>
        <w:t>banquet hall. In the evening I would be cashiering,</w:t>
      </w:r>
    </w:p>
    <w:p>
      <w:r>
        <w:t>answering telephones, and helping out in the restau-</w:t>
      </w:r>
    </w:p>
    <w:p>
      <w:r>
        <w:t>rants. I was on the frontlines every day and would</w:t>
      </w:r>
    </w:p>
    <w:p>
      <w:r>
        <w:t>always learn something different and be involved in</w:t>
      </w:r>
    </w:p>
    <w:p>
      <w:r>
        <w:t>something new. Back then, for example, everything was done by hand.</w:t>
      </w:r>
    </w:p>
    <w:p>
      <w:r>
        <w:t>You were writing out bills for guests in the restaurant</w:t>
      </w:r>
    </w:p>
    <w:p>
      <w:r>
        <w:t>and balancing them out on a spread sheet. At the</w:t>
      </w:r>
    </w:p>
    <w:p>
      <w:r>
        <w:t>end of the day, you’d have to use a calculator to make</w:t>
      </w:r>
    </w:p>
    <w:p>
      <w:r>
        <w:t>sure that the entire sheet balanced out. With such a</w:t>
      </w:r>
    </w:p>
    <w:p>
      <w:r>
        <w:t>high level of responsibility came accountability, and</w:t>
      </w:r>
    </w:p>
    <w:p>
      <w:r>
        <w:t>I learned that attention to detail was what really mat -</w:t>
      </w:r>
    </w:p>
    <w:p>
      <w:r>
        <w:t>tered in the business.</w:t>
      </w:r>
    </w:p>
    <w:p>
      <w:r>
        <w:t>A NEVER-ENDING PROCESS</w:t>
      </w:r>
    </w:p>
    <w:p>
      <w:r>
        <w:t>To build a great team culture, you must start with</w:t>
      </w:r>
    </w:p>
    <w:p>
      <w:r>
        <w:t>transparency and alignment. When you build off</w:t>
      </w:r>
    </w:p>
    <w:p>
      <w:r>
        <w:t>those ideas, you get into issues of empowerment and ownership, and giving people the authority to do</w:t>
      </w:r>
    </w:p>
    <w:p>
      <w:r>
        <w:t>what needs to be done. Everybody must also have the</w:t>
      </w:r>
    </w:p>
    <w:p>
      <w:r>
        <w:t>same level of commitment in taking care of a guest,</w:t>
      </w:r>
    </w:p>
    <w:p>
      <w:r>
        <w:t>collectively working towards a common goal. There’s</w:t>
      </w:r>
    </w:p>
    <w:p>
      <w:r>
        <w:t>no secret to getting it right. It is a continuous, nev -</w:t>
      </w:r>
    </w:p>
    <w:p>
      <w:r>
        <w:t>er-ending process to reinforce core values, align on core objectives, and ensure staff are empowered to</w:t>
      </w:r>
    </w:p>
    <w:p>
      <w:r>
        <w:t>make decisions of consequence.</w:t>
      </w:r>
    </w:p>
    <w:p>
      <w:r>
        <w:t>THE COMPLETE PACKAGE</w:t>
      </w:r>
    </w:p>
    <w:p>
      <w:r>
        <w:t>When weighing literal cost versus benefit, do not base</w:t>
      </w:r>
    </w:p>
    <w:p>
      <w:r>
        <w:t>decisions solely on price. It’s not about sourcing the cheapest product or even the most expensive product.</w:t>
      </w:r>
    </w:p>
    <w:p>
      <w:r>
        <w:t>256It’s about looking at the complete package in order to</w:t>
      </w:r>
    </w:p>
    <w:p>
      <w:r>
        <w:t>make the right decisions with a view to the future.</w:t>
      </w:r>
    </w:p>
    <w:p>
      <w:r>
        <w:t>For example, if you know you need to make a change</w:t>
      </w:r>
    </w:p>
    <w:p>
      <w:r>
        <w:t>to televisions in a hotel over the next three years, ask</w:t>
      </w:r>
    </w:p>
    <w:p>
      <w:r>
        <w:t>yourself: What is the product that I need, and what</w:t>
      </w:r>
    </w:p>
    <w:p>
      <w:r>
        <w:t>is the future need of the guest going to be? What is</w:t>
      </w:r>
    </w:p>
    <w:p>
      <w:r>
        <w:t>it that people are going to be using televisions for in</w:t>
      </w:r>
    </w:p>
    <w:p>
      <w:r>
        <w:t>three years’ time? Don’t automatically lean towards the most cost-effective solution. Address the current need but also take time assessing the future need.</w:t>
      </w:r>
    </w:p>
    <w:p>
      <w:r>
        <w:t>YOU SET THE TONE</w:t>
      </w:r>
    </w:p>
    <w:p>
      <w:r>
        <w:t>As the general manager, you set the tone for every -</w:t>
      </w:r>
    </w:p>
    <w:p>
      <w:r>
        <w:t>thing that goes on. If you walk by a problem, then you</w:t>
      </w:r>
    </w:p>
    <w:p>
      <w:r>
        <w:t>are the problem. You have to address it and realize</w:t>
      </w:r>
    </w:p>
    <w:p/>
    <w:p>
      <w:r>
        <w:t>257that everyone looks to you as a leader. They see ev -</w:t>
      </w:r>
    </w:p>
    <w:p>
      <w:r>
        <w:t>erything you do and how you do it. When I stay in</w:t>
      </w:r>
    </w:p>
    <w:p>
      <w:r>
        <w:t>my hotel, it’s like being stalked by 600 people. Every -</w:t>
      </w:r>
    </w:p>
    <w:p>
      <w:r>
        <w:t>body knows when I go for breakfast, what I have for breakfast, when I go to the gym, and who I’m having</w:t>
      </w:r>
    </w:p>
    <w:p>
      <w:r>
        <w:t>dinner with. That’s the kind of scrutiny you are under</w:t>
      </w:r>
    </w:p>
    <w:p>
      <w:r>
        <w:t>as a leader, and if you don’t like that, then you’re in</w:t>
      </w:r>
    </w:p>
    <w:p>
      <w:r>
        <w:t>the wrong role.BEING THE MENTEE</w:t>
      </w:r>
    </w:p>
    <w:p>
      <w:r>
        <w:t>When I was general manager of the Shangri-La in</w:t>
      </w:r>
    </w:p>
    <w:p>
      <w:r>
        <w:t>Singapore, I reported to Goh Soo Siah, chairman of</w:t>
      </w:r>
    </w:p>
    <w:p>
      <w:r>
        <w:t>the board. He had a background in property develop-</w:t>
      </w:r>
    </w:p>
    <w:p>
      <w:r>
        <w:t>ment—not hotels. I learned a lot from him about the</w:t>
      </w:r>
    </w:p>
    <w:p>
      <w:r>
        <w:t>business side of the industry given his unique vantage</w:t>
      </w:r>
    </w:p>
    <w:p>
      <w:r>
        <w:t>point. A great mentor is someone who doesn’t just</w:t>
      </w:r>
    </w:p>
    <w:p/>
    <w:p>
      <w:r>
        <w:t>258help you professionally, but also helps you personally.</w:t>
      </w:r>
    </w:p>
    <w:p>
      <w:r>
        <w:t>They genuinely care about you and your future. And</w:t>
      </w:r>
    </w:p>
    <w:p>
      <w:r>
        <w:t>that doesn’t stop when you stop working with them.</w:t>
      </w:r>
    </w:p>
    <w:p>
      <w:r>
        <w:t>When you move onwards, it’s important to maintain</w:t>
      </w:r>
    </w:p>
    <w:p>
      <w:r>
        <w:t>that relationship.</w:t>
      </w:r>
    </w:p>
    <w:p>
      <w:r>
        <w:t>BEING THE MENTOR</w:t>
      </w:r>
    </w:p>
    <w:p>
      <w:r>
        <w:t>When the tables turn, and you become the mentor</w:t>
      </w:r>
    </w:p>
    <w:p>
      <w:r>
        <w:t>to others, you’re imparting knowledge and insight,</w:t>
      </w:r>
    </w:p>
    <w:p>
      <w:r>
        <w:t>steering colleagues in the right direction. I can think</w:t>
      </w:r>
    </w:p>
    <w:p>
      <w:r>
        <w:t>of around a dozen people in this company who would</w:t>
      </w:r>
    </w:p>
    <w:p>
      <w:r>
        <w:t>undoubtedly describe me as their mentor. They are</w:t>
      </w:r>
    </w:p>
    <w:p>
      <w:r>
        <w:t>extremely important to me, and not just because I’ve worked with them. I’ve watched them grow and</w:t>
      </w:r>
    </w:p>
    <w:p>
      <w:r>
        <w:t>develop, and they’ve become great friends over the</w:t>
      </w:r>
    </w:p>
    <w:p>
      <w:r>
        <w:t>years.</w:t>
      </w:r>
    </w:p>
    <w:p>
      <w:r>
        <w:t>PASSION AND ENTHUSIASM</w:t>
      </w:r>
    </w:p>
    <w:p>
      <w:r>
        <w:t>We’re not in the business of saving lives, nor are we</w:t>
      </w:r>
    </w:p>
    <w:p>
      <w:r>
        <w:t>trying to put a man on the moon. We’re trying to look</w:t>
      </w:r>
    </w:p>
    <w:p>
      <w:r>
        <w:t>after guests in the best possible way, and the one thing</w:t>
      </w:r>
    </w:p>
    <w:p>
      <w:r>
        <w:t>we can’t teach is the right attitude. If they have the</w:t>
      </w:r>
    </w:p>
    <w:p>
      <w:r>
        <w:t>presence, manners, and wherewithal, we can teach</w:t>
      </w:r>
    </w:p>
    <w:p>
      <w:r>
        <w:t>them pretty much anything else. Of course, there are</w:t>
      </w:r>
    </w:p>
    <w:p>
      <w:r>
        <w:t>positions that require a specific skillset such as engi-neering, accounting, and culinary chops. However, outside of those professions, passion and enthusiasm is more important than experience.</w:t>
      </w:r>
    </w:p>
    <w:p>
      <w:r>
        <w:t>FULL RESPONSIBILITY</w:t>
      </w:r>
    </w:p>
    <w:p>
      <w:r>
        <w:t>The whole idea of colleague motivation comes down</w:t>
      </w:r>
    </w:p>
    <w:p>
      <w:r>
        <w:t>to hiring the right people, training them appropriate-ly, and then giving them full responsibility for what</w:t>
      </w:r>
    </w:p>
    <w:p>
      <w:r>
        <w:t>they do. As a baseline, they are already motivated</w:t>
      </w:r>
    </w:p>
    <w:p>
      <w:r>
        <w:t>to succeed. They are also motivated when they see</w:t>
      </w:r>
    </w:p>
    <w:p>
      <w:r>
        <w:t>results. All you need to do is value, appreciate, and</w:t>
      </w:r>
    </w:p>
    <w:p>
      <w:r>
        <w:t>recognize their efforts. One of the struggles leaders</w:t>
      </w:r>
    </w:p>
    <w:p>
      <w:r>
        <w:t>have with giving their colleagues full responsibilities</w:t>
      </w:r>
    </w:p>
    <w:p>
      <w:r>
        <w:t>is the risk that comes with such empowerment. But</w:t>
      </w:r>
    </w:p>
    <w:p>
      <w:r>
        <w:t>in the thirty years since I first became a general man-</w:t>
      </w:r>
    </w:p>
    <w:p>
      <w:r>
        <w:t>ager, I’ve only had to question one individual about</w:t>
      </w:r>
    </w:p>
    <w:p>
      <w:r>
        <w:t>a decision they made to ensure a guest left happy.</w:t>
      </w:r>
    </w:p>
    <w:p>
      <w:r>
        <w:t>Just one. If you hire the right people and train them properly, they will do the right thing.</w:t>
      </w:r>
    </w:p>
    <w:p>
      <w:r>
        <w:t>THE NUMBER ONE CHALLENGE</w:t>
      </w:r>
    </w:p>
    <w:p>
      <w:r>
        <w:t>Without question, the number one challenge to lead -</w:t>
      </w:r>
    </w:p>
    <w:p>
      <w:r>
        <w:t>ing a luxury hotel is recruiting and managing people.</w:t>
      </w:r>
    </w:p>
    <w:p>
      <w:r>
        <w:t>If the team isn’t aligned, if the team doesn’t have a</w:t>
      </w:r>
    </w:p>
    <w:p>
      <w:r>
        <w:t>common goal, if the team doesn’t challenge itself,</w:t>
      </w:r>
    </w:p>
    <w:p>
      <w:r>
        <w:t>that’s where it all comes unstuck. Having the right</w:t>
      </w:r>
    </w:p>
    <w:p>
      <w:r>
        <w:t>people around you and putting them in the right po-</w:t>
      </w:r>
    </w:p>
    <w:p>
      <w:r>
        <w:t>sitions is critical. You can have the most beautiful</w:t>
      </w:r>
    </w:p>
    <w:p>
      <w:r>
        <w:t>259</w:t>
      </w:r>
    </w:p>
    <w:p/>
    <w:p>
      <w:r>
        <w:t>260</w:t>
      </w:r>
    </w:p>
    <w:p/>
    <w:p>
      <w:r>
        <w:t>hotel in the world or you can have the ugliest hotel in</w:t>
      </w:r>
    </w:p>
    <w:p>
      <w:r>
        <w:t>the world. If you have the right people, you can make</w:t>
      </w:r>
    </w:p>
    <w:p>
      <w:r>
        <w:t>an ugly hotel successful. At the same time, a beautiful</w:t>
      </w:r>
    </w:p>
    <w:p>
      <w:r>
        <w:t>hotel with the wrong people will fail.</w:t>
      </w:r>
    </w:p>
    <w:p>
      <w:r>
        <w:t>AUTHENTIC HERITAGE</w:t>
      </w:r>
    </w:p>
    <w:p>
      <w:r>
        <w:t>Creating an authentic experience is crucial to our</w:t>
      </w:r>
    </w:p>
    <w:p>
      <w:r>
        <w:t>business, particularly somewhere as iconic as The</w:t>
      </w:r>
    </w:p>
    <w:p>
      <w:r>
        <w:t>Savoy. This hotel is synonymous with London and</w:t>
      </w:r>
    </w:p>
    <w:p>
      <w:r>
        <w:t>with quintessential British hospitality. Guests seek</w:t>
      </w:r>
    </w:p>
    <w:p>
      <w:r>
        <w:t>out this authenticity. Furthermore, the luxury hotel</w:t>
      </w:r>
    </w:p>
    <w:p>
      <w:r>
        <w:t>business is about providing an experience. None of</w:t>
      </w:r>
    </w:p>
    <w:p>
      <w:r>
        <w:t>our guests come to the hotel simply to sleep. They</w:t>
      </w:r>
    </w:p>
    <w:p>
      <w:r>
        <w:t>come to be part of London, and we must constantly</w:t>
      </w:r>
    </w:p>
    <w:p>
      <w:r>
        <w:t>evolve with the city to ensure that we are providing</w:t>
      </w:r>
    </w:p>
    <w:p>
      <w:r>
        <w:t>that experience. Our great advantage is authentic</w:t>
      </w:r>
    </w:p>
    <w:p>
      <w:r>
        <w:t>heritage, and authenticity will always win.</w:t>
      </w:r>
    </w:p>
    <w:p>
      <w:r>
        <w:t>PEOPLE CHANGE</w:t>
      </w:r>
    </w:p>
    <w:p>
      <w:r>
        <w:t>One of the dangers of personalization is that a guest</w:t>
      </w:r>
    </w:p>
    <w:p>
      <w:r>
        <w:t>history only tells you a snapshot of time. It doesn’t</w:t>
      </w:r>
    </w:p>
    <w:p>
      <w:r>
        <w:t>tell you where they are today, so you have to regular -</w:t>
      </w:r>
    </w:p>
    <w:p>
      <w:r>
        <w:t>ly validate certain information that you have about your guest. People’s habits change, their dietary re-</w:t>
      </w:r>
    </w:p>
    <w:p>
      <w:r>
        <w:t>quirements change, their interests evolve. You have</w:t>
      </w:r>
    </w:p>
    <w:p>
      <w:r>
        <w:t>to make an effort to understand who you’re dealing</w:t>
      </w:r>
    </w:p>
    <w:p>
      <w:r>
        <w:t>with in the here and now.</w:t>
      </w:r>
    </w:p>
    <w:p/>
    <w:p>
      <w:r>
        <w:t>Pinar</w:t>
      </w:r>
    </w:p>
    <w:p>
      <w:r>
        <w:t>Kartal</w:t>
      </w:r>
    </w:p>
    <w:p>
      <w:r>
        <w:t>Timer</w:t>
      </w:r>
    </w:p>
    <w:p>
      <w:r>
        <w:t>GENERAL MANAGER,</w:t>
      </w:r>
    </w:p>
    <w:p>
      <w:r>
        <w:t>PERA PALACE HOTEL JUMEIRAH(IST ANBUL, TURKEY)</w:t>
      </w:r>
    </w:p>
    <w:p>
      <w:r>
        <w:t>Recently appointed General Manager of Jumeirah</w:t>
      </w:r>
    </w:p>
    <w:p>
      <w:r>
        <w:t>Al Qasrand Dar Al Masyaf in Dubai,</w:t>
      </w:r>
    </w:p>
    <w:p>
      <w:r>
        <w:t>United Arab Emirates</w:t>
      </w:r>
    </w:p>
    <w:p>
      <w:r>
        <w:t>BORN IN: Istanbul, Turkey</w:t>
      </w:r>
    </w:p>
    <w:p>
      <w:r>
        <w:t>SELECT GEOGRAPHICAL</w:t>
      </w:r>
    </w:p>
    <w:p>
      <w:r>
        <w:t>EXPERIENCE:</w:t>
      </w:r>
    </w:p>
    <w:p>
      <w:r>
        <w:t>Turkey</w:t>
      </w:r>
    </w:p>
    <w:p>
      <w:r>
        <w:t>YEARS IN THE INDUSTRY:</w:t>
      </w:r>
    </w:p>
    <w:p>
      <w:r>
        <w:t>30</w:t>
      </w:r>
    </w:p>
    <w:p>
      <w:r>
        <w:t>Photos Courtesy of Pera Palace Jumeirah</w:t>
      </w:r>
    </w:p>
    <w:p>
      <w:r>
        <w:t>263GROWING UP</w:t>
      </w:r>
    </w:p>
    <w:p>
      <w:r>
        <w:t>I was born in Istanbul, Turkey, to a big, loving family.</w:t>
      </w:r>
    </w:p>
    <w:p>
      <w:r>
        <w:t>When I was quite young, I split my time between</w:t>
      </w:r>
    </w:p>
    <w:p>
      <w:r>
        <w:t>Anatolia, where my parents and I lived, and Istan-</w:t>
      </w:r>
    </w:p>
    <w:p>
      <w:r>
        <w:t>bul, where my grandparents lived. We lived in a</w:t>
      </w:r>
    </w:p>
    <w:p>
      <w:r>
        <w:t>very humble setting, while my grandparents lived</w:t>
      </w:r>
    </w:p>
    <w:p>
      <w:r>
        <w:t>luxuriously. I learned to adapt and appreciate two extremely different environments. My father was a</w:t>
      </w:r>
    </w:p>
    <w:p>
      <w:r>
        <w:t>military officer with a soft heart. He taught me the</w:t>
      </w:r>
    </w:p>
    <w:p>
      <w:r>
        <w:t>importance of honesty, integrity, fairness, and stand-</w:t>
      </w:r>
    </w:p>
    <w:p>
      <w:r>
        <w:t>ing up for the rights of others. My mother took care</w:t>
      </w:r>
    </w:p>
    <w:p>
      <w:r>
        <w:t>of the family. She was a perfectionist, making sure</w:t>
      </w:r>
    </w:p>
    <w:p>
      <w:r>
        <w:t>we had the healthiest food, the best education, and</w:t>
      </w:r>
    </w:p>
    <w:p>
      <w:r>
        <w:t>the finest outfits.HUMAN ERROR</w:t>
      </w:r>
    </w:p>
    <w:p>
      <w:r>
        <w:t>My first job in hospitality was as a reservation clerk</w:t>
      </w:r>
    </w:p>
    <w:p>
      <w:r>
        <w:t>at the Hilton International Istanbul. At the time, res -</w:t>
      </w:r>
    </w:p>
    <w:p>
      <w:r>
        <w:t>ervations were coming through over telex and fax, not streamlined via the Internet and managed with</w:t>
      </w:r>
    </w:p>
    <w:p>
      <w:r>
        <w:t>sophisticated software. I was filing all such corre -</w:t>
      </w:r>
    </w:p>
    <w:p>
      <w:r>
        <w:t>spondence and by accident I labeled a guest arrival</w:t>
      </w:r>
    </w:p>
    <w:p>
      <w:r>
        <w:t>date 11/05 instead of 05/11. When the guest arrived,</w:t>
      </w:r>
    </w:p>
    <w:p>
      <w:r>
        <w:t>we couldn’t find their reservation. They also claimed</w:t>
      </w:r>
    </w:p>
    <w:p>
      <w:r>
        <w:t>that they had booked an upgraded room for the same</w:t>
      </w:r>
    </w:p>
    <w:p>
      <w:r>
        <w:t>rate. We couldn’t verify this but ended up accepting</w:t>
      </w:r>
    </w:p>
    <w:p>
      <w:r>
        <w:t>their word. We looked unprofessional, lost the op-</w:t>
      </w:r>
    </w:p>
    <w:p>
      <w:r>
        <w:t>portunity to upsell, and my shift leader was extremely The definition of luxury has changed in</w:t>
      </w:r>
    </w:p>
    <w:p>
      <w:r>
        <w:t>recent times. It no longer symbolizes anything material. Today, luxury is the knowledge of hidden places and experiences in any given city, and authentic experiences that simply cannot be organized on your own.““</w:t>
      </w:r>
    </w:p>
    <w:p>
      <w:r>
        <w:t>264</w:t>
      </w:r>
    </w:p>
    <w:p/>
    <w:p>
      <w:r>
        <w:t>upset. I learned that even in my very junior position,</w:t>
      </w:r>
    </w:p>
    <w:p>
      <w:r>
        <w:t>a small mistake could lead to a major issue.</w:t>
      </w:r>
    </w:p>
    <w:p>
      <w:r>
        <w:t>ROLL UP YOUR SLEEVES</w:t>
      </w:r>
    </w:p>
    <w:p>
      <w:r>
        <w:t>My first leadership position was as a group sales</w:t>
      </w:r>
    </w:p>
    <w:p>
      <w:r>
        <w:t>manager. Although I only had one colleague re-</w:t>
      </w:r>
    </w:p>
    <w:p>
      <w:r>
        <w:t>porting to me, I was in charge of the group’s per -</w:t>
      </w:r>
    </w:p>
    <w:p>
      <w:r>
        <w:t>formance, ensuring that all departments involved were performing optimally. On one occasion, we had</w:t>
      </w:r>
    </w:p>
    <w:p>
      <w:r>
        <w:t>confirmed a block of rooms with seaside view. As a</w:t>
      </w:r>
    </w:p>
    <w:p>
      <w:r>
        <w:t>reminder, in 1990, there were no electronic key cards.</w:t>
      </w:r>
    </w:p>
    <w:p>
      <w:r>
        <w:t>We had heavy keys. In double-checking the keys and</w:t>
      </w:r>
    </w:p>
    <w:p>
      <w:r>
        <w:t>envelopes of this group, I noticed the room numbers were facing the garden—not the seaside. The reserva-</w:t>
      </w:r>
    </w:p>
    <w:p>
      <w:r>
        <w:t>tion agent had made a mistake, and we only had one</w:t>
      </w:r>
    </w:p>
    <w:p>
      <w:r>
        <w:t>hour before everyone arrived. I immediately went to</w:t>
      </w:r>
    </w:p>
    <w:p>
      <w:r>
        <w:t>help housekeeping clean up and re-arrange all the</w:t>
      </w:r>
    </w:p>
    <w:p>
      <w:r>
        <w:t>sea view rooms. In rolling up my sleeves to get the</w:t>
      </w:r>
    </w:p>
    <w:p>
      <w:r>
        <w:t>job done, I earned the respect and trust of my team.</w:t>
      </w:r>
    </w:p>
    <w:p>
      <w:r>
        <w:t>However, I also realized that while you can delegate</w:t>
      </w:r>
    </w:p>
    <w:p>
      <w:r>
        <w:t>duties, you cannot delegate ultimate responsibility.</w:t>
      </w:r>
    </w:p>
    <w:p>
      <w:r>
        <w:t>THE CORE OF CUL TURE</w:t>
      </w:r>
    </w:p>
    <w:p>
      <w:r>
        <w:t>Respect is the bedrock of a successful working envi-</w:t>
      </w:r>
    </w:p>
    <w:p>
      <w:r>
        <w:t>ronment. Respect for yourself and your duties, respect for your colleagues and their positions, and respect</w:t>
      </w:r>
    </w:p>
    <w:p/>
    <w:p>
      <w:r>
        <w:t>for your clients and guests. Notions of hard work,</w:t>
      </w:r>
    </w:p>
    <w:p>
      <w:r>
        <w:t>empathy, honesty, collaboration, empowerment, and</w:t>
      </w:r>
    </w:p>
    <w:p>
      <w:r>
        <w:t>joy flow once respect is established. Communication,</w:t>
      </w:r>
    </w:p>
    <w:p>
      <w:r>
        <w:t>too, is vital to a healthy operation. I always encourage</w:t>
      </w:r>
    </w:p>
    <w:p>
      <w:r>
        <w:t>my colleagues to seek me out for face-to-face interac -</w:t>
      </w:r>
    </w:p>
    <w:p>
      <w:r>
        <w:t>tions, as this continuously builds rapport.</w:t>
      </w:r>
    </w:p>
    <w:p>
      <w:r>
        <w:t>INTERACTING WITH GUESTS</w:t>
      </w:r>
    </w:p>
    <w:p>
      <w:r>
        <w:t>Guests should be made to feel welcomed, appreciat -</w:t>
      </w:r>
    </w:p>
    <w:p>
      <w:r>
        <w:t>ed, and acknowledged. Hotel employees should be</w:t>
      </w:r>
    </w:p>
    <w:p>
      <w:r>
        <w:t>friendly but not pally, assertive but not rude, kind</w:t>
      </w:r>
    </w:p>
    <w:p>
      <w:r>
        <w:t>but not weak, humble but not timid, and proud but</w:t>
      </w:r>
    </w:p>
    <w:p>
      <w:r>
        <w:t>not arrogant.</w:t>
      </w:r>
    </w:p>
    <w:p>
      <w:r>
        <w:t>SEEK EXCELLENCE, PATIENTL Y</w:t>
      </w:r>
    </w:p>
    <w:p>
      <w:r>
        <w:t>As a perfectionist, good is never enough. It’s not</w:t>
      </w:r>
    </w:p>
    <w:p>
      <w:r>
        <w:t>enough for me and it’s not enough for the luxury ho-</w:t>
      </w:r>
    </w:p>
    <w:p>
      <w:r>
        <w:t>tel business. We must always strive for excellence,</w:t>
      </w:r>
    </w:p>
    <w:p>
      <w:r>
        <w:t>building on our strengths and narrowing our weak -</w:t>
      </w:r>
    </w:p>
    <w:p>
      <w:r>
        <w:t>nesses. At the same time, we need to appreciate how hard our team is working, spend time motivating</w:t>
      </w:r>
    </w:p>
    <w:p>
      <w:r>
        <w:t>them to reach new heights, and give them time to</w:t>
      </w:r>
    </w:p>
    <w:p>
      <w:r>
        <w:t>improve. Continuous learning and development will</w:t>
      </w:r>
    </w:p>
    <w:p>
      <w:r>
        <w:t>not happen overnight.</w:t>
      </w:r>
    </w:p>
    <w:p/>
    <w:p>
      <w:r>
        <w:t>ATTITUDE, NOT SKILLS</w:t>
      </w:r>
    </w:p>
    <w:p>
      <w:r>
        <w:t>After interviews with human resources and the de-</w:t>
      </w:r>
    </w:p>
    <w:p>
      <w:r>
        <w:t>partment head, I take the opportunity to speak with</w:t>
      </w:r>
    </w:p>
    <w:p>
      <w:r>
        <w:t>each new applicant, regardless of the position they’re</w:t>
      </w:r>
    </w:p>
    <w:p>
      <w:r>
        <w:t>applying for. While I can’t judge whether they’re a</w:t>
      </w:r>
    </w:p>
    <w:p>
      <w:r>
        <w:t>good electrician or housekeeper in twenty minutes,</w:t>
      </w:r>
    </w:p>
    <w:p>
      <w:r>
        <w:t>I can judge whether this person is suitable for our hotel family. I have no hesitation saying that I recruit</w:t>
      </w:r>
    </w:p>
    <w:p>
      <w:r>
        <w:t>for attitude over skills. We can teach virtually every</w:t>
      </w:r>
    </w:p>
    <w:p>
      <w:r>
        <w:t>skill, but changing an attitude can take years, if ever.</w:t>
      </w:r>
    </w:p>
    <w:p>
      <w:r>
        <w:t>THE FULL PICTURE</w:t>
      </w:r>
    </w:p>
    <w:p>
      <w:r>
        <w:t>When new recruits join the team, we have a full day</w:t>
      </w:r>
    </w:p>
    <w:p>
      <w:r>
        <w:t>of training, which involves meeting and hearing from</w:t>
      </w:r>
    </w:p>
    <w:p>
      <w:r>
        <w:t>all department heads personally about what their du-</w:t>
      </w:r>
    </w:p>
    <w:p>
      <w:r>
        <w:t>ties are and how they relate to other units, followed</w:t>
      </w:r>
    </w:p>
    <w:p>
      <w:r>
        <w:t>by detailed house tours and safety guidance. New</w:t>
      </w:r>
    </w:p>
    <w:p>
      <w:r>
        <w:t>department heads spend a week rotating as guests</w:t>
      </w:r>
    </w:p>
    <w:p>
      <w:r>
        <w:t>of other units to understand each operation individ-ually and in relation to others. This immersive expe-</w:t>
      </w:r>
    </w:p>
    <w:p>
      <w:r>
        <w:t>rience is critical to starting off on the right foot. If you</w:t>
      </w:r>
    </w:p>
    <w:p>
      <w:r>
        <w:t>don’t have the full picture, you can’t make the most</w:t>
      </w:r>
    </w:p>
    <w:p>
      <w:r>
        <w:t>effective decisions.</w:t>
      </w:r>
    </w:p>
    <w:p/>
    <w:p>
      <w:r>
        <w:t>268BUILDING COMMITMENT</w:t>
      </w:r>
    </w:p>
    <w:p>
      <w:r>
        <w:t>There are several strategies to keep your team mo-</w:t>
      </w:r>
    </w:p>
    <w:p>
      <w:r>
        <w:t>tivated, engaged, and committed. Fundamentally,</w:t>
      </w:r>
    </w:p>
    <w:p>
      <w:r>
        <w:t>you must appreciate, recognize, and respect them.</w:t>
      </w:r>
    </w:p>
    <w:p>
      <w:r>
        <w:t>Sometimes just saying “thank you” can go a long way.</w:t>
      </w:r>
    </w:p>
    <w:p>
      <w:r>
        <w:t>Be open to their feedback and be inclusive in your</w:t>
      </w:r>
    </w:p>
    <w:p>
      <w:r>
        <w:t>overall decision-making process. This will create commitment to and ownership of the hotel’s suc -</w:t>
      </w:r>
    </w:p>
    <w:p>
      <w:r>
        <w:t>cess. Similarly, opportunities for professional devel-opment are critical to ensuring guests are motivated. We also organize team activities to have some fun</w:t>
      </w:r>
    </w:p>
    <w:p>
      <w:r>
        <w:t>and to build camaraderie outside the hotel, including</w:t>
      </w:r>
    </w:p>
    <w:p>
      <w:r>
        <w:t>group dinners and bowling tournaments.</w:t>
      </w:r>
    </w:p>
    <w:p>
      <w:r>
        <w:t>ROOM TO GROW</w:t>
      </w:r>
    </w:p>
    <w:p>
      <w:r>
        <w:t>Every team member is different. They could have dif -</w:t>
      </w:r>
    </w:p>
    <w:p>
      <w:r>
        <w:t>ferent aspirations, motivations, or long-term plans</w:t>
      </w:r>
    </w:p>
    <w:p>
      <w:r>
        <w:t>for the future. What’s important is that you tailor a</w:t>
      </w:r>
    </w:p>
    <w:p/>
    <w:p>
      <w:r>
        <w:t>269professional development program for them based</w:t>
      </w:r>
    </w:p>
    <w:p>
      <w:r>
        <w:t>on their needs and interests. For example, our res -</w:t>
      </w:r>
    </w:p>
    <w:p>
      <w:r>
        <w:t>ervation supervisor had the interest and potential to become a revenue manager. To better understand</w:t>
      </w:r>
    </w:p>
    <w:p>
      <w:r>
        <w:t>that side of the business, he was given the opportuni-</w:t>
      </w:r>
    </w:p>
    <w:p>
      <w:r>
        <w:t>ty to work with the current manager and attend bud-</w:t>
      </w:r>
    </w:p>
    <w:p>
      <w:r>
        <w:t>get meetings to learn more about what that position</w:t>
      </w:r>
    </w:p>
    <w:p>
      <w:r>
        <w:t>entailed. In addition, we offer a variety of cross-expo-</w:t>
      </w:r>
    </w:p>
    <w:p>
      <w:r>
        <w:t>sure opportunities in other Jumeirah hotels.</w:t>
      </w:r>
    </w:p>
    <w:p>
      <w:r>
        <w:t>AN AUTHENTIC, LOCAL EXPERIENCE</w:t>
      </w:r>
    </w:p>
    <w:p>
      <w:r>
        <w:t>One of the ways in which we try to differentiate our -</w:t>
      </w:r>
    </w:p>
    <w:p>
      <w:r>
        <w:t>selves in a competitive market is by moving beyond</w:t>
      </w:r>
    </w:p>
    <w:p>
      <w:r>
        <w:t>being the most historical luxury hotel. Every month,</w:t>
      </w:r>
    </w:p>
    <w:p>
      <w:r>
        <w:t>we host a famous writer for a literary gathering, and</w:t>
      </w:r>
    </w:p>
    <w:p>
      <w:r>
        <w:t>for the past three years we have hosted classical mu-</w:t>
      </w:r>
    </w:p>
    <w:p>
      <w:r>
        <w:t>sic concerts every Saturday morning. In addition,</w:t>
      </w:r>
    </w:p>
    <w:p>
      <w:r>
        <w:t>we had a special interactive theatre play written and</w:t>
      </w:r>
    </w:p>
    <w:p>
      <w:r>
        <w:t>performed exclusively for the hotel, turning the prop-</w:t>
      </w:r>
    </w:p>
    <w:p>
      <w:r>
        <w:t>erty into a stage. The show has been offered for many</w:t>
      </w:r>
    </w:p>
    <w:p>
      <w:r>
        <w:t>months, running twice a week, and tickets are always</w:t>
      </w:r>
    </w:p>
    <w:p>
      <w:r>
        <w:t>sold out.</w:t>
      </w:r>
    </w:p>
    <w:p>
      <w:r>
        <w:t>In addition, we created Black Week Istanbul, an in-</w:t>
      </w:r>
    </w:p>
    <w:p>
      <w:r>
        <w:t>ternational crime writers’ festival. Our first event</w:t>
      </w:r>
    </w:p>
    <w:p>
      <w:r>
        <w:t>was held in 2014 on the occasion of Agatha Christie’s</w:t>
      </w:r>
    </w:p>
    <w:p>
      <w:r>
        <w:t>125</w:t>
      </w:r>
    </w:p>
    <w:p>
      <w:r>
        <w:t>th birthday, at which her grandchild participated.</w:t>
      </w:r>
    </w:p>
    <w:p>
      <w:r>
        <w:t>To celebrate even further, just prior to the festival, we partnered with Belmond Cipriani Hotel Venice and the Orient Express to organize a whodunit themed</w:t>
      </w:r>
    </w:p>
    <w:p>
      <w:r>
        <w:t>dinner in Venice. The second festival was held in</w:t>
      </w:r>
    </w:p>
    <w:p>
      <w:r>
        <w:t>2014 and was organized in honor of George Simo-</w:t>
      </w:r>
    </w:p>
    <w:p>
      <w:r>
        <w:t>nen. And in 2017, the event will take the theme of</w:t>
      </w:r>
    </w:p>
    <w:p>
      <w:r>
        <w:t>James Bond, due to Ian Flemming. Needless to say, all</w:t>
      </w:r>
    </w:p>
    <w:p>
      <w:r>
        <w:t>of these incredible writers were guests of Pera Palace</w:t>
      </w:r>
    </w:p>
    <w:p>
      <w:r>
        <w:t>Hotel Jumeirah.</w:t>
      </w:r>
    </w:p>
    <w:p>
      <w:r>
        <w:t>MEETING EXPECTATIONS</w:t>
      </w:r>
    </w:p>
    <w:p>
      <w:r>
        <w:t>To ensure the highest guest satisfaction, we con-</w:t>
      </w:r>
    </w:p>
    <w:p>
      <w:r>
        <w:t>duct frequent audits and training. Twice a year, a</w:t>
      </w:r>
    </w:p>
    <w:p>
      <w:r>
        <w:t>third-party, private company audits our efforts. Four</w:t>
      </w:r>
    </w:p>
    <w:p>
      <w:r>
        <w:t>times a year we conduct our own internal audits. And</w:t>
      </w:r>
    </w:p>
    <w:p>
      <w:r>
        <w:t>another four times a year we organize a refresh in</w:t>
      </w:r>
    </w:p>
    <w:p>
      <w:r>
        <w:t>training for different levels of staff.</w:t>
      </w:r>
    </w:p>
    <w:p>
      <w:r>
        <w:t>LOVE IT OR HATE IT</w:t>
      </w:r>
    </w:p>
    <w:p>
      <w:r>
        <w:t>If you don’t mind working 24/7, a career in luxury</w:t>
      </w:r>
    </w:p>
    <w:p>
      <w:r>
        <w:t>hospitality is incredibly rewarding. You will have the</w:t>
      </w:r>
    </w:p>
    <w:p>
      <w:r>
        <w:t>chance to meet the most important people in the world. You will have friends from all over the world.</w:t>
      </w:r>
    </w:p>
    <w:p>
      <w:r>
        <w:t>You will have a chance to travel and see the world in</w:t>
      </w:r>
    </w:p>
    <w:p>
      <w:r>
        <w:t>a way few people can. This is an industry that you</w:t>
      </w:r>
    </w:p>
    <w:p>
      <w:r>
        <w:t>either love or hate, and you must absolutely love it</w:t>
      </w:r>
    </w:p>
    <w:p>
      <w:r>
        <w:t>in order to be successful.</w:t>
      </w:r>
    </w:p>
    <w:p>
      <w:r>
        <w:t>270A WARM WELCOME</w:t>
      </w:r>
    </w:p>
    <w:p>
      <w:r>
        <w:t>We welcome every guest with a glass of apple tea</w:t>
      </w:r>
    </w:p>
    <w:p>
      <w:r>
        <w:t>served with a Turkish delight and a hot or cold towel,</w:t>
      </w:r>
    </w:p>
    <w:p>
      <w:r>
        <w:t>depending on the weather. Guests are then escorted</w:t>
      </w:r>
    </w:p>
    <w:p>
      <w:r>
        <w:t>to their rooms in the first electric elevator in Turkey</w:t>
      </w:r>
    </w:p>
    <w:p>
      <w:r>
        <w:t>while a guest relations executive explains the histo-</w:t>
      </w:r>
    </w:p>
    <w:p>
      <w:r>
        <w:t>ry of the hotel. In the room, guests are treated with seasonal dates or a very special chocolate bar from</w:t>
      </w:r>
    </w:p>
    <w:p>
      <w:r>
        <w:t>the neighborhood. As the hotel is a living museum,</w:t>
      </w:r>
    </w:p>
    <w:p>
      <w:r>
        <w:t>all of the historical furniture, rare books on display,</w:t>
      </w:r>
    </w:p>
    <w:p>
      <w:r>
        <w:t>and the Ataturk Museum Room transport guests to</w:t>
      </w:r>
    </w:p>
    <w:p>
      <w:r>
        <w:t>1920s Turkey.</w:t>
      </w:r>
    </w:p>
    <w:p>
      <w:r>
        <w:t>A CHANGING DEFINITION</w:t>
      </w:r>
    </w:p>
    <w:p>
      <w:r>
        <w:t>The definition of luxury has changed in recent times.</w:t>
      </w:r>
    </w:p>
    <w:p>
      <w:r>
        <w:t>It no longer symbolizes anything material. Today,</w:t>
      </w:r>
    </w:p>
    <w:p>
      <w:r>
        <w:t>luxury is the knowledge of hidden places and expe-</w:t>
      </w:r>
    </w:p>
    <w:p>
      <w:r>
        <w:t>riences in any given city, and authentic experienc -</w:t>
      </w:r>
    </w:p>
    <w:p>
      <w:r>
        <w:t>es that simply cannot be organized on your own.</w:t>
      </w:r>
    </w:p>
    <w:p>
      <w:r>
        <w:t>Therefore, tailored services provided by an expert</w:t>
      </w:r>
    </w:p>
    <w:p>
      <w:r>
        <w:t>concierge play an even more important role today</w:t>
      </w:r>
    </w:p>
    <w:p>
      <w:r>
        <w:t>than in the past. Across the industry, experiential ad-</w:t>
      </w:r>
    </w:p>
    <w:p>
      <w:r>
        <w:t>ventures are also in demand, such as cooking with a</w:t>
      </w:r>
    </w:p>
    <w:p>
      <w:r>
        <w:t>celebrity chef, truffle hunting, and deep-sea fishing.A TRUL Y PERSONALIZED STAY</w:t>
      </w:r>
    </w:p>
    <w:p>
      <w:r>
        <w:t>Knowing more and more about your guests enables</w:t>
      </w:r>
    </w:p>
    <w:p>
      <w:r>
        <w:t>increased personalization, which is the future of the</w:t>
      </w:r>
    </w:p>
    <w:p>
      <w:r>
        <w:t>industry. Even if a guest doesn’t share their interests</w:t>
      </w:r>
    </w:p>
    <w:p>
      <w:r>
        <w:t>or preferences in advance, we are becoming experts</w:t>
      </w:r>
    </w:p>
    <w:p>
      <w:r>
        <w:t>in sleuthing some of that information online. A wel-</w:t>
      </w:r>
    </w:p>
    <w:p>
      <w:r>
        <w:t>come amenity would then be based on their profes -</w:t>
      </w:r>
    </w:p>
    <w:p>
      <w:r>
        <w:t>sion.</w:t>
      </w:r>
    </w:p>
    <w:p>
      <w:r>
        <w:t>For example, a writer might receive a box of choc -</w:t>
      </w:r>
    </w:p>
    <w:p>
      <w:r>
        <w:t>olates with their latest novel cover printed on top,</w:t>
      </w:r>
    </w:p>
    <w:p>
      <w:r>
        <w:t>and a musician might receive a plate of treats in the</w:t>
      </w:r>
    </w:p>
    <w:p>
      <w:r>
        <w:t>form of a treble clef. For regular guests, we offer spe-</w:t>
      </w:r>
    </w:p>
    <w:p>
      <w:r>
        <w:t>cial amenities and services on their 5</w:t>
      </w:r>
    </w:p>
    <w:p>
      <w:r>
        <w:t>th, 10th, 15th, and</w:t>
      </w:r>
    </w:p>
    <w:p>
      <w:r>
        <w:t>20th stay, from complimentary transfers to a private</w:t>
      </w:r>
    </w:p>
    <w:p>
      <w:r>
        <w:t>cooking lesson with our executive chef.</w:t>
      </w:r>
    </w:p>
    <w:p>
      <w:r>
        <w:t>271</w:t>
      </w:r>
    </w:p>
    <w:p/>
    <w:p>
      <w:r>
        <w:t>Ralph</w:t>
      </w:r>
    </w:p>
    <w:p>
      <w:r>
        <w:t>Radtke</w:t>
      </w:r>
    </w:p>
    <w:p>
      <w:r>
        <w:t>REGIONAL DIRECTOR,</w:t>
      </w:r>
    </w:p>
    <w:p>
      <w:r>
        <w:t>KEMPINSKI RESIDENCES (TURKEY)</w:t>
      </w:r>
    </w:p>
    <w:p>
      <w:r>
        <w:t>GENERAL MANAGER,</w:t>
      </w:r>
    </w:p>
    <w:p>
      <w:r>
        <w:t>CIRAGAN PALACE KEMPINSKI(IST ANBUL, TURKEY)</w:t>
      </w:r>
    </w:p>
    <w:p>
      <w:r>
        <w:t>AREA DIRECTOR,</w:t>
      </w:r>
    </w:p>
    <w:p>
      <w:r>
        <w:t>KEMPINSKI HOTELS (IT ALY)</w:t>
      </w:r>
    </w:p>
    <w:p>
      <w:r>
        <w:t>BORN IN: Berlin, Germany</w:t>
      </w:r>
    </w:p>
    <w:p>
      <w:r>
        <w:t>SELECT GEOGRAPHICAL</w:t>
      </w:r>
    </w:p>
    <w:p>
      <w:r>
        <w:t>EXPERIENCE:</w:t>
      </w:r>
    </w:p>
    <w:p>
      <w:r>
        <w:t>Turkey, France, Thailand, Russia,</w:t>
      </w:r>
    </w:p>
    <w:p>
      <w:r>
        <w:t>Cote d’Ivoire, Luxembourg, Israel,</w:t>
      </w:r>
    </w:p>
    <w:p>
      <w:r>
        <w:t>Ukraine, Germany, Austria, Italy</w:t>
      </w:r>
    </w:p>
    <w:p>
      <w:r>
        <w:t>YEARS IN THE INDUSTRY:  45</w:t>
      </w:r>
    </w:p>
    <w:p>
      <w:r>
        <w:t>Photos Courtesy of Ciragan Palace Kempinski</w:t>
      </w:r>
    </w:p>
    <w:p>
      <w:r>
        <w:t>273GROWING UP</w:t>
      </w:r>
    </w:p>
    <w:p>
      <w:r>
        <w:t>I was born in Berlin to hardworking parents who</w:t>
      </w:r>
    </w:p>
    <w:p>
      <w:r>
        <w:t>owned one of the biggest textile factories in Germany</w:t>
      </w:r>
    </w:p>
    <w:p>
      <w:r>
        <w:t>and in all of Europe. As a child, I traveled a lot with</w:t>
      </w:r>
    </w:p>
    <w:p>
      <w:r>
        <w:t>my family and was fortunate to experience a variety</w:t>
      </w:r>
    </w:p>
    <w:p>
      <w:r>
        <w:t>of luxury hotels. Indeed, my father’s passion for cars,</w:t>
      </w:r>
    </w:p>
    <w:p>
      <w:r>
        <w:t>food, and travel rubbed off on me. And because he</w:t>
      </w:r>
    </w:p>
    <w:p>
      <w:r>
        <w:t>regularly hosted soirees and events, I grew up social -</w:t>
      </w:r>
    </w:p>
    <w:p>
      <w:r>
        <w:t>izing and meeting new people. This love for traveling the world, meeting new people from all walks of life,</w:t>
      </w:r>
    </w:p>
    <w:p>
      <w:r>
        <w:t>and discovering new cultures and traditions steered me into the hospitality business. STARTING OUT</w:t>
      </w:r>
    </w:p>
    <w:p>
      <w:r>
        <w:t>In 1972, at the age of twenty, I secured my first per -</w:t>
      </w:r>
    </w:p>
    <w:p>
      <w:r>
        <w:t>manent job in the industry as a room service waiter</w:t>
      </w:r>
    </w:p>
    <w:p>
      <w:r>
        <w:t>and cashier at Le Bristol in Paris. After some time</w:t>
      </w:r>
    </w:p>
    <w:p>
      <w:r>
        <w:t>there, I decided to pursue additional studies in ho-</w:t>
      </w:r>
    </w:p>
    <w:p>
      <w:r>
        <w:t>tel management and food and beverage, graduating</w:t>
      </w:r>
    </w:p>
    <w:p>
      <w:r>
        <w:t>from Glion Hotel School in Switzerland. While in</w:t>
      </w:r>
    </w:p>
    <w:p>
      <w:r>
        <w:t>school, I completed two trainings at Hotel Cipriani</w:t>
      </w:r>
    </w:p>
    <w:p>
      <w:r>
        <w:t>in Venice. I first served as chef de rang, and then as</w:t>
      </w:r>
    </w:p>
    <w:p>
      <w:r>
        <w:t>assistant manager of the restaurant. After graduat -</w:t>
      </w:r>
    </w:p>
    <w:p>
      <w:r>
        <w:t>ing, I became front office secretary at the Ritz Paris,</w:t>
      </w:r>
    </w:p>
    <w:p>
      <w:r>
        <w:t>before serving as personal assistant to Charles Ritz.</w:t>
      </w:r>
    </w:p>
    <w:p>
      <w:r>
        <w:t>Throughout these experiences, enthusiasm, passion,</w:t>
      </w:r>
    </w:p>
    <w:p>
      <w:r>
        <w:t>and honesty stood out as hallmark traits of how to</w:t>
      </w:r>
    </w:p>
    <w:p>
      <w:r>
        <w:t>lead and how to be successful in this industry.Leaders who pay attention to their</w:t>
      </w:r>
    </w:p>
    <w:p>
      <w:r>
        <w:t>employees’ feedback, concerns, and opinions have relationships with their colleagues rooted in trust and respect. That kind of relationship fosters a sense</w:t>
      </w:r>
    </w:p>
    <w:p>
      <w:r>
        <w:t>of loyalty and commitment.““</w:t>
      </w:r>
    </w:p>
    <w:p>
      <w:r>
        <w:t>274</w:t>
      </w:r>
    </w:p>
    <w:p/>
    <w:p>
      <w:r>
        <w:t>HONESTY AND TRANSPARENCY</w:t>
      </w:r>
    </w:p>
    <w:p>
      <w:r>
        <w:t>In 1985, I served as general manager of Sofitel Thalas -</w:t>
      </w:r>
    </w:p>
    <w:p>
      <w:r>
        <w:t>sa Quiberon in France—one of my first serious lead-</w:t>
      </w:r>
    </w:p>
    <w:p>
      <w:r>
        <w:t>ership positions. In this role, I launched an exten-</w:t>
      </w:r>
    </w:p>
    <w:p>
      <w:r>
        <w:t>sive renovations program, and learned the absolute</w:t>
      </w:r>
    </w:p>
    <w:p>
      <w:r>
        <w:t>importance of being inclusive of team input during</w:t>
      </w:r>
    </w:p>
    <w:p>
      <w:r>
        <w:t>decision making. I also learned to listen carefully to staff needs, and why good leadership demands hon-</w:t>
      </w:r>
    </w:p>
    <w:p>
      <w:r>
        <w:t>esty and transparency—two building blocks of the</w:t>
      </w:r>
    </w:p>
    <w:p>
      <w:r>
        <w:t>leader-follower relationship.</w:t>
      </w:r>
    </w:p>
    <w:p>
      <w:r>
        <w:t>TRUST YOUR TEAM</w:t>
      </w:r>
    </w:p>
    <w:p>
      <w:r>
        <w:t>One of the most important aspects of leadership is</w:t>
      </w:r>
    </w:p>
    <w:p>
      <w:r>
        <w:t>to trust your team to make the right decisions, and</w:t>
      </w:r>
    </w:p>
    <w:p>
      <w:r>
        <w:t>empower them to take action as necessary. Of course,</w:t>
      </w:r>
    </w:p>
    <w:p>
      <w:r>
        <w:t>this is tied to hiring the right people for the right job.</w:t>
      </w:r>
    </w:p>
    <w:p>
      <w:r>
        <w:t>But when the right people are in place, and you trust</w:t>
      </w:r>
    </w:p>
    <w:p>
      <w:r>
        <w:t>them to execute and deliver, you as a general manager</w:t>
      </w:r>
    </w:p>
    <w:p>
      <w:r>
        <w:t>can have more confidence in your own decisions.</w:t>
      </w:r>
    </w:p>
    <w:p>
      <w:r>
        <w:t>LISTEN MORE</w:t>
      </w:r>
    </w:p>
    <w:p>
      <w:r>
        <w:t>Over the years, I’ve realized that when employees say</w:t>
      </w:r>
    </w:p>
    <w:p>
      <w:r>
        <w:t>they want their voices heard, what they’re really say -</w:t>
      </w:r>
    </w:p>
    <w:p>
      <w:r>
        <w:t>ing is that they want to be listened to, included, and respected. A genuine act of listening requires paying</w:t>
      </w:r>
    </w:p>
    <w:p/>
    <w:p>
      <w:r>
        <w:t>276careful attention. Leaders who pay attention to their</w:t>
      </w:r>
    </w:p>
    <w:p>
      <w:r>
        <w:t>employees’ feedback, concerns, and opinions, have</w:t>
      </w:r>
    </w:p>
    <w:p>
      <w:r>
        <w:t>relationships with their colleagues rooted in trust</w:t>
      </w:r>
    </w:p>
    <w:p>
      <w:r>
        <w:t>and respect. That kind of relationship fosters a sense</w:t>
      </w:r>
    </w:p>
    <w:p>
      <w:r>
        <w:t>of loyalty and commitment.</w:t>
      </w:r>
    </w:p>
    <w:p>
      <w:r>
        <w:t>THE PURPOSE OF TECHNOLOGY</w:t>
      </w:r>
    </w:p>
    <w:p>
      <w:r>
        <w:t>There are times when I notice that technology be-</w:t>
      </w:r>
    </w:p>
    <w:p>
      <w:r>
        <w:t>comes a top priority for some luxury hotels. This can</w:t>
      </w:r>
    </w:p>
    <w:p>
      <w:r>
        <w:t>be a mistake. Technology must be carefully integrated</w:t>
      </w:r>
    </w:p>
    <w:p>
      <w:r>
        <w:t>into the guest experience, but only insofar as it adds</w:t>
      </w:r>
    </w:p>
    <w:p>
      <w:r>
        <w:t>to that experience, rather than becoming an end unto itself. Similarly, the use of technology should not be</w:t>
      </w:r>
    </w:p>
    <w:p>
      <w:r>
        <w:t>a substitute for genuine human interaction, so you</w:t>
      </w:r>
    </w:p>
    <w:p>
      <w:r>
        <w:t>must evaluate such opportunities with this in mind.</w:t>
      </w:r>
    </w:p>
    <w:p>
      <w:r>
        <w:t>The power of human contact cannot be understated,</w:t>
      </w:r>
    </w:p>
    <w:p>
      <w:r>
        <w:t>and it is essential to the luxury hospitality experience.</w:t>
      </w:r>
    </w:p>
    <w:p>
      <w:r>
        <w:t>TRAINING TO PROBLEM SOLVE</w:t>
      </w:r>
    </w:p>
    <w:p>
      <w:r>
        <w:t>At Ciragan Palace Kempinski, we train ourselves to be</w:t>
      </w:r>
    </w:p>
    <w:p>
      <w:r>
        <w:t>efficient problem solvers. We send our colleagues to</w:t>
      </w:r>
    </w:p>
    <w:p>
      <w:r>
        <w:t>other Kempinski Hotels as part of specific task forc -</w:t>
      </w:r>
    </w:p>
    <w:p>
      <w:r>
        <w:t>es and cross-trainings in order to make them more rounded team members that are knowledgeable in</w:t>
      </w:r>
    </w:p>
    <w:p/>
    <w:p>
      <w:r>
        <w:t>277areas other than their core expertise. This additional</w:t>
      </w:r>
    </w:p>
    <w:p>
      <w:r>
        <w:t>exposure also provides a different kind of inspiration</w:t>
      </w:r>
    </w:p>
    <w:p>
      <w:r>
        <w:t>and motivation to succeed. Moreover, I believe that</w:t>
      </w:r>
    </w:p>
    <w:p>
      <w:r>
        <w:t>continuous engagement with different cultures, life-</w:t>
      </w:r>
    </w:p>
    <w:p>
      <w:r>
        <w:t>styles, and backgrounds is critical to success in our</w:t>
      </w:r>
    </w:p>
    <w:p>
      <w:r>
        <w:t>industry given the diversity of both colleagues and</w:t>
      </w:r>
    </w:p>
    <w:p>
      <w:r>
        <w:t>clientele.</w:t>
      </w:r>
    </w:p>
    <w:p>
      <w:r>
        <w:t>REACT QUICKL Y</w:t>
      </w:r>
    </w:p>
    <w:p>
      <w:r>
        <w:t>Customers share their experiences in near real-time</w:t>
      </w:r>
    </w:p>
    <w:p>
      <w:r>
        <w:t>on digital review platforms and through social me-</w:t>
      </w:r>
    </w:p>
    <w:p>
      <w:r>
        <w:t>dia. In doing so, they become de facto ambassadors of the brand and can impact a brand’s reputation. In</w:t>
      </w:r>
    </w:p>
    <w:p>
      <w:r>
        <w:t>this context, we receive a lot of feedback and com-</w:t>
      </w:r>
    </w:p>
    <w:p>
      <w:r>
        <w:t>ments about a guest’s stay via travel and social plat -</w:t>
      </w:r>
    </w:p>
    <w:p>
      <w:r>
        <w:t>forms. We monitor these platforms regularly and respond immediately. Coupled with our guest expe-</w:t>
      </w:r>
    </w:p>
    <w:p>
      <w:r>
        <w:t>rience tracking software, any issues or concerns can</w:t>
      </w:r>
    </w:p>
    <w:p>
      <w:r>
        <w:t>be noted by staff and made instantly available to oth-</w:t>
      </w:r>
    </w:p>
    <w:p>
      <w:r>
        <w:t>ers, including department heads, for them to resolve.</w:t>
      </w:r>
    </w:p>
    <w:p/>
    <w:p>
      <w:r>
        <w:t>278</w:t>
      </w:r>
    </w:p>
    <w:p/>
    <w:p>
      <w:r>
        <w:t>279A LOCAL EXPERIENCE, RICH IN HISTORY</w:t>
      </w:r>
    </w:p>
    <w:p>
      <w:r>
        <w:t>Dating back to the 17th century, Ciragan Palace Kem-</w:t>
      </w:r>
    </w:p>
    <w:p>
      <w:r>
        <w:t>pinski Istanbul is the only Ottoman Palace and hotel</w:t>
      </w:r>
    </w:p>
    <w:p>
      <w:r>
        <w:t>located on the Bosphorus shores. With respect to our</w:t>
      </w:r>
    </w:p>
    <w:p>
      <w:r>
        <w:t>history, we are able to showcase the very best of lo-</w:t>
      </w:r>
    </w:p>
    <w:p>
      <w:r>
        <w:t>cal and traditional cultures to our guests, which are</w:t>
      </w:r>
    </w:p>
    <w:p>
      <w:r>
        <w:t>seen all throughout the property from our decoration</w:t>
      </w:r>
    </w:p>
    <w:p>
      <w:r>
        <w:t>to our design, and foods and beverages like Turkish</w:t>
      </w:r>
    </w:p>
    <w:p>
      <w:r>
        <w:t>baklava, Turkish delights, and Turkish coffee. We</w:t>
      </w:r>
    </w:p>
    <w:p>
      <w:r>
        <w:t>also offer a natural and palatial soap service for our</w:t>
      </w:r>
    </w:p>
    <w:p>
      <w:r>
        <w:t>guests, honoring the tradition of ancient water ther -</w:t>
      </w:r>
    </w:p>
    <w:p>
      <w:r>
        <w:t>apies of the Turkish Hamam. Our guests can enjoy twelve types of pure olive oil handmade soap, from Jasmine to Cedar Tree, sliced in front of them by their</w:t>
      </w:r>
    </w:p>
    <w:p>
      <w:r>
        <w:t>butler. One is for immediate use, and the other is</w:t>
      </w:r>
    </w:p>
    <w:p>
      <w:r>
        <w:t>wrapped in a pouch to take home.</w:t>
      </w:r>
    </w:p>
    <w:p>
      <w:r>
        <w:t>BAKLAVA CHEFS</w:t>
      </w:r>
    </w:p>
    <w:p>
      <w:r>
        <w:t>In addition to catering to all dietary preferences, re-</w:t>
      </w:r>
    </w:p>
    <w:p>
      <w:r>
        <w:t>strictions, and lifestyles, such as offering a full glu-</w:t>
      </w:r>
    </w:p>
    <w:p>
      <w:r>
        <w:t>ten-free menu in our restaurants and via room ser -</w:t>
      </w:r>
    </w:p>
    <w:p>
      <w:r>
        <w:t>vice, we have a very special and traditional baklava we create in-house. We have the best baklava chefs</w:t>
      </w:r>
    </w:p>
    <w:p>
      <w:r>
        <w:t>on staff from Gaziantep, the land of baklava, and they</w:t>
      </w:r>
    </w:p>
    <w:p>
      <w:r>
        <w:t>make everything from scratch. To refresh our offer -</w:t>
      </w:r>
    </w:p>
    <w:p>
      <w:r>
        <w:t>ings, we regularly create new kinds of baklava flavors,</w:t>
      </w:r>
    </w:p>
    <w:p>
      <w:r>
        <w:t>including chestnut, coffee, and rose. A WORLD-FAMOUS SUITE</w:t>
      </w:r>
    </w:p>
    <w:p>
      <w:r>
        <w:t>One of the ways we differentiate ourselves in the lux -</w:t>
      </w:r>
    </w:p>
    <w:p>
      <w:r>
        <w:t>ury category is through our Sultan Suite, which is</w:t>
      </w:r>
    </w:p>
    <w:p>
      <w:r>
        <w:t>one of the most luxurious and iconic suites in the</w:t>
      </w:r>
    </w:p>
    <w:p>
      <w:r>
        <w:t>world. With its colossal and beautiful doors, two dec -</w:t>
      </w:r>
    </w:p>
    <w:p>
      <w:r>
        <w:t>orative fire places, lavish chandeliers, artsy columns, replicas of paintings from the famous palace painter</w:t>
      </w:r>
    </w:p>
    <w:p>
      <w:r>
        <w:t>Fausto Zonaro, floor to ceiling windows (the height</w:t>
      </w:r>
    </w:p>
    <w:p>
      <w:r>
        <w:t>of the room is nearly six meters), and an extraordi-</w:t>
      </w:r>
    </w:p>
    <w:p>
      <w:r>
        <w:t>nary Bosphorus view, this suite combines the best of</w:t>
      </w:r>
    </w:p>
    <w:p>
      <w:r>
        <w:t>contemporary with classical Ottoman architecture to</w:t>
      </w:r>
    </w:p>
    <w:p>
      <w:r>
        <w:t>recreate the splendor of the palace. All the furniture,</w:t>
      </w:r>
    </w:p>
    <w:p>
      <w:r>
        <w:t>including the imperial-style furniture with Ottoman motifs and accessories dating back to the 19th cen-</w:t>
      </w:r>
    </w:p>
    <w:p>
      <w:r>
        <w:t>tury, are made in Turkey.</w:t>
      </w:r>
    </w:p>
    <w:p>
      <w:r>
        <w:t>OLD LUXURY VS. NEW LUXURY</w:t>
      </w:r>
    </w:p>
    <w:p>
      <w:r>
        <w:t>Luxury travel is subjective. It all depends on a guest’s</w:t>
      </w:r>
    </w:p>
    <w:p>
      <w:r>
        <w:t>needs, characteristics, styles, and profiles. A relevant,</w:t>
      </w:r>
    </w:p>
    <w:p>
      <w:r>
        <w:t>personal, and exclusive experience will become even</w:t>
      </w:r>
    </w:p>
    <w:p>
      <w:r>
        <w:t>more crucial than it is today, and it will be the differ -</w:t>
      </w:r>
    </w:p>
    <w:p>
      <w:r>
        <w:t>entiating factor between old and new luxury.</w:t>
      </w:r>
    </w:p>
    <w:p>
      <w:r>
        <w:t>FROM BEGINNING TO END</w:t>
      </w:r>
    </w:p>
    <w:p>
      <w:r>
        <w:t>We think about luxury services in a holistic sense,</w:t>
      </w:r>
    </w:p>
    <w:p>
      <w:r>
        <w:t>and offer opportunities to be pampered even before</w:t>
      </w:r>
    </w:p>
    <w:p>
      <w:r>
        <w:t>guests arrive at our hotel. For example, with the Ci-</w:t>
      </w:r>
    </w:p>
    <w:p>
      <w:r>
        <w:t>ragan Welcome Service, our team greets you at the</w:t>
      </w:r>
    </w:p>
    <w:p>
      <w:r>
        <w:t>gate of the plane or at the door of the plane when</w:t>
      </w:r>
    </w:p>
    <w:p>
      <w:r>
        <w:t>you arrive. Guided by a colleague, guests are whisked</w:t>
      </w:r>
    </w:p>
    <w:p>
      <w:r>
        <w:t>away in a luxury vehicle to the hotel and do not have</w:t>
      </w:r>
    </w:p>
    <w:p>
      <w:r>
        <w:t>to worry about a thing. Whether exchanging cur -</w:t>
      </w:r>
    </w:p>
    <w:p>
      <w:r>
        <w:t>rency, stopping for a moment at the pharmacy, or purchasing a last minute gift, we will assist you with</w:t>
      </w:r>
    </w:p>
    <w:p>
      <w:r>
        <w:t>everything.</w:t>
      </w:r>
    </w:p>
    <w:p>
      <w:r>
        <w:t>THE CHINESE TRAVELER</w:t>
      </w:r>
    </w:p>
    <w:p>
      <w:r>
        <w:t>One of the most important and emerging markets for</w:t>
      </w:r>
    </w:p>
    <w:p>
      <w:r>
        <w:t>luxury travel is China. We should pay special atten-tion to their social media platforms and engage them</w:t>
      </w:r>
    </w:p>
    <w:p>
      <w:r>
        <w:t>strategically. These platforms are a way for travelers</w:t>
      </w:r>
    </w:p>
    <w:p>
      <w:r>
        <w:t>to buy tickets, pay bills, invest their money, send mes -</w:t>
      </w:r>
    </w:p>
    <w:p>
      <w:r>
        <w:t>sages, and socialize. We need to better understand, harness, and partner with these platforms so that we</w:t>
      </w:r>
    </w:p>
    <w:p>
      <w:r>
        <w:t>can stay in better touch with, and enhance, the guest</w:t>
      </w:r>
    </w:p>
    <w:p>
      <w:r>
        <w:t>experience of our Chinese travelers throughout the</w:t>
      </w:r>
    </w:p>
    <w:p>
      <w:r>
        <w:t>world.</w:t>
      </w:r>
    </w:p>
    <w:p/>
    <w:p>
      <w:r>
        <w:t>281</w:t>
      </w:r>
    </w:p>
    <w:p/>
    <w:p>
      <w:r>
        <w:t>Sjefke</w:t>
      </w:r>
    </w:p>
    <w:p>
      <w:r>
        <w:t>Jansen</w:t>
      </w:r>
    </w:p>
    <w:p>
      <w:r>
        <w:t>GENERAL MANAGER,</w:t>
      </w:r>
    </w:p>
    <w:p>
      <w:r>
        <w:t>BELMOND GRAND HOTEL EUROPE(ST . PETERSBURG, RUSSIANFEDERATION)</w:t>
      </w:r>
    </w:p>
    <w:p>
      <w:r>
        <w:t>BORN IN:</w:t>
      </w:r>
    </w:p>
    <w:p>
      <w:r>
        <w:t>Heidelberg, Germany</w:t>
      </w:r>
    </w:p>
    <w:p>
      <w:r>
        <w:t>SELECT GEOGRAPHICAL</w:t>
      </w:r>
    </w:p>
    <w:p>
      <w:r>
        <w:t>EXPERIENCE:</w:t>
      </w:r>
    </w:p>
    <w:p>
      <w:r>
        <w:t>Russia, Germany, Australia, South</w:t>
      </w:r>
    </w:p>
    <w:p>
      <w:r>
        <w:t>Africa, Saudi Arabia, Lebanon,</w:t>
      </w:r>
    </w:p>
    <w:p>
      <w:r>
        <w:t>Singapore, Maldives, Mauritius</w:t>
      </w:r>
    </w:p>
    <w:p>
      <w:r>
        <w:t>YEARS IN THE INDUSTRY:</w:t>
      </w:r>
    </w:p>
    <w:p>
      <w:r>
        <w:t>32</w:t>
      </w:r>
    </w:p>
    <w:p>
      <w:r>
        <w:t>Photo on Left Courtesy of A. Lebedev for Bel Grand Hotel</w:t>
      </w:r>
    </w:p>
    <w:p>
      <w:r>
        <w:t>Photos Courtesy of Adrian Houston for Belmond Grand Hotel</w:t>
      </w:r>
    </w:p>
    <w:p>
      <w:r>
        <w:t>283GROWING UP</w:t>
      </w:r>
    </w:p>
    <w:p>
      <w:r>
        <w:t>I grew up in Heidelberg, Germany, to parents who</w:t>
      </w:r>
    </w:p>
    <w:p>
      <w:r>
        <w:t>were in the fashion business. I attended an anthro-</w:t>
      </w:r>
    </w:p>
    <w:p>
      <w:r>
        <w:t>posophy school, which had a significant impact on</w:t>
      </w:r>
    </w:p>
    <w:p>
      <w:r>
        <w:t>my life and continues to inspire me. When I was ten,</w:t>
      </w:r>
    </w:p>
    <w:p>
      <w:r>
        <w:t>my father died tragically, so my mother took care of</w:t>
      </w:r>
    </w:p>
    <w:p>
      <w:r>
        <w:t>my brother and I for many years before I left home.</w:t>
      </w:r>
    </w:p>
    <w:p>
      <w:r>
        <w:t>From a very early age, I learned never to take any -</w:t>
      </w:r>
    </w:p>
    <w:p>
      <w:r>
        <w:t>thing for granted, for life can change in a split second. It was a tough childhood, but I enjoyed the outdoors</w:t>
      </w:r>
    </w:p>
    <w:p>
      <w:r>
        <w:t>as much as I could—rugby, cycling, swimming, and running.</w:t>
      </w:r>
    </w:p>
    <w:p>
      <w:r>
        <w:t>My mother has a very sophisticated natural instinct,</w:t>
      </w:r>
    </w:p>
    <w:p>
      <w:r>
        <w:t>empathizing with others and understanding emo-</w:t>
      </w:r>
    </w:p>
    <w:p>
      <w:r>
        <w:t>tional meaning. I learned a great deal from her about how she treated her staff and us as a family. Today,</w:t>
      </w:r>
    </w:p>
    <w:p>
      <w:r>
        <w:t>EQ serves as my daily guide both personally and pro-</w:t>
      </w:r>
    </w:p>
    <w:p>
      <w:r>
        <w:t>fessionally. It is one of the pillars for successful team-</w:t>
      </w:r>
    </w:p>
    <w:p>
      <w:r>
        <w:t>work. There is an inner ambition, not driven by title or money, which is highly motivating for yourself and</w:t>
      </w:r>
    </w:p>
    <w:p>
      <w:r>
        <w:t>others. And that’s something we all share.</w:t>
      </w:r>
    </w:p>
    <w:p>
      <w:r>
        <w:t>NOT FOR THE FAINT OF HEART</w:t>
      </w:r>
    </w:p>
    <w:p>
      <w:r>
        <w:t>I always wanted to become a lawyer, but that was a</w:t>
      </w:r>
    </w:p>
    <w:p>
      <w:r>
        <w:t>pipe dream. I didn’t really want to study hard, read a</w:t>
      </w:r>
    </w:p>
    <w:p>
      <w:r>
        <w:t>lot of books, or analyze cases. My mother knew this,</w:t>
      </w:r>
    </w:p>
    <w:p>
      <w:r>
        <w:t>so she encouraged me to pursue a culinary career</w:t>
      </w:r>
    </w:p>
    <w:p>
      <w:r>
        <w:t>instead of just hanging around. The first offer that</w:t>
      </w:r>
    </w:p>
    <w:p>
      <w:r>
        <w:t>came up was a three-year chef training program in</w:t>
      </w:r>
    </w:p>
    <w:p>
      <w:r>
        <w:t>Germany. I accepted. I was a bit of a wild child who This industry is no longer about selling</w:t>
      </w:r>
    </w:p>
    <w:p>
      <w:r>
        <w:t>commodities. Today, it’s about connecting emotionally with the audience by telling an authentic story. Facts and figures are becoming less and less relevant. Now it’s purely about the experience.““</w:t>
      </w:r>
    </w:p>
    <w:p>
      <w:r>
        <w:t>284</w:t>
      </w:r>
    </w:p>
    <w:p/>
    <w:p>
      <w:r>
        <w:t>knew no borders. Working in a kitchen as a trainee</w:t>
      </w:r>
    </w:p>
    <w:p>
      <w:r>
        <w:t>was the opposite. It was hyper-structured and hierar -</w:t>
      </w:r>
    </w:p>
    <w:p>
      <w:r>
        <w:t>chical, but I learned the importance of precision and discipline. At the same time, I learned that working</w:t>
      </w:r>
    </w:p>
    <w:p>
      <w:r>
        <w:t>in a kitchen is not for the faint of heart.</w:t>
      </w:r>
    </w:p>
    <w:p>
      <w:r>
        <w:t>A BROADER HORIZON</w:t>
      </w:r>
    </w:p>
    <w:p>
      <w:r>
        <w:t>My first leadership position in hospitality was as a</w:t>
      </w:r>
    </w:p>
    <w:p>
      <w:r>
        <w:t>restaurant manager at the Cellars-Hohenort Hotel</w:t>
      </w:r>
    </w:p>
    <w:p>
      <w:r>
        <w:t>in Cape Town, South Africa. This experience taught</w:t>
      </w:r>
    </w:p>
    <w:p>
      <w:r>
        <w:t>me a great deal about how diverse our industry could</w:t>
      </w:r>
    </w:p>
    <w:p>
      <w:r>
        <w:t>be. All of a sudden I was exposed to people and ideas</w:t>
      </w:r>
    </w:p>
    <w:p>
      <w:r>
        <w:t>from different backgrounds and cultures. It was in-</w:t>
      </w:r>
    </w:p>
    <w:p>
      <w:r>
        <w:t>spiring, as it taught me to be open-minded. I also</w:t>
      </w:r>
    </w:p>
    <w:p>
      <w:r>
        <w:t>came to realize very quickly that the German ap-</w:t>
      </w:r>
    </w:p>
    <w:p>
      <w:r>
        <w:t>proach does, in fact, only work in Germany. I needed</w:t>
      </w:r>
    </w:p>
    <w:p>
      <w:r>
        <w:t>to learn to be flexible, adaptable, and open to doing things in new ways.</w:t>
      </w:r>
    </w:p>
    <w:p>
      <w:r>
        <w:t>THE KEY</w:t>
      </w:r>
    </w:p>
    <w:p>
      <w:r>
        <w:t>Respect and trust, both earned and not demanded,</w:t>
      </w:r>
    </w:p>
    <w:p>
      <w:r>
        <w:t>are the key to creating a culture of success. Don’t just</w:t>
      </w:r>
    </w:p>
    <w:p>
      <w:r>
        <w:t>hear what your team has to say; show genuine care</w:t>
      </w:r>
    </w:p>
    <w:p>
      <w:r>
        <w:t>and listen carefully to their ideas and feedback, in-</w:t>
      </w:r>
    </w:p>
    <w:p>
      <w:r>
        <w:t>cluding them in decisions. Equally important is to</w:t>
      </w:r>
    </w:p>
    <w:p>
      <w:r>
        <w:t>create an environment free of fear that allows for an</w:t>
      </w:r>
    </w:p>
    <w:p>
      <w:r>
        <w:t>unlimited exchange of ideas from any level of staff.</w:t>
      </w:r>
    </w:p>
    <w:p/>
    <w:p>
      <w:r>
        <w:t>286THREE FUNDAMENTAL VALUES</w:t>
      </w:r>
    </w:p>
    <w:p>
      <w:r>
        <w:t>One of the most important lessons I’ve learned is that</w:t>
      </w:r>
    </w:p>
    <w:p>
      <w:r>
        <w:t>passion, attitude, and integrity form the backbone of</w:t>
      </w:r>
    </w:p>
    <w:p>
      <w:r>
        <w:t>good leadership. No matter what level of job, having a</w:t>
      </w:r>
    </w:p>
    <w:p>
      <w:r>
        <w:t>passion for service and an optimistic attitude will in-</w:t>
      </w:r>
    </w:p>
    <w:p>
      <w:r>
        <w:t>evitably lead to positive results. Additionally, always</w:t>
      </w:r>
    </w:p>
    <w:p>
      <w:r>
        <w:t>being honest, fair, and ethical will garner the respect and trust of your colleagues.</w:t>
      </w:r>
    </w:p>
    <w:p>
      <w:r>
        <w:t>COMMON SENSE</w:t>
      </w:r>
    </w:p>
    <w:p>
      <w:r>
        <w:t>Hospitality can be very simple if we understand and</w:t>
      </w:r>
    </w:p>
    <w:p>
      <w:r>
        <w:t>appreciate the basics—serving others to make them</w:t>
      </w:r>
    </w:p>
    <w:p>
      <w:r>
        <w:t>genuinely happy. Applied in practice, interactions</w:t>
      </w:r>
    </w:p>
    <w:p>
      <w:r>
        <w:t>between staff and guests should be one of common</w:t>
      </w:r>
    </w:p>
    <w:p>
      <w:r>
        <w:t>sense.</w:t>
      </w:r>
    </w:p>
    <w:p>
      <w:r>
        <w:t>287STREET SMART</w:t>
      </w:r>
    </w:p>
    <w:p>
      <w:r>
        <w:t>Over the years, I studied people and their behavior</w:t>
      </w:r>
    </w:p>
    <w:p>
      <w:r>
        <w:t>in a variety of circumstances and situations, from the</w:t>
      </w:r>
    </w:p>
    <w:p>
      <w:r>
        <w:t>subtle to the extreme. By keenly observing people,</w:t>
      </w:r>
    </w:p>
    <w:p>
      <w:r>
        <w:t>and having not had any mentors, I came to think of</w:t>
      </w:r>
    </w:p>
    <w:p>
      <w:r>
        <w:t>myself as being street smart. Often times you learn</w:t>
      </w:r>
    </w:p>
    <w:p>
      <w:r>
        <w:t>what not to do from managers, rather than how best to act. That kind of insight is equally valuable. I have</w:t>
      </w:r>
    </w:p>
    <w:p>
      <w:r>
        <w:t>worked for many supervisors who managed their de-partments purely through superiority and authority,</w:t>
      </w:r>
    </w:p>
    <w:p>
      <w:r>
        <w:t>and less through respect, trust, and knowledge. They</w:t>
      </w:r>
    </w:p>
    <w:p>
      <w:r>
        <w:t>all had two things in common—they were insecure</w:t>
      </w:r>
    </w:p>
    <w:p>
      <w:r>
        <w:t>and driven by fear. It was always a façade that crum-</w:t>
      </w:r>
    </w:p>
    <w:p>
      <w:r>
        <w:t>bled eventually. I promised myself I would never lead</w:t>
      </w:r>
    </w:p>
    <w:p>
      <w:r>
        <w:t>in such a way if given the opportunity.</w:t>
      </w:r>
    </w:p>
    <w:p>
      <w:r>
        <w:t>COMMUNICATE TO MOTIVATE</w:t>
      </w:r>
    </w:p>
    <w:p>
      <w:r>
        <w:t>One of the most important aspects to motivating</w:t>
      </w:r>
    </w:p>
    <w:p>
      <w:r>
        <w:t>your team and keeping them engaged is open, gen-</w:t>
      </w:r>
    </w:p>
    <w:p>
      <w:r>
        <w:t>uine, informal and formal communication. First and</w:t>
      </w:r>
    </w:p>
    <w:p>
      <w:r>
        <w:t>foremost, you need to be visible and approachable.</w:t>
      </w:r>
    </w:p>
    <w:p>
      <w:r>
        <w:t>Walk the property every day and speak to whomever</w:t>
      </w:r>
    </w:p>
    <w:p>
      <w:r>
        <w:t>you meet on the floor. You will be amazed by what your colleagues tell you if you speak to them in an</w:t>
      </w:r>
    </w:p>
    <w:p>
      <w:r>
        <w:t>informal environment such as the corridor, lobby,</w:t>
      </w:r>
    </w:p>
    <w:p>
      <w:r>
        <w:t>or restaurant. In addition, we hold quarterly all-staff</w:t>
      </w:r>
    </w:p>
    <w:p>
      <w:r>
        <w:t>gatherings and regular one-on-one meetings with</w:t>
      </w:r>
    </w:p>
    <w:p>
      <w:r>
        <w:t>department heads to ensure constant dialogue. As a</w:t>
      </w:r>
    </w:p>
    <w:p>
      <w:r>
        <w:t>last resort, I send emails to the team. Nothing beats</w:t>
      </w:r>
    </w:p>
    <w:p>
      <w:r>
        <w:t>the personal approach.</w:t>
      </w:r>
    </w:p>
    <w:p>
      <w:r>
        <w:t>LEARN TO PROGRESS</w:t>
      </w:r>
    </w:p>
    <w:p>
      <w:r>
        <w:t>I urge everyone on the team to educate themselves</w:t>
      </w:r>
    </w:p>
    <w:p>
      <w:r>
        <w:t>while working to further their career. Whether in</w:t>
      </w:r>
    </w:p>
    <w:p>
      <w:r>
        <w:t>person or online training, I urge them to take ev -</w:t>
      </w:r>
    </w:p>
    <w:p>
      <w:r>
        <w:t>ery opportunity they can to develop professional-</w:t>
      </w:r>
    </w:p>
    <w:p>
      <w:r>
        <w:t>ly. To encourage that ethos, we conduct language</w:t>
      </w:r>
    </w:p>
    <w:p>
      <w:r>
        <w:t>classes, on-the-job training, job-related classes, and</w:t>
      </w:r>
    </w:p>
    <w:p>
      <w:r>
        <w:t>cross-exposure programs where we send staff to sis -</w:t>
      </w:r>
    </w:p>
    <w:p>
      <w:r>
        <w:t>ter properties for a period of time to be exposed to different operations.</w:t>
      </w:r>
    </w:p>
    <w:p/>
    <w:p>
      <w:r>
        <w:t>289IMPATIENT MILLENNIALS</w:t>
      </w:r>
    </w:p>
    <w:p>
      <w:r>
        <w:t>One of the biggest challenges to leading a luxury</w:t>
      </w:r>
    </w:p>
    <w:p>
      <w:r>
        <w:t>property today is tied to the current and growing cul-</w:t>
      </w:r>
    </w:p>
    <w:p>
      <w:r>
        <w:t>ture of instant gratification. The younger generation</w:t>
      </w:r>
    </w:p>
    <w:p>
      <w:r>
        <w:t>of employees are incredibly impatient. They want</w:t>
      </w:r>
    </w:p>
    <w:p>
      <w:r>
        <w:t>to be recognized immediately, failing to understand</w:t>
      </w:r>
    </w:p>
    <w:p>
      <w:r>
        <w:t>that it takes many years to become successful in this industry. This presents a challenge in recruiting and</w:t>
      </w:r>
    </w:p>
    <w:p>
      <w:r>
        <w:t>retaining young employees who are eager to climb</w:t>
      </w:r>
    </w:p>
    <w:p>
      <w:r>
        <w:t>the ladder, but not eager to put in the work and time</w:t>
      </w:r>
    </w:p>
    <w:p>
      <w:r>
        <w:t>required to progress.</w:t>
      </w:r>
    </w:p>
    <w:p>
      <w:r>
        <w:t>OUR HISTORY IS UNMATCHED</w:t>
      </w:r>
    </w:p>
    <w:p>
      <w:r>
        <w:t>An authentic, local experience is becoming more</w:t>
      </w:r>
    </w:p>
    <w:p>
      <w:r>
        <w:t>crucial than ever. Selling a commodity is not diffi-</w:t>
      </w:r>
    </w:p>
    <w:p>
      <w:r>
        <w:t>cult—offering something authentic is. The Belmond</w:t>
      </w:r>
    </w:p>
    <w:p>
      <w:r>
        <w:t>Grand Hotel Europe is as good as any competitor in</w:t>
      </w:r>
    </w:p>
    <w:p>
      <w:r>
        <w:t>the market, but what we’re really selling is history.</w:t>
      </w:r>
    </w:p>
    <w:p>
      <w:r>
        <w:t>Our property is 141 years old and has always been</w:t>
      </w:r>
    </w:p>
    <w:p>
      <w:r>
        <w:t>a hotel. We opened the first fine-dining restaurant</w:t>
      </w:r>
    </w:p>
    <w:p>
      <w:r>
        <w:t>in Russia. We had the first restaurant with electric</w:t>
      </w:r>
    </w:p>
    <w:p>
      <w:r>
        <w:t>light in Russia. Over the years, we’ve had every pol-</w:t>
      </w:r>
    </w:p>
    <w:p>
      <w:r>
        <w:t>itician, statesman, artist, and celebrity stay with us. Elton John once performed an impromptu concert</w:t>
      </w:r>
    </w:p>
    <w:p>
      <w:r>
        <w:t>in the hotel over dinner. Dostoevsky wrote books in</w:t>
      </w:r>
    </w:p>
    <w:p>
      <w:r>
        <w:t>our hotel. Tchaikovsky composed music in his room</w:t>
      </w:r>
    </w:p>
    <w:p>
      <w:r>
        <w:t>and Pavarotti sang from the balcony to an audience</w:t>
      </w:r>
    </w:p>
    <w:p>
      <w:r>
        <w:t>standing on the street.EXCLUSIVE EXPERIENCES</w:t>
      </w:r>
    </w:p>
    <w:p>
      <w:r>
        <w:t>Built over many years, our relationships throughout</w:t>
      </w:r>
    </w:p>
    <w:p>
      <w:r>
        <w:t>the community are some of the strongest in the city.</w:t>
      </w:r>
    </w:p>
    <w:p>
      <w:r>
        <w:t>For example, we have our own private box, five me-</w:t>
      </w:r>
    </w:p>
    <w:p>
      <w:r>
        <w:t>ters from the stage in Mikhailkovsky Theater. There</w:t>
      </w:r>
    </w:p>
    <w:p>
      <w:r>
        <w:t>are only four seats available, all of which are reserved</w:t>
      </w:r>
    </w:p>
    <w:p>
      <w:r>
        <w:t>for guests. We can also arrange special access to The Hermitage Museum afterhours, when it is closed</w:t>
      </w:r>
    </w:p>
    <w:p>
      <w:r>
        <w:t>to the public, or organize a visit to the restoration</w:t>
      </w:r>
    </w:p>
    <w:p>
      <w:r>
        <w:t>rooms of the Russian Museum, where guests can</w:t>
      </w:r>
    </w:p>
    <w:p>
      <w:r>
        <w:t>see how antiques are being restored. Coupled with</w:t>
      </w:r>
    </w:p>
    <w:p>
      <w:r>
        <w:t>unique partnerships with Dom Perignon and Hen-</w:t>
      </w:r>
    </w:p>
    <w:p>
      <w:r>
        <w:t>nessy, we’re able to offer some of the most exclusive</w:t>
      </w:r>
    </w:p>
    <w:p>
      <w:r>
        <w:t>experiences in the world.</w:t>
      </w:r>
    </w:p>
    <w:p>
      <w:r>
        <w:t>VIRTUAL REALITY</w:t>
      </w:r>
    </w:p>
    <w:p>
      <w:r>
        <w:t>This industry is no longer about selling commodities.</w:t>
      </w:r>
    </w:p>
    <w:p>
      <w:r>
        <w:t>Today, it’s about connecting emotionally with the au-</w:t>
      </w:r>
    </w:p>
    <w:p>
      <w:r>
        <w:t>dience by telling an authentic story. Facts and figures are becoming less relevant. Now it’s purely about the</w:t>
      </w:r>
    </w:p>
    <w:p>
      <w:r>
        <w:t>experience. In this new context, I believe print media</w:t>
      </w:r>
    </w:p>
    <w:p>
      <w:r>
        <w:t>will have little to no future given its limited ability to</w:t>
      </w:r>
    </w:p>
    <w:p>
      <w:r>
        <w:t>form the type of emotional connection that can be</w:t>
      </w:r>
    </w:p>
    <w:p>
      <w:r>
        <w:t>created through digital means. I believe that virtu-</w:t>
      </w:r>
    </w:p>
    <w:p>
      <w:r>
        <w:t>al reality is the future of luxury hospitality. You will</w:t>
      </w:r>
    </w:p>
    <w:p>
      <w:r>
        <w:t>be able to create and experience an entire journey</w:t>
      </w:r>
    </w:p>
    <w:p>
      <w:r>
        <w:t>without ever leaving your living room. The ride from</w:t>
      </w:r>
    </w:p>
    <w:p>
      <w:r>
        <w:t>the airport to the hotel, a welcome message from the</w:t>
      </w:r>
    </w:p>
    <w:p>
      <w:r>
        <w:t>general manager, a tour of the lobby, room, kitchen,</w:t>
      </w:r>
    </w:p>
    <w:p>
      <w:r>
        <w:t>and more. The virtual vacation is where we’re headed.</w:t>
      </w:r>
    </w:p>
    <w:p>
      <w:r>
        <w:t>THE SOCIAL MEDIA CHALLENGE</w:t>
      </w:r>
    </w:p>
    <w:p>
      <w:r>
        <w:t>We are bombarded with images and information</w:t>
      </w:r>
    </w:p>
    <w:p>
      <w:r>
        <w:t>24/7, and filtering what is truly relevant is becoming</w:t>
      </w:r>
    </w:p>
    <w:p>
      <w:r>
        <w:t>increasingly difficult. In most cases, you may read a</w:t>
      </w:r>
    </w:p>
    <w:p>
      <w:r>
        <w:t>headline and glance at some incredible photos. But</w:t>
      </w:r>
    </w:p>
    <w:p>
      <w:r>
        <w:t>the reality is that snippet of attention is insufficient</w:t>
      </w:r>
    </w:p>
    <w:p>
      <w:r>
        <w:t>to create a lasting positive reputation of your brand.</w:t>
      </w:r>
    </w:p>
    <w:p>
      <w:r>
        <w:t>Moreover, Twitter, Facebook, Snapchat, and Insta -</w:t>
      </w:r>
    </w:p>
    <w:p>
      <w:r>
        <w:t>gram have massive, diverse audiences, and it is very</w:t>
      </w:r>
    </w:p>
    <w:p>
      <w:r>
        <w:t>hard to measure which audience specifically is your</w:t>
      </w:r>
    </w:p>
    <w:p>
      <w:r>
        <w:t>target market. In other words, it’s great exposure, but</w:t>
      </w:r>
    </w:p>
    <w:p>
      <w:r>
        <w:t>is there a measurable or tangible return on that effort?</w:t>
      </w:r>
    </w:p>
    <w:p>
      <w:r>
        <w:t>I’m not certain.</w:t>
      </w:r>
    </w:p>
    <w:p/>
    <w:p>
      <w:r>
        <w:t>Stephen</w:t>
      </w:r>
    </w:p>
    <w:p>
      <w:r>
        <w:t>Ansell</w:t>
      </w:r>
    </w:p>
    <w:p>
      <w:r>
        <w:t>GENERAL MANAGER,</w:t>
      </w:r>
    </w:p>
    <w:p>
      <w:r>
        <w:t>ARARAT PARK HYATT MOSCOW(RUSSIAN FEDERATION)</w:t>
      </w:r>
    </w:p>
    <w:p>
      <w:r>
        <w:t>BORN IN:</w:t>
      </w:r>
    </w:p>
    <w:p>
      <w:r>
        <w:t>London, United Kingdom</w:t>
      </w:r>
    </w:p>
    <w:p>
      <w:r>
        <w:t>SELECT GEOGRAPHICAL</w:t>
      </w:r>
    </w:p>
    <w:p>
      <w:r>
        <w:t>EXPERIENCE:</w:t>
      </w:r>
    </w:p>
    <w:p>
      <w:r>
        <w:t>Russia, United Kingdom, Austria,</w:t>
      </w:r>
    </w:p>
    <w:p>
      <w:r>
        <w:t>Germany, China, Saudi</w:t>
      </w:r>
    </w:p>
    <w:p>
      <w:r>
        <w:t>Arabia, Egypt, Turkey, Kyrgyzstan, Ukraine, United States</w:t>
      </w:r>
    </w:p>
    <w:p>
      <w:r>
        <w:t>YEARS IN THE INDUSTRY:</w:t>
      </w:r>
    </w:p>
    <w:p>
      <w:r>
        <w:t>25</w:t>
      </w:r>
    </w:p>
    <w:p>
      <w:r>
        <w:t>Photos Courtesy of Ararat Park Hyatt Moscow</w:t>
      </w:r>
    </w:p>
    <w:p>
      <w:r>
        <w:t>293GROWING UP</w:t>
      </w:r>
    </w:p>
    <w:p>
      <w:r>
        <w:t>I was born in London but spent my childhood in</w:t>
      </w:r>
    </w:p>
    <w:p>
      <w:r>
        <w:t>Southeast Asia and Europe due to my father and his</w:t>
      </w:r>
    </w:p>
    <w:p>
      <w:r>
        <w:t>work with British Petroleum. My first experience</w:t>
      </w:r>
    </w:p>
    <w:p>
      <w:r>
        <w:t>with Hyatt was when I was six, when my family was</w:t>
      </w:r>
    </w:p>
    <w:p>
      <w:r>
        <w:t>accommodated at the Grand Hyatt Singapore for a</w:t>
      </w:r>
    </w:p>
    <w:p>
      <w:r>
        <w:t>month during a relocation. Apparently, I took a great</w:t>
      </w:r>
    </w:p>
    <w:p>
      <w:r>
        <w:t>interest in helping the housekeeping staff, foreshad-</w:t>
      </w:r>
    </w:p>
    <w:p>
      <w:r>
        <w:t>owing my future. Living in many different countries</w:t>
      </w:r>
    </w:p>
    <w:p>
      <w:r>
        <w:t>and cultures from a very young age instilled in me</w:t>
      </w:r>
    </w:p>
    <w:p>
      <w:r>
        <w:t>a passion for traveling and adventure. I wanted to continue that lifestyle in the form of a career.A TASTE OF THE INDUSTRY</w:t>
      </w:r>
    </w:p>
    <w:p>
      <w:r>
        <w:t>My first job in hospitality was when I was sixteen. I</w:t>
      </w:r>
    </w:p>
    <w:p>
      <w:r>
        <w:t>worked at a small, Austrian family hotel in the Alps.</w:t>
      </w:r>
    </w:p>
    <w:p>
      <w:r>
        <w:t>In the morning, I worked at the reception, then as</w:t>
      </w:r>
    </w:p>
    <w:p>
      <w:r>
        <w:t>a waiter at the swimming pool, and then serving</w:t>
      </w:r>
    </w:p>
    <w:p>
      <w:r>
        <w:t>lunch and dinner. I learned a great deal participating</w:t>
      </w:r>
    </w:p>
    <w:p>
      <w:r>
        <w:t>in and observing a range of operations throughout</w:t>
      </w:r>
    </w:p>
    <w:p>
      <w:r>
        <w:t>the hotel. Nothing beats firsthand experience in an</w:t>
      </w:r>
    </w:p>
    <w:p>
      <w:r>
        <w:t>environment where you’re exposed to all facets of</w:t>
      </w:r>
    </w:p>
    <w:p>
      <w:r>
        <w:t>the business.</w:t>
      </w:r>
    </w:p>
    <w:p>
      <w:r>
        <w:t>WHERE I LEARNED THE MOST</w:t>
      </w:r>
    </w:p>
    <w:p>
      <w:r>
        <w:t>After studying hospitality, I embarked on an inter -</w:t>
      </w:r>
    </w:p>
    <w:p>
      <w:r>
        <w:t>national career by enrolling in a management train-It is important to get to know each</w:t>
      </w:r>
    </w:p>
    <w:p>
      <w:r>
        <w:t>colleague individually, understanding their needs, interests, and future plans. Only then can you tailor your approach of encouragement and development to bring out the very best they have to offer.““</w:t>
      </w:r>
    </w:p>
    <w:p>
      <w:r>
        <w:t>294</w:t>
      </w:r>
    </w:p>
    <w:p/>
    <w:p>
      <w:r>
        <w:t>ing program with Hilton International in Munich,</w:t>
      </w:r>
    </w:p>
    <w:p>
      <w:r>
        <w:t>Germany. Looking back at all of my early manage-</w:t>
      </w:r>
    </w:p>
    <w:p>
      <w:r>
        <w:t>ment experiences, this is where I learned the most.</w:t>
      </w:r>
    </w:p>
    <w:p>
      <w:r>
        <w:t>The program gave me insight into all aspects of a</w:t>
      </w:r>
    </w:p>
    <w:p>
      <w:r>
        <w:t>hotel, including a six-month position in charge of</w:t>
      </w:r>
    </w:p>
    <w:p>
      <w:r>
        <w:t>stewarding. I was constantly reminded that in our</w:t>
      </w:r>
    </w:p>
    <w:p>
      <w:r>
        <w:t>business, the most important people we work with</w:t>
      </w:r>
    </w:p>
    <w:p>
      <w:r>
        <w:t>every day come from all walks of life, often with dif -</w:t>
      </w:r>
    </w:p>
    <w:p>
      <w:r>
        <w:t>ferent backgrounds and life experiences. This applies to both staff and guests. On this team, we had a truly</w:t>
      </w:r>
    </w:p>
    <w:p>
      <w:r>
        <w:t>cosmopolitan group of people in which diversity and</w:t>
      </w:r>
    </w:p>
    <w:p>
      <w:r>
        <w:t>difference was embraced, respected, and valued.</w:t>
      </w:r>
    </w:p>
    <w:p>
      <w:r>
        <w:t>ADAPTING TO SHOCK</w:t>
      </w:r>
    </w:p>
    <w:p>
      <w:r>
        <w:t>My first leadership position in the industry was as</w:t>
      </w:r>
    </w:p>
    <w:p>
      <w:r>
        <w:t>an assistant restaurant manager at Terminal 4 in</w:t>
      </w:r>
    </w:p>
    <w:p>
      <w:r>
        <w:t>London’s Heathrow Airport. While working there,</w:t>
      </w:r>
    </w:p>
    <w:p>
      <w:r>
        <w:t>the company went into receivership and senior man-</w:t>
      </w:r>
    </w:p>
    <w:p>
      <w:r>
        <w:t>agement departed. The remaining supervisory team</w:t>
      </w:r>
    </w:p>
    <w:p>
      <w:r>
        <w:t>was asked to continue operations, ensuring staff like</w:t>
      </w:r>
    </w:p>
    <w:p>
      <w:r>
        <w:t>myself still received salaries. Suppliers were refusing</w:t>
      </w:r>
    </w:p>
    <w:p>
      <w:r>
        <w:t>to make deliveries and stock was running low. Push-</w:t>
      </w:r>
    </w:p>
    <w:p>
      <w:r>
        <w:t>ing forward required smart negotiations and creative</w:t>
      </w:r>
    </w:p>
    <w:p>
      <w:r>
        <w:t>management. In the face of a seemingly intractable situation, I learned that imaginative problem-solving,</w:t>
      </w:r>
    </w:p>
    <w:p>
      <w:r>
        <w:t>determination, and sheer resolve can, in fact, save a</w:t>
      </w:r>
    </w:p>
    <w:p>
      <w:r>
        <w:t>business.</w:t>
      </w:r>
    </w:p>
    <w:p/>
    <w:p>
      <w:r>
        <w:t>296DESIGNING A CUL TURE OF SUCCESS</w:t>
      </w:r>
    </w:p>
    <w:p>
      <w:r>
        <w:t>As we say in the world of Hyatt, “a little understand-</w:t>
      </w:r>
    </w:p>
    <w:p>
      <w:r>
        <w:t>ing goes a long way. ” Essentially, this translates into</w:t>
      </w:r>
    </w:p>
    <w:p>
      <w:r>
        <w:t>treating each other with respect, valuing difference</w:t>
      </w:r>
    </w:p>
    <w:p>
      <w:r>
        <w:t>of opinion, being inclusive in your decision-making,</w:t>
      </w:r>
    </w:p>
    <w:p>
      <w:r>
        <w:t>acting with compassion and empathy, walking in the</w:t>
      </w:r>
    </w:p>
    <w:p>
      <w:r>
        <w:t>shoes of others, and listening carefully.</w:t>
      </w:r>
    </w:p>
    <w:p>
      <w:r>
        <w:t>CHARGING THROUGH HEADWINDS</w:t>
      </w:r>
    </w:p>
    <w:p>
      <w:r>
        <w:t>Having been in Russia for the past seven years, vari-</w:t>
      </w:r>
    </w:p>
    <w:p>
      <w:r>
        <w:t>ous geopolitical factors have made the economic en-</w:t>
      </w:r>
    </w:p>
    <w:p>
      <w:r>
        <w:t>vironment, on occasion, somewhat challenging. It is</w:t>
      </w:r>
    </w:p>
    <w:p>
      <w:r>
        <w:t>during these times you learn the most about how to</w:t>
      </w:r>
    </w:p>
    <w:p>
      <w:r>
        <w:t>adapt your strategy to fit the moment. The faster you</w:t>
      </w:r>
    </w:p>
    <w:p>
      <w:r>
        <w:t>react, the better you will fare.</w:t>
      </w:r>
    </w:p>
    <w:p>
      <w:r>
        <w:t>BEING FIRST HAS CHALLENGES</w:t>
      </w:r>
    </w:p>
    <w:p>
      <w:r>
        <w:t>Prior to working in Russia, I was fortunate to open</w:t>
      </w:r>
    </w:p>
    <w:p>
      <w:r>
        <w:t>the Hyatt Regency Kyiv, the first international five-</w:t>
      </w:r>
    </w:p>
    <w:p>
      <w:r>
        <w:t>star hotel in Ukraine. We were covering new ground and thus actively involved in all aspects of the sup-</w:t>
      </w:r>
    </w:p>
    <w:p>
      <w:r>
        <w:t>ply chain, including extensive, and on occasion chal-</w:t>
      </w:r>
    </w:p>
    <w:p>
      <w:r>
        <w:t>lenging, interactions with our suppliers and partners.</w:t>
      </w:r>
    </w:p>
    <w:p>
      <w:r>
        <w:t>Achieving a true sense of luxury is no easy task, par -</w:t>
      </w:r>
    </w:p>
    <w:p>
      <w:r>
        <w:t>ticularly when the system in place to deliver on that promise does not yet exist. A LESSON IN CRISIS MANAGEMENT</w:t>
      </w:r>
    </w:p>
    <w:p>
      <w:r>
        <w:t>While serving as general manager of the Hyatt Re-</w:t>
      </w:r>
    </w:p>
    <w:p>
      <w:r>
        <w:t>gency Bishkek in Kyrgyzstan, a political revolution</w:t>
      </w:r>
    </w:p>
    <w:p>
      <w:r>
        <w:t>gripped the country. This was a very difficult time</w:t>
      </w:r>
    </w:p>
    <w:p>
      <w:r>
        <w:t>and a real-life lesson in crisis management. I learned</w:t>
      </w:r>
    </w:p>
    <w:p>
      <w:r>
        <w:t>once again the value of a trusted, passionate local</w:t>
      </w:r>
    </w:p>
    <w:p>
      <w:r>
        <w:t>team, and how important our close relationships with the community were in seeing us through this</w:t>
      </w:r>
    </w:p>
    <w:p>
      <w:r>
        <w:t>period.</w:t>
      </w:r>
    </w:p>
    <w:p>
      <w:r>
        <w:t>HIRING FOR SUCCESS</w:t>
      </w:r>
    </w:p>
    <w:p>
      <w:r>
        <w:t>The key to success is hiring people who are true to</w:t>
      </w:r>
    </w:p>
    <w:p>
      <w:r>
        <w:t>your values. If we are able to identify a curious person</w:t>
      </w:r>
    </w:p>
    <w:p>
      <w:r>
        <w:t>who is inclusive, honest, empathetic, and joyful, then</w:t>
      </w:r>
    </w:p>
    <w:p>
      <w:r>
        <w:t>the technical components of the job can be learned.</w:t>
      </w:r>
    </w:p>
    <w:p>
      <w:r>
        <w:t>Regardless of a candidate’s experience, we encourage</w:t>
      </w:r>
    </w:p>
    <w:p>
      <w:r>
        <w:t>them to share stories about their successes, failures,</w:t>
      </w:r>
    </w:p>
    <w:p>
      <w:r>
        <w:t>and what they learned in both cases. Are they able</w:t>
      </w:r>
    </w:p>
    <w:p>
      <w:r>
        <w:t>to reflect anew? Our goal is to create an environ -</w:t>
      </w:r>
    </w:p>
    <w:p>
      <w:r>
        <w:t>ment where no one takes themselves too seriously,</w:t>
      </w:r>
    </w:p>
    <w:p>
      <w:r>
        <w:t>where we have fun at work, and where we also get</w:t>
      </w:r>
    </w:p>
    <w:p>
      <w:r>
        <w:t>to know an individual’s interests and ambitions. In</w:t>
      </w:r>
    </w:p>
    <w:p>
      <w:r>
        <w:t>order to ensure we’re all aligned, all applicants get in -</w:t>
      </w:r>
    </w:p>
    <w:p>
      <w:r>
        <w:t>terviewed by human resources, senior management, and then myself.</w:t>
      </w:r>
    </w:p>
    <w:p>
      <w:r>
        <w:t>297</w:t>
      </w:r>
    </w:p>
    <w:p/>
    <w:p>
      <w:r>
        <w:t>298TAILORED MOTIVATION</w:t>
      </w:r>
    </w:p>
    <w:p>
      <w:r>
        <w:t>Motivation is not only about professional growth and</w:t>
      </w:r>
    </w:p>
    <w:p>
      <w:r>
        <w:t>salary. It is also about being a part of a strong, caring</w:t>
      </w:r>
    </w:p>
    <w:p>
      <w:r>
        <w:t>team, building genuine friendships with colleagues,</w:t>
      </w:r>
    </w:p>
    <w:p>
      <w:r>
        <w:t>and an atmosphere of trust. It is important to get to</w:t>
      </w:r>
    </w:p>
    <w:p>
      <w:r>
        <w:t>know each colleague individually, understanding their</w:t>
      </w:r>
    </w:p>
    <w:p>
      <w:r>
        <w:t>needs, interests, and future plans. Only then can you</w:t>
      </w:r>
    </w:p>
    <w:p>
      <w:r>
        <w:t>tailor your approach of encouragement and develop-</w:t>
      </w:r>
    </w:p>
    <w:p>
      <w:r>
        <w:t>ment to bring out the very best they have to offer.</w:t>
      </w:r>
    </w:p>
    <w:p>
      <w:r>
        <w:t>A GO-TO PERSON</w:t>
      </w:r>
    </w:p>
    <w:p>
      <w:r>
        <w:t>All recruits undergo a specific coaching aimed at</w:t>
      </w:r>
    </w:p>
    <w:p>
      <w:r>
        <w:t>providing a solid understanding of our culture. We</w:t>
      </w:r>
    </w:p>
    <w:p>
      <w:r>
        <w:t>answer a bevy of questions: What is our mission?</w:t>
      </w:r>
    </w:p>
    <w:p>
      <w:r>
        <w:t>How do we work together? Who are my colleagues?</w:t>
      </w:r>
    </w:p>
    <w:p>
      <w:r>
        <w:t>What do I need to do to be successful? After passing</w:t>
      </w:r>
    </w:p>
    <w:p>
      <w:r>
        <w:t>the induction, a personal coach is assigned to you in</w:t>
      </w:r>
    </w:p>
    <w:p>
      <w:r>
        <w:t>your department for the first three months. This is</w:t>
      </w:r>
    </w:p>
    <w:p>
      <w:r>
        <w:t>a critical process, as every new member of the team</w:t>
      </w:r>
    </w:p>
    <w:p>
      <w:r>
        <w:t>has a go-to person to take care of them, answer all</w:t>
      </w:r>
    </w:p>
    <w:p>
      <w:r>
        <w:t>their questions, help them face their first challenge, and ensure they make the right decisions.</w:t>
      </w:r>
    </w:p>
    <w:p>
      <w:r>
        <w:t>299TURNOVER</w:t>
      </w:r>
    </w:p>
    <w:p>
      <w:r>
        <w:t>As general managers, we must also accept the fact</w:t>
      </w:r>
    </w:p>
    <w:p>
      <w:r>
        <w:t>that many members of our workforce may not end</w:t>
      </w:r>
    </w:p>
    <w:p>
      <w:r>
        <w:t>up in long-term careers in the luxury hospitality</w:t>
      </w:r>
    </w:p>
    <w:p>
      <w:r>
        <w:t>business. We should see this as an opportunity, as it</w:t>
      </w:r>
    </w:p>
    <w:p>
      <w:r>
        <w:t>allows us the freedom to recruit from a wide variety</w:t>
      </w:r>
    </w:p>
    <w:p>
      <w:r>
        <w:t>of people with different backgrounds, experiences, and interests. Even short-term colleagues can have</w:t>
      </w:r>
    </w:p>
    <w:p>
      <w:r>
        <w:t>a meaningful impact on our guests, provided they</w:t>
      </w:r>
    </w:p>
    <w:p>
      <w:r>
        <w:t>are motivated and committed to establishing human</w:t>
      </w:r>
    </w:p>
    <w:p>
      <w:r>
        <w:t>connections.</w:t>
      </w:r>
    </w:p>
    <w:p>
      <w:r>
        <w:t>WORK-LIFE BALANCE</w:t>
      </w:r>
    </w:p>
    <w:p>
      <w:r>
        <w:t>One of the most challenging aspects of the industry</w:t>
      </w:r>
    </w:p>
    <w:p>
      <w:r>
        <w:t>today is ensuring that hospitality remains a desirable</w:t>
      </w:r>
    </w:p>
    <w:p>
      <w:r>
        <w:t>career option for young people. We are still fight -</w:t>
      </w:r>
    </w:p>
    <w:p>
      <w:r>
        <w:t>ing our poor reputation in terms of compensation and unsociable working hours. A healthy work-life</w:t>
      </w:r>
    </w:p>
    <w:p>
      <w:r>
        <w:t>balance is becoming the norm, and if we are serious about attracting the best talent, it is our responsibil-</w:t>
      </w:r>
    </w:p>
    <w:p>
      <w:r>
        <w:t>ity to create the right environment. Hyatt has done</w:t>
      </w:r>
    </w:p>
    <w:p>
      <w:r>
        <w:t>much to address this question over the years, and the</w:t>
      </w:r>
    </w:p>
    <w:p>
      <w:r>
        <w:t>industry more generally has made progress.</w:t>
      </w:r>
    </w:p>
    <w:p>
      <w:r>
        <w:t>When I joined this industry twenty-five years ago,</w:t>
      </w:r>
    </w:p>
    <w:p>
      <w:r>
        <w:t>working sixty hours a week was a prerequisite to success. Things have changed. I believe hotels that</w:t>
      </w:r>
    </w:p>
    <w:p>
      <w:r>
        <w:t>implement a reasonable work-life balance policy will increase the desirability of the profession and at the</w:t>
      </w:r>
    </w:p>
    <w:p>
      <w:r>
        <w:t>end of the day will offer a better customer experience.</w:t>
      </w:r>
    </w:p>
    <w:p>
      <w:r>
        <w:t>A CHANCE TO ADVANCE</w:t>
      </w:r>
    </w:p>
    <w:p>
      <w:r>
        <w:t>One of the most rewarding aspects of the job is pro-</w:t>
      </w:r>
    </w:p>
    <w:p>
      <w:r>
        <w:t>viding mentorship and growth opportunities to the</w:t>
      </w:r>
    </w:p>
    <w:p>
      <w:r>
        <w:t>team. I encourage all of our associates to travel ex -</w:t>
      </w:r>
    </w:p>
    <w:p>
      <w:r>
        <w:t>tensively in order to broaden their horizons and ex -</w:t>
      </w:r>
    </w:p>
    <w:p>
      <w:r>
        <w:t>perience different countries. By working for a rapidly</w:t>
      </w:r>
    </w:p>
    <w:p>
      <w:r>
        <w:t>growing international hotel company, such oppor -</w:t>
      </w:r>
    </w:p>
    <w:p>
      <w:r>
        <w:t>tunities are in abundance and perfectly compliment formal training programs.</w:t>
      </w:r>
    </w:p>
    <w:p>
      <w:r>
        <w:t>MARKETING CLASS</w:t>
      </w:r>
    </w:p>
    <w:p>
      <w:r>
        <w:t>One of our most successful collaborations we em-</w:t>
      </w:r>
    </w:p>
    <w:p>
      <w:r>
        <w:t>barked on was with a local university. We invited a</w:t>
      </w:r>
    </w:p>
    <w:p>
      <w:r>
        <w:t>class of marketing students to create a plan to promote</w:t>
      </w:r>
    </w:p>
    <w:p>
      <w:r>
        <w:t>the opening of a new restaurant. It was an incredi-</w:t>
      </w:r>
    </w:p>
    <w:p>
      <w:r>
        <w:t>bly affordable, creative, and worthwhile experience</w:t>
      </w:r>
    </w:p>
    <w:p>
      <w:r>
        <w:t>as we ended up with five very thoughtful proposals</w:t>
      </w:r>
    </w:p>
    <w:p>
      <w:r>
        <w:t>to choose from. The prize for the winning proposal</w:t>
      </w:r>
    </w:p>
    <w:p>
      <w:r>
        <w:t>was a week-long stay at one of our hotels. We ulti-</w:t>
      </w:r>
    </w:p>
    <w:p>
      <w:r>
        <w:t>mately chose a plan that included four teaser emails</w:t>
      </w:r>
    </w:p>
    <w:p>
      <w:r>
        <w:t>commencing one month prior to opening, with each one telling a story of the restaurant, accompanied by</w:t>
      </w:r>
    </w:p>
    <w:p>
      <w:r>
        <w:t>a voucher. Customers who kept all four vouchers were</w:t>
      </w:r>
    </w:p>
    <w:p>
      <w:r>
        <w:t>treated to a three-course menu with wine.</w:t>
      </w:r>
    </w:p>
    <w:p>
      <w:r>
        <w:t>AUTHENTIC ENGAGEMENT</w:t>
      </w:r>
    </w:p>
    <w:p>
      <w:r>
        <w:t>The sheer volume of communication on social media</w:t>
      </w:r>
    </w:p>
    <w:p>
      <w:r>
        <w:t>is rather daunting at times. Of course, the ability to</w:t>
      </w:r>
    </w:p>
    <w:p>
      <w:r>
        <w:t>cost-effectively present our story to a targeted audi-</w:t>
      </w:r>
    </w:p>
    <w:p>
      <w:r>
        <w:t>ence is an important opportunity. At the same time,</w:t>
      </w:r>
    </w:p>
    <w:p>
      <w:r>
        <w:t>the luxury hospitality industry is epitomized by per -</w:t>
      </w:r>
    </w:p>
    <w:p>
      <w:r>
        <w:t>sonal connection and personalized service. I still try to answer all of our TripAdvisor reviews personally,</w:t>
      </w:r>
    </w:p>
    <w:p>
      <w:r>
        <w:t>but the challenge is to stay ahead of the game, bear -</w:t>
      </w:r>
    </w:p>
    <w:p>
      <w:r>
        <w:t>ing in mind the volume of feedback we receive and</w:t>
      </w:r>
    </w:p>
    <w:p>
      <w:r>
        <w:t>our goal of turning every comment or post into an</w:t>
      </w:r>
    </w:p>
    <w:p>
      <w:r>
        <w:t>authentic engagement.</w:t>
      </w:r>
    </w:p>
    <w:p/>
    <w:p>
      <w:r>
        <w:t>301</w:t>
      </w:r>
    </w:p>
    <w:p/>
    <w:p>
      <w:r>
        <w:t>Susanne</w:t>
      </w:r>
    </w:p>
    <w:p>
      <w:r>
        <w:t>Hatje</w:t>
      </w:r>
    </w:p>
    <w:p>
      <w:r>
        <w:t>GENERAL MANAGER,</w:t>
      </w:r>
    </w:p>
    <w:p>
      <w:r>
        <w:t>MANDARIN ORIENT AL, NEW YORK (UNITED ST ATES)</w:t>
      </w:r>
    </w:p>
    <w:p>
      <w:r>
        <w:t>BORN IN:</w:t>
      </w:r>
    </w:p>
    <w:p>
      <w:r>
        <w:t>Hamburg, Germany</w:t>
      </w:r>
    </w:p>
    <w:p>
      <w:r>
        <w:t>SELECT GEOGRAPHICAL</w:t>
      </w:r>
    </w:p>
    <w:p>
      <w:r>
        <w:t>EXPERIENCE:</w:t>
      </w:r>
    </w:p>
    <w:p>
      <w:r>
        <w:t>United States, China, Germany,</w:t>
      </w:r>
    </w:p>
    <w:p>
      <w:r>
        <w:t>France</w:t>
      </w:r>
    </w:p>
    <w:p>
      <w:r>
        <w:t>YEARS IN THE INDUSTRY:</w:t>
      </w:r>
    </w:p>
    <w:p>
      <w:r>
        <w:t>29</w:t>
      </w:r>
    </w:p>
    <w:p>
      <w:r>
        <w:t>Photo on Left Courtesy of Robert Stanzione</w:t>
      </w:r>
    </w:p>
    <w:p>
      <w:r>
        <w:t>Photos Courtesy of Mandarin Oriental New York</w:t>
      </w:r>
    </w:p>
    <w:p>
      <w:r>
        <w:t>303GROWING UP</w:t>
      </w:r>
    </w:p>
    <w:p>
      <w:r>
        <w:t>I was born in Hamburg, Germany, to parents who</w:t>
      </w:r>
    </w:p>
    <w:p>
      <w:r>
        <w:t>were both hoteliers, so I literally grew up in the in-</w:t>
      </w:r>
    </w:p>
    <w:p>
      <w:r>
        <w:t>dustry. They were the owner-operators of Hotel Heu -</w:t>
      </w:r>
    </w:p>
    <w:p>
      <w:r>
        <w:t>berg in Hamburg, which is still a family-run business today with my brother in charge. Being immersed in</w:t>
      </w:r>
    </w:p>
    <w:p>
      <w:r>
        <w:t>the industry from day one, I learned how to be an</w:t>
      </w:r>
    </w:p>
    <w:p>
      <w:r>
        <w:t>effective hotelier at an early age. My parents taught</w:t>
      </w:r>
    </w:p>
    <w:p>
      <w:r>
        <w:t>me the importance of care and concern, following</w:t>
      </w:r>
    </w:p>
    <w:p>
      <w:r>
        <w:t>through on your commitments, and appreciating ev -</w:t>
      </w:r>
    </w:p>
    <w:p>
      <w:r>
        <w:t>ery business as though it were your own—whether</w:t>
      </w:r>
    </w:p>
    <w:p>
      <w:r>
        <w:t>you were the owner or an operational colleague.</w:t>
      </w:r>
    </w:p>
    <w:p>
      <w:r>
        <w:t>My grandmother was also in the industry, and was</w:t>
      </w:r>
    </w:p>
    <w:p>
      <w:r>
        <w:t>instrumental in the success of Hotel Heuberg. She</w:t>
      </w:r>
    </w:p>
    <w:p>
      <w:r>
        <w:t>knew every aspect of the business and imparted her</w:t>
      </w:r>
    </w:p>
    <w:p>
      <w:r>
        <w:t>age-old wisdom to the team on things like how best</w:t>
      </w:r>
    </w:p>
    <w:p>
      <w:r>
        <w:t>to get rid of carpet stains.CLOSE TO HOME</w:t>
      </w:r>
    </w:p>
    <w:p>
      <w:r>
        <w:t>My first role outside the family business was as an</w:t>
      </w:r>
    </w:p>
    <w:p>
      <w:r>
        <w:t>apprentice at the five-star Hotel Atlantic Kempinski</w:t>
      </w:r>
    </w:p>
    <w:p>
      <w:r>
        <w:t>in Hamburg in 1988. Not only was it a great oppor -</w:t>
      </w:r>
    </w:p>
    <w:p>
      <w:r>
        <w:t>tunity to learn about luxury hospitality, but it helped that I was able to stay in my home city as I started</w:t>
      </w:r>
    </w:p>
    <w:p>
      <w:r>
        <w:t>out my career—surrounded by family and friends</w:t>
      </w:r>
    </w:p>
    <w:p>
      <w:r>
        <w:t>for support. I started out in the laundry room and</w:t>
      </w:r>
    </w:p>
    <w:p>
      <w:r>
        <w:t>worked my way up. Starting from the bottom and ris -</w:t>
      </w:r>
    </w:p>
    <w:p>
      <w:r>
        <w:t>ing through the ranks is absolutely critical. It teaches you every part of the operation, and you learn to re-spect and admire the work of your colleagues. Only</w:t>
      </w:r>
    </w:p>
    <w:p>
      <w:r>
        <w:t>then do you understand how valuable each individ-</w:t>
      </w:r>
    </w:p>
    <w:p>
      <w:r>
        <w:t>ual’s role is to ensuring the overall success of a hotel.In today’s hospitality environment, balancing</w:t>
      </w:r>
    </w:p>
    <w:p>
      <w:r>
        <w:t>operational needs with the expectation of financial performance, all the while managing key relationships across the property, is both challenging and critical.““</w:t>
      </w:r>
    </w:p>
    <w:p>
      <w:r>
        <w:t>304</w:t>
      </w:r>
    </w:p>
    <w:p/>
    <w:p>
      <w:r>
        <w:t>A PERFECT OPPORTUNITY</w:t>
      </w:r>
    </w:p>
    <w:p>
      <w:r>
        <w:t>My first leadership position in the industry came in</w:t>
      </w:r>
    </w:p>
    <w:p>
      <w:r>
        <w:t>1992 as director of rooms at The Mark, a five-star ho-</w:t>
      </w:r>
    </w:p>
    <w:p>
      <w:r>
        <w:t>tel in New York City. Sometime after, I was promoted</w:t>
      </w:r>
    </w:p>
    <w:p>
      <w:r>
        <w:t>to assistant manager of the property. It was an in-</w:t>
      </w:r>
    </w:p>
    <w:p>
      <w:r>
        <w:t>credible opportunity to work in one of the most com -</w:t>
      </w:r>
    </w:p>
    <w:p>
      <w:r>
        <w:t>petitive and fastest-growing hospitality markets in</w:t>
      </w:r>
    </w:p>
    <w:p>
      <w:r>
        <w:t>the world. I learned a tremendous amount about the</w:t>
      </w:r>
    </w:p>
    <w:p>
      <w:r>
        <w:t>local dynamics of the industry, the different types of</w:t>
      </w:r>
    </w:p>
    <w:p>
      <w:r>
        <w:t>travelers visiting New York City, and how to pinpoint</w:t>
      </w:r>
    </w:p>
    <w:p>
      <w:r>
        <w:t>the qualities of effective leaders in other management</w:t>
      </w:r>
    </w:p>
    <w:p>
      <w:r>
        <w:t>roles. Most importantly, this experience provided me</w:t>
      </w:r>
    </w:p>
    <w:p>
      <w:r>
        <w:t>with a deeper appreciation and understanding of cul-</w:t>
      </w:r>
    </w:p>
    <w:p>
      <w:r>
        <w:t>tural diversity.</w:t>
      </w:r>
    </w:p>
    <w:p>
      <w:r>
        <w:t>OPEN COMMUNICATION</w:t>
      </w:r>
    </w:p>
    <w:p>
      <w:r>
        <w:t>As general manager, I believe it’s important to con-</w:t>
      </w:r>
    </w:p>
    <w:p>
      <w:r>
        <w:t>stantly have an open dialogue with the team to inspire</w:t>
      </w:r>
    </w:p>
    <w:p>
      <w:r>
        <w:t>innovation, a hunger for excellence, and success. I in-teract with many of my colleagues every day, wheth-</w:t>
      </w:r>
    </w:p>
    <w:p>
      <w:r>
        <w:t>er in the heart-of-house or front-of-house. Whether</w:t>
      </w:r>
    </w:p>
    <w:p>
      <w:r>
        <w:t>greeting staff in the morning or discussing issues with</w:t>
      </w:r>
    </w:p>
    <w:p>
      <w:r>
        <w:t>the whole executive team, being available, approach-</w:t>
      </w:r>
    </w:p>
    <w:p>
      <w:r>
        <w:t>able, and appreciative are essential to success. Often,</w:t>
      </w:r>
    </w:p>
    <w:p>
      <w:r>
        <w:t>guests will comment through satisfaction surveys,</w:t>
      </w:r>
    </w:p>
    <w:p>
      <w:r>
        <w:t>TripAdvisor, or in direct conversation with our team</w:t>
      </w:r>
    </w:p>
    <w:p>
      <w:r>
        <w:t>to acknowledge a specific colleague that made a spe-</w:t>
      </w:r>
    </w:p>
    <w:p/>
    <w:p>
      <w:r>
        <w:t>306cial mark on their stay. Openly recognize and cele-</w:t>
      </w:r>
    </w:p>
    <w:p>
      <w:r>
        <w:t>brate those that go above and beyond.</w:t>
      </w:r>
    </w:p>
    <w:p>
      <w:r>
        <w:t>PERSONALIZED SERVICE, ON A WHIM</w:t>
      </w:r>
    </w:p>
    <w:p>
      <w:r>
        <w:t>There once was a couple staying with us that decid-</w:t>
      </w:r>
    </w:p>
    <w:p>
      <w:r>
        <w:t>ed they wanted to get married on a whim at Ladies</w:t>
      </w:r>
    </w:p>
    <w:p>
      <w:r>
        <w:t>Pavilion in Central Park. We quickly arranged for a</w:t>
      </w:r>
    </w:p>
    <w:p>
      <w:r>
        <w:t>last-minute justice of the peace, a photographer, and a horse and carriage. Our chief concierge, Kenneth</w:t>
      </w:r>
    </w:p>
    <w:p>
      <w:r>
        <w:t>Abisror, served as the couple’s witness, and kindly</w:t>
      </w:r>
    </w:p>
    <w:p>
      <w:r>
        <w:t>requested that park visitors clear the space just prior</w:t>
      </w:r>
    </w:p>
    <w:p>
      <w:r>
        <w:t>to the wedding, inviting them to look on while the</w:t>
      </w:r>
    </w:p>
    <w:p>
      <w:r>
        <w:t>ceremony took place. Despite the couple not hav -</w:t>
      </w:r>
    </w:p>
    <w:p>
      <w:r>
        <w:t>ing family or friends around them to watch them get married, they were surrounded by a circle of New</w:t>
      </w:r>
    </w:p>
    <w:p>
      <w:r>
        <w:t>Yorkers who took part in celebrating the occasion.</w:t>
      </w:r>
    </w:p>
    <w:p/>
    <w:p>
      <w:r>
        <w:t>307SLUMBER PARTY</w:t>
      </w:r>
    </w:p>
    <w:p>
      <w:r>
        <w:t>We once had a guest that rented out one of our Sig-</w:t>
      </w:r>
    </w:p>
    <w:p>
      <w:r>
        <w:t>nature Suites for their daughter’s thirteenth birth-</w:t>
      </w:r>
    </w:p>
    <w:p>
      <w:r>
        <w:t>day, where we threw a slumber party for her and</w:t>
      </w:r>
    </w:p>
    <w:p>
      <w:r>
        <w:t>her friends. In addition to sleeping bags and lots</w:t>
      </w:r>
    </w:p>
    <w:p>
      <w:r>
        <w:t>of pillows so they could watch movies all night, we</w:t>
      </w:r>
    </w:p>
    <w:p>
      <w:r>
        <w:t>brought in a popcorn machine and ice cream cart so they could make their own sundaes.THE VAST ROLE OF A GM</w:t>
      </w:r>
    </w:p>
    <w:p>
      <w:r>
        <w:t>As general manager, I must be a part of every facet</w:t>
      </w:r>
    </w:p>
    <w:p>
      <w:r>
        <w:t>of the business—finance, marketing, rooms, and be-</w:t>
      </w:r>
    </w:p>
    <w:p>
      <w:r>
        <w:t>yond. In today’s hospitality environment, balancing</w:t>
      </w:r>
    </w:p>
    <w:p>
      <w:r>
        <w:t>operational needs with the expectation of financial</w:t>
      </w:r>
    </w:p>
    <w:p>
      <w:r>
        <w:t>performance, all the while managing key relation -</w:t>
      </w:r>
    </w:p>
    <w:p>
      <w:r>
        <w:t>ships across the property, is both challenging and</w:t>
      </w:r>
    </w:p>
    <w:p>
      <w:r>
        <w:t>critical. Indeed, we also face a host of external chal-</w:t>
      </w:r>
    </w:p>
    <w:p/>
    <w:p>
      <w:r>
        <w:t>308</w:t>
      </w:r>
    </w:p>
    <w:p/>
    <w:p>
      <w:r>
        <w:t>lenges, such as being located in the heart of one of</w:t>
      </w:r>
    </w:p>
    <w:p>
      <w:r>
        <w:t>the most competitive and fastest-growing hospitality</w:t>
      </w:r>
    </w:p>
    <w:p>
      <w:r>
        <w:t>markets anywhere in the world. We also need to take</w:t>
      </w:r>
    </w:p>
    <w:p>
      <w:r>
        <w:t>into consideration changing societal, financial, and</w:t>
      </w:r>
    </w:p>
    <w:p>
      <w:r>
        <w:t>political climates.</w:t>
      </w:r>
    </w:p>
    <w:p>
      <w:r>
        <w:t>A LOCAL EXPERIENCE</w:t>
      </w:r>
    </w:p>
    <w:p>
      <w:r>
        <w:t>Every hotel within the Mandarin Oriental Hotel</w:t>
      </w:r>
    </w:p>
    <w:p>
      <w:r>
        <w:t>Group features nuances that link back to our Orien-</w:t>
      </w:r>
    </w:p>
    <w:p>
      <w:r>
        <w:t>tal heritage, such as the elements of fire and water. In</w:t>
      </w:r>
    </w:p>
    <w:p>
      <w:r>
        <w:t>addition, each property is designed with a feng shui</w:t>
      </w:r>
    </w:p>
    <w:p>
      <w:r>
        <w:t>expert. Most hotels in New York have to create their</w:t>
      </w:r>
    </w:p>
    <w:p>
      <w:r>
        <w:t>sense of place, but given our location and position-ing, our sense of place is showcased at its best simply</w:t>
      </w:r>
    </w:p>
    <w:p>
      <w:r>
        <w:t>by looking out the window onto Central Park. Our</w:t>
      </w:r>
    </w:p>
    <w:p>
      <w:r>
        <w:t>suites contain work from local artists, we include lo-</w:t>
      </w:r>
    </w:p>
    <w:p>
      <w:r>
        <w:t>cal magazines in each of the rooms and suites, and</w:t>
      </w:r>
    </w:p>
    <w:p>
      <w:r>
        <w:t>even our Mandarin Oriental, New York signature fan</w:t>
      </w:r>
    </w:p>
    <w:p>
      <w:r>
        <w:t>was designed by NYC-designer Vivienne Tam. Every</w:t>
      </w:r>
    </w:p>
    <w:p>
      <w:r>
        <w:t>hotel has their own fan that’s also representative of</w:t>
      </w:r>
    </w:p>
    <w:p>
      <w:r>
        <w:t>that destination.</w:t>
      </w:r>
    </w:p>
    <w:p>
      <w:r>
        <w:t>INNOVATIVE PARTNERSHIPS</w:t>
      </w:r>
    </w:p>
    <w:p>
      <w:r>
        <w:t>On the social media front, we recently partnered</w:t>
      </w:r>
    </w:p>
    <w:p>
      <w:r>
        <w:t>with photographer Alice Gao on our MyViewYork campaign, featuring images of both famous and un-</w:t>
      </w:r>
    </w:p>
    <w:p/>
    <w:p>
      <w:r>
        <w:t>310</w:t>
      </w:r>
    </w:p>
    <w:p/>
    <w:p>
      <w:r>
        <w:t>311in housekeeping was assigned to his room and while</w:t>
      </w:r>
    </w:p>
    <w:p>
      <w:r>
        <w:t>preparing his items, the guest made a comment</w:t>
      </w:r>
    </w:p>
    <w:p>
      <w:r>
        <w:t>about how he missed a chance to experience a tradi-</w:t>
      </w:r>
    </w:p>
    <w:p>
      <w:r>
        <w:t>tional New York City hot dog. After concluding the</w:t>
      </w:r>
    </w:p>
    <w:p>
      <w:r>
        <w:t>service, our colleague ran down to Central Park and</w:t>
      </w:r>
    </w:p>
    <w:p>
      <w:r>
        <w:t>purchased two hot dogs, delivering them to the room</w:t>
      </w:r>
    </w:p>
    <w:p>
      <w:r>
        <w:t>before he departed. Needless to say, the guest was</w:t>
      </w:r>
    </w:p>
    <w:p>
      <w:r>
        <w:t>blown away and truly touched by how our team paid</w:t>
      </w:r>
    </w:p>
    <w:p>
      <w:r>
        <w:t>such close attention to detail. What started out as</w:t>
      </w:r>
    </w:p>
    <w:p>
      <w:r>
        <w:t>innocent small talk turned into a genuine moment</w:t>
      </w:r>
    </w:p>
    <w:p>
      <w:r>
        <w:t>of delight and surprise.</w:t>
      </w:r>
    </w:p>
    <w:p>
      <w:r>
        <w:t>HOME AWAY FROM HOME</w:t>
      </w:r>
    </w:p>
    <w:p>
      <w:r>
        <w:t>There was one occasion where a guest stayed with</w:t>
      </w:r>
    </w:p>
    <w:p>
      <w:r>
        <w:t>us but, for the first time, was traveling without their</w:t>
      </w:r>
    </w:p>
    <w:p>
      <w:r>
        <w:t>children. Our colleague asked the guest’s spouse for</w:t>
      </w:r>
    </w:p>
    <w:p>
      <w:r>
        <w:t>some family photos and we arranged for them to be</w:t>
      </w:r>
    </w:p>
    <w:p>
      <w:r>
        <w:t>playing on the guest’s TV upon arrival, along with a</w:t>
      </w:r>
    </w:p>
    <w:p>
      <w:r>
        <w:t>warm welcome letter so they could “see” their chil-</w:t>
      </w:r>
    </w:p>
    <w:p>
      <w:r>
        <w:t>dren even though they were not with them. It was</w:t>
      </w:r>
    </w:p>
    <w:p>
      <w:r>
        <w:t>truly a heartfelt moment and the guest was moved</w:t>
      </w:r>
    </w:p>
    <w:p>
      <w:r>
        <w:t>to tears.</w:t>
      </w:r>
    </w:p>
    <w:p>
      <w:r>
        <w:t>HIDDEN GEM</w:t>
      </w:r>
    </w:p>
    <w:p>
      <w:r>
        <w:t>We have one suite available to guests that we don’t</w:t>
      </w:r>
    </w:p>
    <w:p>
      <w:r>
        <w:t>advertise publicly. It is only accessible and bookable expected views of New York City in an effort to in-spire visitors and locals alike to discover the city with</w:t>
      </w:r>
    </w:p>
    <w:p>
      <w:r>
        <w:t>a fresh perspective.</w:t>
      </w:r>
    </w:p>
    <w:p>
      <w:r>
        <w:t>Because New York City is one of the world’s fashion</w:t>
      </w:r>
    </w:p>
    <w:p>
      <w:r>
        <w:t>capitals, we promoted our new suites in partnership</w:t>
      </w:r>
    </w:p>
    <w:p>
      <w:r>
        <w:t>with New York-based designer Joseph Altuzarra,</w:t>
      </w:r>
    </w:p>
    <w:p>
      <w:r>
        <w:t>while also launching our Bedside Reading Program. We featured books that have inspired the collections</w:t>
      </w:r>
    </w:p>
    <w:p>
      <w:r>
        <w:t>for his women’s ready-to-wear brand over the years.</w:t>
      </w:r>
    </w:p>
    <w:p>
      <w:r>
        <w:t>RAISING THE BAR</w:t>
      </w:r>
    </w:p>
    <w:p>
      <w:r>
        <w:t>To keep things interesting and innovative, we have</w:t>
      </w:r>
    </w:p>
    <w:p>
      <w:r>
        <w:t>regular guest chef pop-ups in our signature restau-</w:t>
      </w:r>
    </w:p>
    <w:p>
      <w:r>
        <w:t>rant, Asiate. In early fall 2017, we unveiled the new</w:t>
      </w:r>
    </w:p>
    <w:p>
      <w:r>
        <w:t>Aviary NYC and The Office NYC from Chicago-based</w:t>
      </w:r>
    </w:p>
    <w:p>
      <w:r>
        <w:t>Chef Grant Achatz and his business partner, Nick</w:t>
      </w:r>
    </w:p>
    <w:p>
      <w:r>
        <w:t>Kokonas of The Alinea Group. Like the Chicago flag-</w:t>
      </w:r>
    </w:p>
    <w:p>
      <w:r>
        <w:t>ship location, the menu gives a nod to the New York</w:t>
      </w:r>
    </w:p>
    <w:p>
      <w:r>
        <w:t>City experience, featuring classic cocktails as well. Our state-of-the art restaurant for drinks and lounge,</w:t>
      </w:r>
    </w:p>
    <w:p>
      <w:r>
        <w:t>The Aviary NYC, provides our guests with a truly</w:t>
      </w:r>
    </w:p>
    <w:p>
      <w:r>
        <w:t>unforgettable culinary experience.</w:t>
      </w:r>
    </w:p>
    <w:p>
      <w:r>
        <w:t>HOT DOG DELIVERY</w:t>
      </w:r>
    </w:p>
    <w:p>
      <w:r>
        <w:t>We once had a guest that requested a packing ser -</w:t>
      </w:r>
    </w:p>
    <w:p>
      <w:r>
        <w:t>vice prior to their departure. One of our colleagues</w:t>
      </w:r>
    </w:p>
    <w:p>
      <w:r>
        <w:t>by contacting our sales or reservations teams directly.</w:t>
      </w:r>
    </w:p>
    <w:p>
      <w:r>
        <w:t>The reason we don’t advertise Suite 5000 is because</w:t>
      </w:r>
    </w:p>
    <w:p>
      <w:r>
        <w:t>in addition to wanting to maintain the exclusive air of</w:t>
      </w:r>
    </w:p>
    <w:p>
      <w:r>
        <w:t>the suite, the clientele that stay here tend to be very</w:t>
      </w:r>
    </w:p>
    <w:p>
      <w:r>
        <w:t>private and we want to maintain their privacy.</w:t>
      </w:r>
    </w:p>
    <w:p>
      <w:r>
        <w:t>In addition to the extensive artwork collection, the</w:t>
      </w:r>
    </w:p>
    <w:p>
      <w:r>
        <w:t>three-bedroom suite features elegant design touch-es, including a light-reflecting Swarovski crystal wall,</w:t>
      </w:r>
    </w:p>
    <w:p>
      <w:r>
        <w:t>floor-to-ceiling views of Central Park, the Hudson</w:t>
      </w:r>
    </w:p>
    <w:p>
      <w:r>
        <w:t>River, and the Manhattan skyline, a curated record</w:t>
      </w:r>
    </w:p>
    <w:p>
      <w:r>
        <w:t>collection, an impressive state-of-the-art media cen-</w:t>
      </w:r>
    </w:p>
    <w:p>
      <w:r>
        <w:t>ter, and more.</w:t>
      </w:r>
    </w:p>
    <w:p>
      <w:r>
        <w:t>A DESTINATION AUTHORITY</w:t>
      </w:r>
    </w:p>
    <w:p>
      <w:r>
        <w:t>Some years ago we launched a campaign titled 365</w:t>
      </w:r>
    </w:p>
    <w:p>
      <w:r>
        <w:t>Reasons Why We Love NYC. It showcased the lo-</w:t>
      </w:r>
    </w:p>
    <w:p>
      <w:r>
        <w:t>cal community through a variety of press and social</w:t>
      </w:r>
    </w:p>
    <w:p>
      <w:r>
        <w:t>media efforts, featuring iconic locations through-</w:t>
      </w:r>
    </w:p>
    <w:p>
      <w:r>
        <w:t>out New York City. From stadiums like the Barclays Center and entertainment venues like the Ed Sul-</w:t>
      </w:r>
    </w:p>
    <w:p>
      <w:r>
        <w:t>livan Theater, to iconic eateries like Nathan’s and</w:t>
      </w:r>
    </w:p>
    <w:p>
      <w:r>
        <w:t>world-famous events like Fashion Week, each photo</w:t>
      </w:r>
    </w:p>
    <w:p>
      <w:r>
        <w:t>was posted with a note about what made it so special</w:t>
      </w:r>
    </w:p>
    <w:p>
      <w:r>
        <w:t>to New York City. The campaign was incredibly suc -</w:t>
      </w:r>
    </w:p>
    <w:p>
      <w:r>
        <w:t>cessful, and supported our notion of why it’s essential for a hotel like ours to be a destination authority.</w:t>
      </w:r>
    </w:p>
    <w:p/>
    <w:p>
      <w:r>
        <w:t>313</w:t>
      </w:r>
    </w:p>
    <w:p/>
    <w:p>
      <w:r>
        <w:t>Taljinder</w:t>
      </w:r>
    </w:p>
    <w:p>
      <w:r>
        <w:t>Singh</w:t>
      </w:r>
    </w:p>
    <w:p>
      <w:r>
        <w:t>AREA DIRECTOR, MUMBAI HOTELS,</w:t>
      </w:r>
    </w:p>
    <w:p>
      <w:r>
        <w:t>T AJ HOTELS PALACES RESORTSSAFARIS</w:t>
      </w:r>
    </w:p>
    <w:p>
      <w:r>
        <w:t>GENERAL MANAGER,</w:t>
      </w:r>
    </w:p>
    <w:p>
      <w:r>
        <w:t>THE T AJ MAHAL PALACE, MUMBAI (INDIA)</w:t>
      </w:r>
    </w:p>
    <w:p>
      <w:r>
        <w:t>BORN IN:</w:t>
      </w:r>
    </w:p>
    <w:p>
      <w:r>
        <w:t>Shimla, Himachal Pradesh, India</w:t>
      </w:r>
    </w:p>
    <w:p>
      <w:r>
        <w:t>SELECT GEOGRAPHICAL</w:t>
      </w:r>
    </w:p>
    <w:p>
      <w:r>
        <w:t>EXPERIENCE:</w:t>
      </w:r>
    </w:p>
    <w:p>
      <w:r>
        <w:t>India</w:t>
      </w:r>
    </w:p>
    <w:p>
      <w:r>
        <w:t>YEARS IN THE INDUSTRY:</w:t>
      </w:r>
    </w:p>
    <w:p>
      <w:r>
        <w:t>27</w:t>
      </w:r>
    </w:p>
    <w:p>
      <w:r>
        <w:t>Photos Courtesy of Taj Hotels Resorts and Palaces</w:t>
      </w:r>
    </w:p>
    <w:p>
      <w:r>
        <w:t>315GROWING UP</w:t>
      </w:r>
    </w:p>
    <w:p>
      <w:r>
        <w:t>I was born and raised in a small town in the Hima-</w:t>
      </w:r>
    </w:p>
    <w:p>
      <w:r>
        <w:t>layan Mountains named Shimla, in the northern In-</w:t>
      </w:r>
    </w:p>
    <w:p>
      <w:r>
        <w:t>dian state of Himachal Pradesh. Growing up, I loved</w:t>
      </w:r>
    </w:p>
    <w:p>
      <w:r>
        <w:t>to explore the outdoors and discover different forests,</w:t>
      </w:r>
    </w:p>
    <w:p>
      <w:r>
        <w:t>jungles, and streams. Coming from a paramilitary</w:t>
      </w:r>
    </w:p>
    <w:p>
      <w:r>
        <w:t>household, I was disciplined to focus on education,</w:t>
      </w:r>
    </w:p>
    <w:p>
      <w:r>
        <w:t>honesty, integrity, and doing the right thing.</w:t>
      </w:r>
    </w:p>
    <w:p>
      <w:r>
        <w:t>STARTING FROM SCRATCH</w:t>
      </w:r>
    </w:p>
    <w:p>
      <w:r>
        <w:t>I first ventured into hospitality as a management</w:t>
      </w:r>
    </w:p>
    <w:p>
      <w:r>
        <w:t>trainee for The Taj Group. It was a two-year program, and I had absolutely no background in the industry</w:t>
      </w:r>
    </w:p>
    <w:p>
      <w:r>
        <w:t>before I enrolled. My original idea was to gain expe-rience and then move abroad for a postgraduate busi-</w:t>
      </w:r>
    </w:p>
    <w:p>
      <w:r>
        <w:t>ness management degree, but that never happened.</w:t>
      </w:r>
    </w:p>
    <w:p>
      <w:r>
        <w:t>Given my ambitions, and while I continued working</w:t>
      </w:r>
    </w:p>
    <w:p>
      <w:r>
        <w:t>for the company after my training, Taj sponsored a</w:t>
      </w:r>
    </w:p>
    <w:p>
      <w:r>
        <w:t>series of courses at some of the best-known institu-</w:t>
      </w:r>
    </w:p>
    <w:p>
      <w:r>
        <w:t>tions of learning in India and around the world. Their</w:t>
      </w:r>
    </w:p>
    <w:p>
      <w:r>
        <w:t>commitment to my personal and professional growth</w:t>
      </w:r>
    </w:p>
    <w:p>
      <w:r>
        <w:t>taught me the importance of investing in your team.</w:t>
      </w:r>
    </w:p>
    <w:p>
      <w:r>
        <w:t>THE BOSS IS WATCHING</w:t>
      </w:r>
    </w:p>
    <w:p>
      <w:r>
        <w:t>My first job in the industry was as an assistant lobby</w:t>
      </w:r>
    </w:p>
    <w:p>
      <w:r>
        <w:t>manager at the iconic Taj Mahal Hotel in New Del-</w:t>
      </w:r>
    </w:p>
    <w:p>
      <w:r>
        <w:t>hi. At the time, it was the second most important hotel of the company, right behind The Taj Mahal</w:t>
      </w:r>
    </w:p>
    <w:p>
      <w:r>
        <w:t>Palace in Bombay, which was their global flagship. When I started out as an assistant lobby</w:t>
      </w:r>
    </w:p>
    <w:p>
      <w:r>
        <w:t>manager at the Taj Mahal Hotel in New Delhi, there was no technology in place to track the guest experience. I was expected to know the history of the top 250 guests of the hotel, verbatim.““</w:t>
      </w:r>
    </w:p>
    <w:p>
      <w:r>
        <w:t>316</w:t>
      </w:r>
    </w:p>
    <w:p/>
    <w:p>
      <w:r>
        <w:t>317of the management training program and other front</w:t>
      </w:r>
    </w:p>
    <w:p>
      <w:r>
        <w:t>office managers across The Taj Group to introduce</w:t>
      </w:r>
    </w:p>
    <w:p>
      <w:r>
        <w:t>them to the concept.</w:t>
      </w:r>
    </w:p>
    <w:p>
      <w:r>
        <w:t>Ronnie Lobo, the general manager at the time, also</w:t>
      </w:r>
    </w:p>
    <w:p>
      <w:r>
        <w:t>became an incredibly important mentor to me and</w:t>
      </w:r>
    </w:p>
    <w:p>
      <w:r>
        <w:t>remained so for many years long after he left the</w:t>
      </w:r>
    </w:p>
    <w:p>
      <w:r>
        <w:t>company. One of the most important qualities I gleaned from his leadership and management style</w:t>
      </w:r>
    </w:p>
    <w:p>
      <w:r>
        <w:t>is how he treated people with the utmost respect,</w:t>
      </w:r>
    </w:p>
    <w:p>
      <w:r>
        <w:t>fairness, sincerity, and empathy.</w:t>
      </w:r>
    </w:p>
    <w:p>
      <w:r>
        <w:t>GENUINE CARE</w:t>
      </w:r>
    </w:p>
    <w:p>
      <w:r>
        <w:t>When we hire new recruits, the most important as -</w:t>
      </w:r>
    </w:p>
    <w:p>
      <w:r>
        <w:t>pect we look for is whether they are the right fit from</w:t>
      </w:r>
    </w:p>
    <w:p>
      <w:r>
        <w:t>a values perspective. Are they intrinsically hardwork -</w:t>
      </w:r>
    </w:p>
    <w:p>
      <w:r>
        <w:t>ing? Do they have a high degree of integrity and gra-</w:t>
      </w:r>
    </w:p>
    <w:p>
      <w:r>
        <w:t>ciousness? Do they have a natural willingness to be</w:t>
      </w:r>
    </w:p>
    <w:p>
      <w:r>
        <w:t>of assistance to others? Once hired, on-boarding</w:t>
      </w:r>
    </w:p>
    <w:p>
      <w:r>
        <w:t>new employees is not simply about going through</w:t>
      </w:r>
    </w:p>
    <w:p>
      <w:r>
        <w:t>the motions of an orientation process. It is about</w:t>
      </w:r>
    </w:p>
    <w:p>
      <w:r>
        <w:t>getting them to connect emotionally with the brand</w:t>
      </w:r>
    </w:p>
    <w:p>
      <w:r>
        <w:t>and being immersed in the fabric and culture of the</w:t>
      </w:r>
    </w:p>
    <w:p>
      <w:r>
        <w:t>organization. If that connection is not made, there</w:t>
      </w:r>
    </w:p>
    <w:p>
      <w:r>
        <w:t>will be issues with the delivery of quality and ser -</w:t>
      </w:r>
    </w:p>
    <w:p>
      <w:r>
        <w:t>vice. Artificial care is easily spotted and can do real damage to the guest experience. Instead, genuine</w:t>
      </w:r>
    </w:p>
    <w:p>
      <w:r>
        <w:t>care and concern is appreciated and understood far better than mere lip service.</w:t>
      </w:r>
    </w:p>
    <w:p>
      <w:r>
        <w:t>The leadership team of the company regularly parked themselves at the New Delhi property when meeting</w:t>
      </w:r>
    </w:p>
    <w:p>
      <w:r>
        <w:t>with key business and government leaders, so expec -</w:t>
      </w:r>
    </w:p>
    <w:p>
      <w:r>
        <w:t>tations were extremely high. My first manager was a tough individual with a very demanding work ethic.</w:t>
      </w:r>
    </w:p>
    <w:p>
      <w:r>
        <w:t>When I made the mistake of not knowing where a</w:t>
      </w:r>
    </w:p>
    <w:p>
      <w:r>
        <w:t>particular VIP guest was after having crossed the lob-</w:t>
      </w:r>
    </w:p>
    <w:p>
      <w:r>
        <w:t>by, the manager said I needed to “develop eyes in the</w:t>
      </w:r>
    </w:p>
    <w:p>
      <w:r>
        <w:t>back of my head” if I wanted to be a successful front</w:t>
      </w:r>
    </w:p>
    <w:p>
      <w:r>
        <w:t>office agent and ultimately a hotelier. In those days,</w:t>
      </w:r>
    </w:p>
    <w:p>
      <w:r>
        <w:t>there was no technology to easily track customers.</w:t>
      </w:r>
    </w:p>
    <w:p>
      <w:r>
        <w:t>I was expected to know the history of the top 250 guests of the hotel.</w:t>
      </w:r>
    </w:p>
    <w:p>
      <w:r>
        <w:t>EARL Y MENTORS</w:t>
      </w:r>
    </w:p>
    <w:p>
      <w:r>
        <w:t>When I first started working at The Taj Mahal Hotel</w:t>
      </w:r>
    </w:p>
    <w:p>
      <w:r>
        <w:t>in New Delhi, the resident manager at the time, Patu</w:t>
      </w:r>
    </w:p>
    <w:p>
      <w:r>
        <w:t>Keswani, became my mentor. He constantly pushed</w:t>
      </w:r>
    </w:p>
    <w:p>
      <w:r>
        <w:t>me to do more, to be better, challenging me to take</w:t>
      </w:r>
    </w:p>
    <w:p>
      <w:r>
        <w:t>on new projects and assignments over and above</w:t>
      </w:r>
    </w:p>
    <w:p>
      <w:r>
        <w:t>my duties. His analytical ability and understanding of how to maximize revenue had a great influence on</w:t>
      </w:r>
    </w:p>
    <w:p>
      <w:r>
        <w:t>me. I learned to pay close attention to numbers, and</w:t>
      </w:r>
    </w:p>
    <w:p>
      <w:r>
        <w:t>had awoken to the financial lens of the business—and</w:t>
      </w:r>
    </w:p>
    <w:p>
      <w:r>
        <w:t>just how important it was. Together, we wrote the</w:t>
      </w:r>
    </w:p>
    <w:p>
      <w:r>
        <w:t>first-ever presentation on revenue management in</w:t>
      </w:r>
    </w:p>
    <w:p>
      <w:r>
        <w:t>The Taj Group. Later on, he tasked me with making</w:t>
      </w:r>
    </w:p>
    <w:p>
      <w:r>
        <w:t>that same presentation to young graduating students</w:t>
      </w:r>
    </w:p>
    <w:p>
      <w:r>
        <w:t>318AN INDUSTRY CHALLENGE</w:t>
      </w:r>
    </w:p>
    <w:p>
      <w:r>
        <w:t>The biggest challenge facing the industry today is</w:t>
      </w:r>
    </w:p>
    <w:p>
      <w:r>
        <w:t>high turnover, and finding people with the right at -</w:t>
      </w:r>
    </w:p>
    <w:p>
      <w:r>
        <w:t>titude and disposition to care for others. If you are looking to join the world of luxury hospitality, the</w:t>
      </w:r>
    </w:p>
    <w:p>
      <w:r>
        <w:t>most important advice I can give is that you need</w:t>
      </w:r>
    </w:p>
    <w:p>
      <w:r>
        <w:t>to understand whether your own temperament is geared towards genuine care and assistance or not,</w:t>
      </w:r>
    </w:p>
    <w:p>
      <w:r>
        <w:t>and whether creating memorable experiences for</w:t>
      </w:r>
    </w:p>
    <w:p>
      <w:r>
        <w:t>others is something you aspire to do and something</w:t>
      </w:r>
    </w:p>
    <w:p>
      <w:r>
        <w:t>that brings you joy.</w:t>
      </w:r>
    </w:p>
    <w:p>
      <w:r>
        <w:t>PRINT VS. DIGITAL</w:t>
      </w:r>
    </w:p>
    <w:p>
      <w:r>
        <w:t>Today, digital marketing in all its forms is critical</w:t>
      </w:r>
    </w:p>
    <w:p>
      <w:r>
        <w:t>to reaching relevant consumers around the world.</w:t>
      </w:r>
    </w:p>
    <w:p>
      <w:r>
        <w:t>However, print certainly continues to play a role, par -</w:t>
      </w:r>
    </w:p>
    <w:p>
      <w:r>
        <w:t>ticularly when guests are in-house and begin to touch and feel the properties in which they reside. Addi-</w:t>
      </w:r>
    </w:p>
    <w:p>
      <w:r>
        <w:t>tionally, the sensory experience of flipping through a rich paper or magazine cannot be underestimated.</w:t>
      </w:r>
    </w:p>
    <w:p>
      <w:r>
        <w:t>The digital screen can only appeal to some of our</w:t>
      </w:r>
    </w:p>
    <w:p>
      <w:r>
        <w:t>senses, not all. The backlight of a tablet, too, often</w:t>
      </w:r>
    </w:p>
    <w:p>
      <w:r>
        <w:t>used to show menus at some restaurants, can be a</w:t>
      </w:r>
    </w:p>
    <w:p>
      <w:r>
        <w:t>major irritant to diners.THE AGE OF SOCIAL MEDIA</w:t>
      </w:r>
    </w:p>
    <w:p>
      <w:r>
        <w:t>Reputation management is becoming increasingly</w:t>
      </w:r>
    </w:p>
    <w:p>
      <w:r>
        <w:t>important, specifically in the context of social media</w:t>
      </w:r>
    </w:p>
    <w:p>
      <w:r>
        <w:t>and a variety of online review platforms. Real-time</w:t>
      </w:r>
    </w:p>
    <w:p>
      <w:r>
        <w:t>responses and engagement that demonstrate empa-</w:t>
      </w:r>
    </w:p>
    <w:p>
      <w:r>
        <w:t>thy, care, and concern can either make or break your</w:t>
      </w:r>
    </w:p>
    <w:p>
      <w:r>
        <w:t>brand. While some reviewers will pen unreasonable and even biased criticism of their particular stay or</w:t>
      </w:r>
    </w:p>
    <w:p>
      <w:r>
        <w:t>of the hotel more generally, handling such reviews</w:t>
      </w:r>
    </w:p>
    <w:p>
      <w:r>
        <w:t>with care and compassion can go a long way towards</w:t>
      </w:r>
    </w:p>
    <w:p>
      <w:r>
        <w:t>protecting your brand. The important thing when re-</w:t>
      </w:r>
    </w:p>
    <w:p>
      <w:r>
        <w:t>acting to digital criticism of any kind is to stay true to</w:t>
      </w:r>
    </w:p>
    <w:p>
      <w:r>
        <w:t>the brand ethos in letter and spirit.</w:t>
      </w:r>
    </w:p>
    <w:p>
      <w:r>
        <w:t>ON CALL, ALL THE TIME</w:t>
      </w:r>
    </w:p>
    <w:p>
      <w:r>
        <w:t>One of the great aspects of real-time digital feedback</w:t>
      </w:r>
    </w:p>
    <w:p>
      <w:r>
        <w:t>is the democratic environment in which it’s received.</w:t>
      </w:r>
    </w:p>
    <w:p>
      <w:r>
        <w:t>Anyone that comes in contact with the brand can</w:t>
      </w:r>
    </w:p>
    <w:p>
      <w:r>
        <w:t>share their experience. This new environment gives every organization a kind of instant diagnosis of their</w:t>
      </w:r>
    </w:p>
    <w:p>
      <w:r>
        <w:t>service and reputation. Therefore, we have an imme-</w:t>
      </w:r>
    </w:p>
    <w:p>
      <w:r>
        <w:t>diate opportunity to course correct if necessary. At</w:t>
      </w:r>
    </w:p>
    <w:p>
      <w:r>
        <w:t>the same time, negative feedback or criticism is often</w:t>
      </w:r>
    </w:p>
    <w:p>
      <w:r>
        <w:t>believed to be true until it is disproven or reacted to.</w:t>
      </w:r>
    </w:p>
    <w:p>
      <w:r>
        <w:t>In other words, the brand in question is guilty until</w:t>
      </w:r>
    </w:p>
    <w:p>
      <w:r>
        <w:t>proven innocent. In the end, this new reality is both</w:t>
      </w:r>
    </w:p>
    <w:p>
      <w:r>
        <w:t>a gift and a curse, with the power to truly defame. As</w:t>
      </w:r>
    </w:p>
    <w:p>
      <w:r>
        <w:t>319</w:t>
      </w:r>
    </w:p>
    <w:p/>
    <w:p>
      <w:r>
        <w:t>320</w:t>
      </w:r>
    </w:p>
    <w:p/>
    <w:p>
      <w:r>
        <w:t>321hoteliers, we are brand custodians, and we need to</w:t>
      </w:r>
    </w:p>
    <w:p>
      <w:r>
        <w:t>react in near real-time to be credible, putting us on</w:t>
      </w:r>
    </w:p>
    <w:p>
      <w:r>
        <w:t>call around the clock.</w:t>
      </w:r>
    </w:p>
    <w:p>
      <w:r>
        <w:t>THE NEW CONCIERGE</w:t>
      </w:r>
    </w:p>
    <w:p>
      <w:r>
        <w:t>In the age of information abundance, the luxury con-</w:t>
      </w:r>
    </w:p>
    <w:p>
      <w:r>
        <w:t>cierge must take on the mantle of cultural researcher,</w:t>
      </w:r>
    </w:p>
    <w:p>
      <w:r>
        <w:t>and have the innate ability to connect the dots with</w:t>
      </w:r>
    </w:p>
    <w:p>
      <w:r>
        <w:t>a guest on the basis of sheer perceptiveness. For ex -</w:t>
      </w:r>
    </w:p>
    <w:p>
      <w:r>
        <w:t>ample, a concierge should be able to recommend and deliver a private tour of a vintage car collection in the</w:t>
      </w:r>
    </w:p>
    <w:p>
      <w:r>
        <w:t>city by merely noticing a guest wearing a T-shirt with</w:t>
      </w:r>
    </w:p>
    <w:p>
      <w:r>
        <w:t>a vintage car club logo. Extreme perceptiveness and in-depth knowledge is in more demand than ever. In</w:t>
      </w:r>
    </w:p>
    <w:p>
      <w:r>
        <w:t>addition, extracting and documenting a guest’s pref -</w:t>
      </w:r>
    </w:p>
    <w:p>
      <w:r>
        <w:t>erences, likes, and dislikes can only be done through authentic conversations held by well-informed front -</w:t>
      </w:r>
    </w:p>
    <w:p>
      <w:r>
        <w:t>line associates and other staff at every level of the hotel. All staff must be trained to elicit such insight</w:t>
      </w:r>
    </w:p>
    <w:p>
      <w:r>
        <w:t>in a genuine, unobtrusive way to continually drive</w:t>
      </w:r>
    </w:p>
    <w:p>
      <w:r>
        <w:t>anticipatory service and experience.</w:t>
      </w:r>
    </w:p>
    <w:p>
      <w:r>
        <w:t>TECHNOLOGY CAN HELP, AND HURT</w:t>
      </w:r>
    </w:p>
    <w:p>
      <w:r>
        <w:t>Integrating technology into a guest experience can</w:t>
      </w:r>
    </w:p>
    <w:p>
      <w:r>
        <w:t>be a double-edged sword. Guests are quick to reject cumbersome operating logic of electronics and soft -ware. Simplified technology to enable entertainment options or business solutions will gain the respect of</w:t>
      </w:r>
    </w:p>
    <w:p>
      <w:r>
        <w:t>the traveler. The key is not to integrate technology for</w:t>
      </w:r>
    </w:p>
    <w:p>
      <w:r>
        <w:t>technology’s sake, particularly if it’s difficult to use. It</w:t>
      </w:r>
    </w:p>
    <w:p>
      <w:r>
        <w:t>must be simple and easy to operate, period.</w:t>
      </w:r>
    </w:p>
    <w:p>
      <w:r>
        <w:t>A HYPER-LOCAL EXPERIENCE</w:t>
      </w:r>
    </w:p>
    <w:p>
      <w:r>
        <w:t>Today’s traveler is extremely well-informed about</w:t>
      </w:r>
    </w:p>
    <w:p>
      <w:r>
        <w:t>the traditions and cultures that they would like to</w:t>
      </w:r>
    </w:p>
    <w:p>
      <w:r>
        <w:t>experience. Delivering on those expectations in the</w:t>
      </w:r>
    </w:p>
    <w:p>
      <w:r>
        <w:t>most authentic way possible is critical to success.</w:t>
      </w:r>
    </w:p>
    <w:p>
      <w:r>
        <w:t>In dining, for example, using authentic ingredients</w:t>
      </w:r>
    </w:p>
    <w:p>
      <w:r>
        <w:t>and preparation methods. In health and wellness, authentic offerings tied to the ancient sciences of</w:t>
      </w:r>
    </w:p>
    <w:p>
      <w:r>
        <w:t>ayurveda, the 3000-year old traditional Indian prac -</w:t>
      </w:r>
    </w:p>
    <w:p>
      <w:r>
        <w:t>tice of whole-body healing. Such offerings are not easy to create and deliver, but they are critical to the</w:t>
      </w:r>
    </w:p>
    <w:p>
      <w:r>
        <w:t>local experience. More broadly, culinary excellence in</w:t>
      </w:r>
    </w:p>
    <w:p>
      <w:r>
        <w:t>luxury hotels now includes an expectation of reviving</w:t>
      </w:r>
    </w:p>
    <w:p>
      <w:r>
        <w:t>lost cuisines and recipes of the locality—transporting</w:t>
      </w:r>
    </w:p>
    <w:p>
      <w:r>
        <w:t>guests to a unique and historical dining experience.</w:t>
      </w:r>
    </w:p>
    <w:p>
      <w:r>
        <w:t>Tom</w:t>
      </w:r>
    </w:p>
    <w:p>
      <w:r>
        <w:t>Roelens</w:t>
      </w:r>
    </w:p>
    <w:p>
      <w:r>
        <w:t>GENERAL MANAGER,</w:t>
      </w:r>
    </w:p>
    <w:p>
      <w:r>
        <w:t>FOUR SEASONS RESORTS LANA ’I(HAW AII, UNITED ST ATES)</w:t>
      </w:r>
    </w:p>
    <w:p>
      <w:r>
        <w:t>Recently appointed General Manager of the</w:t>
      </w:r>
    </w:p>
    <w:p>
      <w:r>
        <w:t>Four Seasons Hotel and Residences inKuala Lumpur, Malaysia</w:t>
      </w:r>
    </w:p>
    <w:p>
      <w:r>
        <w:t>BORN IN:</w:t>
      </w:r>
    </w:p>
    <w:p>
      <w:r>
        <w:t>Deinze, Belgium</w:t>
      </w:r>
    </w:p>
    <w:p>
      <w:r>
        <w:t>SELECT GEOGRAPHICAL</w:t>
      </w:r>
    </w:p>
    <w:p>
      <w:r>
        <w:t>EXPERIENCE:</w:t>
      </w:r>
    </w:p>
    <w:p>
      <w:r>
        <w:t>Malaysia, United States,</w:t>
      </w:r>
    </w:p>
    <w:p>
      <w:r>
        <w:t>Belgium, France, United Arab</w:t>
      </w:r>
    </w:p>
    <w:p>
      <w:r>
        <w:t>Emirates, Indonesia, Maldives</w:t>
      </w:r>
    </w:p>
    <w:p>
      <w:r>
        <w:t>YEARS IN THE INDUSTRY:</w:t>
      </w:r>
    </w:p>
    <w:p>
      <w:r>
        <w:t>33</w:t>
      </w:r>
    </w:p>
    <w:p>
      <w:r>
        <w:t>Photos Courtesy of Four Seasons Lanai</w:t>
      </w:r>
    </w:p>
    <w:p>
      <w:r>
        <w:t>323GROWING UP</w:t>
      </w:r>
    </w:p>
    <w:p>
      <w:r>
        <w:t>I was born and raised in Deinze, about one hour</w:t>
      </w:r>
    </w:p>
    <w:p>
      <w:r>
        <w:t>west of Brussels, Belgium. I enjoyed the outdoors</w:t>
      </w:r>
    </w:p>
    <w:p>
      <w:r>
        <w:t>and traveling with my parents. My grandfather used</w:t>
      </w:r>
    </w:p>
    <w:p>
      <w:r>
        <w:t>to run a plantation in the Belgian Congo, and the</w:t>
      </w:r>
    </w:p>
    <w:p>
      <w:r>
        <w:t>many adventure stories he shared of his experience</w:t>
      </w:r>
    </w:p>
    <w:p>
      <w:r>
        <w:t>generated a strong sense of curiosity in me about</w:t>
      </w:r>
    </w:p>
    <w:p>
      <w:r>
        <w:t>other cultures and destinations. I am also extremely</w:t>
      </w:r>
    </w:p>
    <w:p>
      <w:r>
        <w:t>lucky and grateful to have parents who have always</w:t>
      </w:r>
    </w:p>
    <w:p>
      <w:r>
        <w:t>been very supportive of my career aspirations. When</w:t>
      </w:r>
    </w:p>
    <w:p>
      <w:r>
        <w:t>I first announced at a very young age that I wanted to go to hotel school, eyebrows raised, but once my</w:t>
      </w:r>
    </w:p>
    <w:p>
      <w:r>
        <w:t>parents saw my passion for hospitality and for being</w:t>
      </w:r>
    </w:p>
    <w:p>
      <w:r>
        <w:t>of service, they allowed me to flourish. AN EARL Y START</w:t>
      </w:r>
    </w:p>
    <w:p>
      <w:r>
        <w:t>I entered the hospitality industry at the age of four -</w:t>
      </w:r>
    </w:p>
    <w:p>
      <w:r>
        <w:t>teen and never looked back. I started in the kitchen</w:t>
      </w:r>
    </w:p>
    <w:p>
      <w:r>
        <w:t>washing dishes, and then served in a more visible</w:t>
      </w:r>
    </w:p>
    <w:p>
      <w:r>
        <w:t>role in restaurants as a Commis de Rang. Initially, I</w:t>
      </w:r>
    </w:p>
    <w:p>
      <w:r>
        <w:t>started working in one, two, and three-star Michelin</w:t>
      </w:r>
    </w:p>
    <w:p>
      <w:r>
        <w:t>restaurants in Belgium and France. Back then, I was</w:t>
      </w:r>
    </w:p>
    <w:p>
      <w:r>
        <w:t>not allowed to communicate with guests. I was only</w:t>
      </w:r>
    </w:p>
    <w:p>
      <w:r>
        <w:t>allowed to bring out the food and beverage items</w:t>
      </w:r>
    </w:p>
    <w:p>
      <w:r>
        <w:t>and hand them over to the captain or maitre d’ , who</w:t>
      </w:r>
    </w:p>
    <w:p>
      <w:r>
        <w:t>would then engage with customers. I learned early on that no matter what position you’re in, you must be</w:t>
      </w:r>
    </w:p>
    <w:p>
      <w:r>
        <w:t>humble, open to feedback, learn from your mistakes,</w:t>
      </w:r>
    </w:p>
    <w:p>
      <w:r>
        <w:t>and continually strive for excellence.Today’s traveler deeply values experiences</w:t>
      </w:r>
    </w:p>
    <w:p>
      <w:r>
        <w:t>and a sense of place. Increasingly, guests are not content to simply lounge by the resort pool. Instead, they seek authentic activities that provide a real connection to the destination.““</w:t>
      </w:r>
    </w:p>
    <w:p>
      <w:r>
        <w:t>324</w:t>
      </w:r>
    </w:p>
    <w:p/>
    <w:p>
      <w:r>
        <w:t>325monitor them closely and provide additional training</w:t>
      </w:r>
    </w:p>
    <w:p>
      <w:r>
        <w:t>on a regular basis. When you hire motivated people,</w:t>
      </w:r>
    </w:p>
    <w:p>
      <w:r>
        <w:t>you need to train them to perform in an extraordi-</w:t>
      </w:r>
    </w:p>
    <w:p>
      <w:r>
        <w:t>nary way. We also invite staff members to experience</w:t>
      </w:r>
    </w:p>
    <w:p>
      <w:r>
        <w:t>the property, so as to see it through the eyes of our</w:t>
      </w:r>
    </w:p>
    <w:p>
      <w:r>
        <w:t>guests.</w:t>
      </w:r>
    </w:p>
    <w:p>
      <w:r>
        <w:t>A HIGH BAR, AT MINIMUM</w:t>
      </w:r>
    </w:p>
    <w:p>
      <w:r>
        <w:t>One of the biggest challenges to leading a world-class</w:t>
      </w:r>
    </w:p>
    <w:p>
      <w:r>
        <w:t>hotel or resort is ensuring consistency in the delivery</w:t>
      </w:r>
    </w:p>
    <w:p>
      <w:r>
        <w:t>of service. There are thousands of touchpoints every</w:t>
      </w:r>
    </w:p>
    <w:p>
      <w:r>
        <w:t>single day between guests and employees, as well as</w:t>
      </w:r>
    </w:p>
    <w:p>
      <w:r>
        <w:t>with vendors, the community, and beyond. We set the bar extremely high for ourselves—delivering 100</w:t>
      </w:r>
    </w:p>
    <w:p>
      <w:r>
        <w:t>percent of the service experience 100 percent of the</w:t>
      </w:r>
    </w:p>
    <w:p>
      <w:r>
        <w:t>time. In my mind, that is a minimum. Then you move</w:t>
      </w:r>
    </w:p>
    <w:p>
      <w:r>
        <w:t>onto personalization and how best to customize the</w:t>
      </w:r>
    </w:p>
    <w:p>
      <w:r>
        <w:t>experience for each guest and wow them with intu-</w:t>
      </w:r>
    </w:p>
    <w:p>
      <w:r>
        <w:t>itive service.</w:t>
      </w:r>
    </w:p>
    <w:p>
      <w:r>
        <w:t>A PEOPLE BUSINESS</w:t>
      </w:r>
    </w:p>
    <w:p>
      <w:r>
        <w:t>Ultimately, the luxury hospitality industry is a people</w:t>
      </w:r>
    </w:p>
    <w:p>
      <w:r>
        <w:t>business. You can have the most amazing physical</w:t>
      </w:r>
    </w:p>
    <w:p>
      <w:r>
        <w:t>asset in a beautiful natural surrounding and in an</w:t>
      </w:r>
    </w:p>
    <w:p>
      <w:r>
        <w:t>idyllic location. But it all comes down to people and the service they provide. That’s what makes the dif -A SHIFT TO HOTELS</w:t>
      </w:r>
    </w:p>
    <w:p>
      <w:r>
        <w:t>After studying hospitality and hotel management,</w:t>
      </w:r>
    </w:p>
    <w:p>
      <w:r>
        <w:t>including a postgraduate degree in public relations,</w:t>
      </w:r>
    </w:p>
    <w:p>
      <w:r>
        <w:t>I joined the hotel industry in 1992 at the SAS Royal</w:t>
      </w:r>
    </w:p>
    <w:p>
      <w:r>
        <w:t>Hotel in Brussels. I held various roles in the food and</w:t>
      </w:r>
    </w:p>
    <w:p>
      <w:r>
        <w:t>beverage division, including my first leadership po-</w:t>
      </w:r>
    </w:p>
    <w:p>
      <w:r>
        <w:t>sition as assistant room service manager. It was the first time I worked in such a diverse environment,</w:t>
      </w:r>
    </w:p>
    <w:p>
      <w:r>
        <w:t>where every team member came from a different</w:t>
      </w:r>
    </w:p>
    <w:p>
      <w:r>
        <w:t>background and had very different priorities in life.</w:t>
      </w:r>
    </w:p>
    <w:p>
      <w:r>
        <w:t>It taught me to truly value diversity and difference,</w:t>
      </w:r>
    </w:p>
    <w:p>
      <w:r>
        <w:t>and to play to the strengths of each of my colleagues</w:t>
      </w:r>
    </w:p>
    <w:p>
      <w:r>
        <w:t>in order to build a strong team. In 1996, I joined the</w:t>
      </w:r>
    </w:p>
    <w:p>
      <w:r>
        <w:t>InterContinental Hotel Dubai as assistant director of</w:t>
      </w:r>
    </w:p>
    <w:p>
      <w:r>
        <w:t>catering, before succumbing to the allure of Asia and</w:t>
      </w:r>
    </w:p>
    <w:p>
      <w:r>
        <w:t>the idyllic isle of Bali, Indonesia, where I eventually</w:t>
      </w:r>
    </w:p>
    <w:p>
      <w:r>
        <w:t>became the executive assistant manager of the Nusa</w:t>
      </w:r>
    </w:p>
    <w:p>
      <w:r>
        <w:t>Dua Beach Hotel and Spa.</w:t>
      </w:r>
    </w:p>
    <w:p>
      <w:r>
        <w:t>BE OUR GUEST</w:t>
      </w:r>
    </w:p>
    <w:p>
      <w:r>
        <w:t>All new employees at Four Seasons Resort Lana’i par -</w:t>
      </w:r>
    </w:p>
    <w:p>
      <w:r>
        <w:t>ticipate in a series of on-boarding and training pro-</w:t>
      </w:r>
    </w:p>
    <w:p>
      <w:r>
        <w:t>grams. In Lana’i, it is a two-day affair to ensure that</w:t>
      </w:r>
    </w:p>
    <w:p>
      <w:r>
        <w:t>new recruits learn about the goals and beliefs of our</w:t>
      </w:r>
    </w:p>
    <w:p>
      <w:r>
        <w:t>company and familiarize themselves with the very</w:t>
      </w:r>
    </w:p>
    <w:p>
      <w:r>
        <w:t>unique culture of Hawai’i and the history of Lana’i.</w:t>
      </w:r>
    </w:p>
    <w:p>
      <w:r>
        <w:t>Additionally, once they land in their departments, we</w:t>
      </w:r>
    </w:p>
    <w:p>
      <w:r>
        <w:t>326ference between whether or not guests decide to rave</w:t>
      </w:r>
    </w:p>
    <w:p>
      <w:r>
        <w:t>to their friends and family about the experience. It’s</w:t>
      </w:r>
    </w:p>
    <w:p>
      <w:r>
        <w:t>that simple.</w:t>
      </w:r>
    </w:p>
    <w:p>
      <w:r>
        <w:t>AN AUTHENTIC CONNECTION</w:t>
      </w:r>
    </w:p>
    <w:p>
      <w:r>
        <w:t>Today’s traveler deeply values experiences and a</w:t>
      </w:r>
    </w:p>
    <w:p>
      <w:r>
        <w:t>sense of place. Increasingly, guests are not content</w:t>
      </w:r>
    </w:p>
    <w:p>
      <w:r>
        <w:t>to simply lounge by the resort pool. Instead, they</w:t>
      </w:r>
    </w:p>
    <w:p>
      <w:r>
        <w:t>seek authentic activities that provide a real connec -</w:t>
      </w:r>
    </w:p>
    <w:p>
      <w:r>
        <w:t>tion to the destination. While Four Seasons Resort Lana’i was being overhauled over many months prior</w:t>
      </w:r>
    </w:p>
    <w:p>
      <w:r>
        <w:t>to the relaunch, our staff continued to remain em-</w:t>
      </w:r>
    </w:p>
    <w:p>
      <w:r>
        <w:t>ployed. They worked on cultural and preservation projects, including restoring an ancient Hawaiian</w:t>
      </w:r>
    </w:p>
    <w:p>
      <w:r>
        <w:t>fishpond and clearing land that yielded ancient vil-</w:t>
      </w:r>
    </w:p>
    <w:p>
      <w:r>
        <w:t>lage remains, such as storage facilities and temples.</w:t>
      </w:r>
    </w:p>
    <w:p>
      <w:r>
        <w:t>Guests can now participate on a guided Polaris UTV</w:t>
      </w:r>
    </w:p>
    <w:p>
      <w:r>
        <w:t>tour and learn more about how the people of Lana’i</w:t>
      </w:r>
    </w:p>
    <w:p>
      <w:r>
        <w:t>lived, from guides who have a deep appreciation for</w:t>
      </w:r>
    </w:p>
    <w:p>
      <w:r>
        <w:t>the land and culture.</w:t>
      </w:r>
    </w:p>
    <w:p>
      <w:r>
        <w:t>In addition, we partnered with a local nonprofit—the</w:t>
      </w:r>
    </w:p>
    <w:p>
      <w:r>
        <w:t>Lana’i Culture and Heritage Center—who recently</w:t>
      </w:r>
    </w:p>
    <w:p>
      <w:r>
        <w:t>launched a new mobile app funded by the Hawaiian</w:t>
      </w:r>
    </w:p>
    <w:p>
      <w:r>
        <w:t>Tourism Authority with information about sacred</w:t>
      </w:r>
    </w:p>
    <w:p>
      <w:r>
        <w:t>places on the island, as well as historic photos, maps,</w:t>
      </w:r>
    </w:p>
    <w:p>
      <w:r>
        <w:t>and audio stories.DIGITAL FEEDBACK</w:t>
      </w:r>
    </w:p>
    <w:p>
      <w:r>
        <w:t>Just because someone is now more likely to review us</w:t>
      </w:r>
    </w:p>
    <w:p>
      <w:r>
        <w:t>online shouldn’t change how we think about deliver -</w:t>
      </w:r>
    </w:p>
    <w:p>
      <w:r>
        <w:t>ing a world-class service. We must always be striving for excellence. What’s different is that now we have</w:t>
      </w:r>
    </w:p>
    <w:p>
      <w:r>
        <w:t>more opportunities for feedback. While our goal is</w:t>
      </w:r>
    </w:p>
    <w:p>
      <w:r>
        <w:t>to connect with guests while they’re on property, the reality is that not everyone is comfortable providing</w:t>
      </w:r>
    </w:p>
    <w:p>
      <w:r>
        <w:t>feedback in person or in the moment. Online reviews</w:t>
      </w:r>
    </w:p>
    <w:p>
      <w:r>
        <w:t>allow us to learn more about our guests’ experiences</w:t>
      </w:r>
    </w:p>
    <w:p>
      <w:r>
        <w:t>and still connect with them after the fact, if needed.</w:t>
      </w:r>
    </w:p>
    <w:p>
      <w:r>
        <w:t>COMMITMENT TO IMPROVE</w:t>
      </w:r>
    </w:p>
    <w:p>
      <w:r>
        <w:t>One of the keys to success is being open to all types</w:t>
      </w:r>
    </w:p>
    <w:p>
      <w:r>
        <w:t>of feedback—from both staff and guests. We cannot</w:t>
      </w:r>
    </w:p>
    <w:p>
      <w:r>
        <w:t>be defensive. Whether a guest voices an issue in the</w:t>
      </w:r>
    </w:p>
    <w:p>
      <w:r>
        <w:t>lobby, or makes a specific comment on TripAdvisor,</w:t>
      </w:r>
    </w:p>
    <w:p>
      <w:r>
        <w:t>or takes the time to express a concern through the</w:t>
      </w:r>
    </w:p>
    <w:p>
      <w:r>
        <w:t>survey they receive following their stay, we must understand exactly what happened and resolve to</w:t>
      </w:r>
    </w:p>
    <w:p>
      <w:r>
        <w:t>fix it. This also applies to feedback from employees.</w:t>
      </w:r>
    </w:p>
    <w:p>
      <w:r>
        <w:t>Whether an issue was heard in the hallway, reported</w:t>
      </w:r>
    </w:p>
    <w:p>
      <w:r>
        <w:t>to their supervisor, or brought directly to the atten-</w:t>
      </w:r>
    </w:p>
    <w:p>
      <w:r>
        <w:t>tion of the general manager, it must be welcomed,</w:t>
      </w:r>
    </w:p>
    <w:p>
      <w:r>
        <w:t>understood, and resolved.</w:t>
      </w:r>
    </w:p>
    <w:p>
      <w:r>
        <w:t>327</w:t>
      </w:r>
    </w:p>
    <w:p/>
    <w:p>
      <w:r>
        <w:t>A BLEND OF ROLES</w:t>
      </w:r>
    </w:p>
    <w:p>
      <w:r>
        <w:t>Today, our Lana’i Ambassadors blend the concierge</w:t>
      </w:r>
    </w:p>
    <w:p>
      <w:r>
        <w:t>and front desk roles seamlessly. To start, they greet</w:t>
      </w:r>
    </w:p>
    <w:p>
      <w:r>
        <w:t>you at the airport in Honolulu prior to your flight to</w:t>
      </w:r>
    </w:p>
    <w:p>
      <w:r>
        <w:t>the island. To enhance the experience, we launched</w:t>
      </w:r>
    </w:p>
    <w:p>
      <w:r>
        <w:t>an exclusive guest lounge at the international airport</w:t>
      </w:r>
    </w:p>
    <w:p>
      <w:r>
        <w:t>in Honolulu. We are the only resort in Hawaii pro-viding such a high-end experience. Guests can check</w:t>
      </w:r>
    </w:p>
    <w:p>
      <w:r>
        <w:t>in, make reservations, grab a bite, charge their elec -</w:t>
      </w:r>
    </w:p>
    <w:p>
      <w:r>
        <w:t>tronics, and visit again on their return trip. Our team will then greet you when you land, escort you to your</w:t>
      </w:r>
    </w:p>
    <w:p>
      <w:r>
        <w:t>room, and answer any and all questions or requests</w:t>
      </w:r>
    </w:p>
    <w:p>
      <w:r>
        <w:t>during your stay.</w:t>
      </w:r>
    </w:p>
    <w:p>
      <w:r>
        <w:t>EVERY OPTION, ANY TIME</w:t>
      </w:r>
    </w:p>
    <w:p>
      <w:r>
        <w:t>True luxury is having all options available at any giv -</w:t>
      </w:r>
    </w:p>
    <w:p>
      <w:r>
        <w:t>en time. In that spirit, we do not require our guests</w:t>
      </w:r>
    </w:p>
    <w:p>
      <w:r>
        <w:t>to reserve a tee time for our magnificent Jack Nick -</w:t>
      </w:r>
    </w:p>
    <w:p>
      <w:r>
        <w:t>laus Signature Manele golf course. They treat the golf</w:t>
      </w:r>
    </w:p>
    <w:p>
      <w:r>
        <w:t>course as their own private escape, and they can walk</w:t>
      </w:r>
    </w:p>
    <w:p>
      <w:r>
        <w:t>on at any moment. We expect them, and are ready.</w:t>
      </w:r>
    </w:p>
    <w:p>
      <w:r>
        <w:t>From personalized amenities in the room, to custom</w:t>
      </w:r>
    </w:p>
    <w:p>
      <w:r>
        <w:t>experiences on-site, to a luxury vehicle at their dis -</w:t>
      </w:r>
    </w:p>
    <w:p>
      <w:r>
        <w:t>posal for off-site activities, we strive to provide the most tailored experience possible.</w:t>
      </w:r>
    </w:p>
    <w:p/>
    <w:p>
      <w:r>
        <w:t>329AT YOUR SERVICE, 24/7</w:t>
      </w:r>
    </w:p>
    <w:p>
      <w:r>
        <w:t>One of the most successful integrations of technol-</w:t>
      </w:r>
    </w:p>
    <w:p>
      <w:r>
        <w:t>ogy thus far into the guest experience is our text</w:t>
      </w:r>
    </w:p>
    <w:p>
      <w:r>
        <w:t>messaging service, available twenty-four hours a</w:t>
      </w:r>
    </w:p>
    <w:p>
      <w:r>
        <w:t>day. Guests nowadays are more comfortable texting,</w:t>
      </w:r>
    </w:p>
    <w:p>
      <w:r>
        <w:t>rather than picking up a phone. Responding to this</w:t>
      </w:r>
    </w:p>
    <w:p>
      <w:r>
        <w:t>dynamic, and to increase the efficiency and speed in which we respond to a guest request, we instituted a</w:t>
      </w:r>
    </w:p>
    <w:p>
      <w:r>
        <w:t>messaging system for any and all queries. Originally</w:t>
      </w:r>
    </w:p>
    <w:p>
      <w:r>
        <w:t>a pilot in select properties, Four Seasons Chat, which</w:t>
      </w:r>
    </w:p>
    <w:p>
      <w:r>
        <w:t>now includes Facebook Messenger, WeChat, and SMS, is now rolling out across all properties through</w:t>
      </w:r>
    </w:p>
    <w:p>
      <w:r>
        <w:t>2018. Today, guests text us about their wake up calls,</w:t>
      </w:r>
    </w:p>
    <w:p>
      <w:r>
        <w:t>room service orders, and activities they would like</w:t>
      </w:r>
    </w:p>
    <w:p>
      <w:r>
        <w:t>to do while on island. We provide this service to any</w:t>
      </w:r>
    </w:p>
    <w:p>
      <w:r>
        <w:t>guest—past, present, and future—and it has been ex -</w:t>
      </w:r>
    </w:p>
    <w:p>
      <w:r>
        <w:t>tremely well received.</w:t>
      </w:r>
    </w:p>
    <w:p>
      <w:r>
        <w:t>ABOVE AND BEYOND</w:t>
      </w:r>
    </w:p>
    <w:p>
      <w:r>
        <w:t>Intuitive and anticipatory service can mean different</w:t>
      </w:r>
    </w:p>
    <w:p>
      <w:r>
        <w:t>things for different people. It could be remembering</w:t>
      </w:r>
    </w:p>
    <w:p/>
    <w:p>
      <w:r>
        <w:t>330their favorite food or cocktail, placing a treat or gift</w:t>
      </w:r>
    </w:p>
    <w:p>
      <w:r>
        <w:t>in room for their children, noting if someone gets out</w:t>
      </w:r>
    </w:p>
    <w:p>
      <w:r>
        <w:t>of the bed on the right or left side and placing slippers</w:t>
      </w:r>
    </w:p>
    <w:p>
      <w:r>
        <w:t>there, or simply recalling something they said during</w:t>
      </w:r>
    </w:p>
    <w:p>
      <w:r>
        <w:t>a conversation, perhaps about a desired outing, and</w:t>
      </w:r>
    </w:p>
    <w:p>
      <w:r>
        <w:t>arranging it all for them before they ask.</w:t>
      </w:r>
    </w:p>
    <w:p>
      <w:r>
        <w:t>A HOME AWAY FROM HOME</w:t>
      </w:r>
    </w:p>
    <w:p>
      <w:r>
        <w:t>You have to put yourself in the minds of your guests,</w:t>
      </w:r>
    </w:p>
    <w:p>
      <w:r>
        <w:t>and think about what they look for at home and how</w:t>
      </w:r>
    </w:p>
    <w:p>
      <w:r>
        <w:t>that translates into a home-away-from-home expe-</w:t>
      </w:r>
    </w:p>
    <w:p>
      <w:r>
        <w:t>rience. Despite being away from the hustle and bus -</w:t>
      </w:r>
    </w:p>
    <w:p>
      <w:r>
        <w:t>tle, today’s guests are expecting a very fast Internet</w:t>
      </w:r>
    </w:p>
    <w:p>
      <w:r>
        <w:t>connection to keep up with their social and business</w:t>
      </w:r>
    </w:p>
    <w:p>
      <w:r>
        <w:t>activities. To meet the demand, we offer an incredibly</w:t>
      </w:r>
    </w:p>
    <w:p>
      <w:r>
        <w:t>high-speed, complimentary Wi-Fi service through-</w:t>
      </w:r>
    </w:p>
    <w:p>
      <w:r>
        <w:t>out the resort.</w:t>
      </w:r>
    </w:p>
    <w:p>
      <w:r>
        <w:t>In our rooms, the innovations include wristband keys</w:t>
      </w:r>
    </w:p>
    <w:p>
      <w:r>
        <w:t>with RFID technology, so all you have to do is just wear your waterproof key down to the beach or to</w:t>
      </w:r>
    </w:p>
    <w:p>
      <w:r>
        <w:t>play golf. In room, we have seventy-five-inch TVs,</w:t>
      </w:r>
    </w:p>
    <w:p>
      <w:r>
        <w:t>iPads with resort destination information, dining</w:t>
      </w:r>
    </w:p>
    <w:p>
      <w:r>
        <w:t>menus, and more. There’s a TV in the bathroom</w:t>
      </w:r>
    </w:p>
    <w:p>
      <w:r>
        <w:t>vanity mirror and electronic Toto toilets with heated</w:t>
      </w:r>
    </w:p>
    <w:p>
      <w:r>
        <w:t>seats. We also provide plenty of charging stations in</w:t>
      </w:r>
    </w:p>
    <w:p>
      <w:r>
        <w:t>easy to reach locations, so there’s no need to kneel</w:t>
      </w:r>
    </w:p>
    <w:p>
      <w:r>
        <w:t>by the doorway with your phone.A LOW-KEY ENVIRONMENT</w:t>
      </w:r>
    </w:p>
    <w:p>
      <w:r>
        <w:t>Each guest is different, even the ones that are used to</w:t>
      </w:r>
    </w:p>
    <w:p>
      <w:r>
        <w:t>being in the limelight. Here on Lana’i, our guests are</w:t>
      </w:r>
    </w:p>
    <w:p>
      <w:r>
        <w:t>seeking a low-key environment. We don’t have, nor</w:t>
      </w:r>
    </w:p>
    <w:p>
      <w:r>
        <w:t>do we ever want, throngs of paparazzi milling about</w:t>
      </w:r>
    </w:p>
    <w:p>
      <w:r>
        <w:t>in our small plantation town of just 3,000 residents.</w:t>
      </w:r>
    </w:p>
    <w:p>
      <w:r>
        <w:t>For certain guests, luxury is being able to be incogni-to during their stay. In other locations, they may not</w:t>
      </w:r>
    </w:p>
    <w:p>
      <w:r>
        <w:t>be seeking such privacy and exclusivity.</w:t>
      </w:r>
    </w:p>
    <w:p>
      <w:r>
        <w:t>331</w:t>
      </w:r>
    </w:p>
    <w:p/>
    <w:p>
      <w:r>
        <w:t>Torsten</w:t>
      </w:r>
    </w:p>
    <w:p>
      <w:r>
        <w:t>van</w:t>
      </w:r>
    </w:p>
    <w:p>
      <w:r>
        <w:t>Dullemen</w:t>
      </w:r>
    </w:p>
    <w:p>
      <w:r>
        <w:t>GENERAL MANAGER,</w:t>
      </w:r>
    </w:p>
    <w:p>
      <w:r>
        <w:t>THE LANDMARK MANDARIN ORIENT AL (HONG KONG)</w:t>
      </w:r>
    </w:p>
    <w:p>
      <w:r>
        <w:t>BORN IN:</w:t>
      </w:r>
    </w:p>
    <w:p>
      <w:r>
        <w:t>The Hague, Netherlands</w:t>
      </w:r>
    </w:p>
    <w:p>
      <w:r>
        <w:t>SELECT GEOGRAPHICAL</w:t>
      </w:r>
    </w:p>
    <w:p>
      <w:r>
        <w:t>EXPERIENCE:</w:t>
      </w:r>
    </w:p>
    <w:p>
      <w:r>
        <w:t>Hong Kong, Netherlands, United</w:t>
      </w:r>
    </w:p>
    <w:p>
      <w:r>
        <w:t>Kingdom, Italy, Antigua, India,</w:t>
      </w:r>
    </w:p>
    <w:p>
      <w:r>
        <w:t>Thailand, The Philippines</w:t>
      </w:r>
    </w:p>
    <w:p>
      <w:r>
        <w:t>YEARS IN THE INDUSTRY:</w:t>
      </w:r>
    </w:p>
    <w:p>
      <w:r>
        <w:t>32</w:t>
      </w:r>
    </w:p>
    <w:p>
      <w:r>
        <w:t>Photos Courtesy of The Landmark Mandarin Oriental Hong Kong</w:t>
      </w:r>
    </w:p>
    <w:p>
      <w:r>
        <w:t>333GROWING UP</w:t>
      </w:r>
    </w:p>
    <w:p>
      <w:r>
        <w:t>I grew up in Maassluis, a small town of less than</w:t>
      </w:r>
    </w:p>
    <w:p>
      <w:r>
        <w:t>20,000 people in the Netherlands. It was in the heart</w:t>
      </w:r>
    </w:p>
    <w:p>
      <w:r>
        <w:t>of agricultural Holland, so we had lots of farms and</w:t>
      </w:r>
    </w:p>
    <w:p>
      <w:r>
        <w:t>greenhouses with vegetables and fruit. In that sense,</w:t>
      </w:r>
    </w:p>
    <w:p>
      <w:r>
        <w:t>it was a very healthy and active childhood. As a kid,</w:t>
      </w:r>
    </w:p>
    <w:p>
      <w:r>
        <w:t>we had no money, cinemas, or entertainment. Most</w:t>
      </w:r>
    </w:p>
    <w:p>
      <w:r>
        <w:t>of the time we would ride our bikes, swim in the lake,</w:t>
      </w:r>
    </w:p>
    <w:p>
      <w:r>
        <w:t>skate around, or play sports. I developed a love for</w:t>
      </w:r>
    </w:p>
    <w:p>
      <w:r>
        <w:t>nature and the outdoors. We were a very close-knit</w:t>
      </w:r>
    </w:p>
    <w:p>
      <w:r>
        <w:t>family and traveled a lot when I was younger. Noth-ing like today, but definitely more than my friends.My mother had Russian roots and my father’s family was mostly from Holland, with a bit of German. My</w:t>
      </w:r>
    </w:p>
    <w:p>
      <w:r>
        <w:t>mother looked after us as a family, making sure we</w:t>
      </w:r>
    </w:p>
    <w:p>
      <w:r>
        <w:t>were in good shape. She cooked, cleaned, shopped,</w:t>
      </w:r>
    </w:p>
    <w:p>
      <w:r>
        <w:t>and everything else, while my father rose, through</w:t>
      </w:r>
    </w:p>
    <w:p>
      <w:r>
        <w:t>the ranks of a company named Esselte, which manu-</w:t>
      </w:r>
    </w:p>
    <w:p>
      <w:r>
        <w:t>factured office products and business supplies. They</w:t>
      </w:r>
    </w:p>
    <w:p>
      <w:r>
        <w:t>grew up in World War II with nothing. They would</w:t>
      </w:r>
    </w:p>
    <w:p>
      <w:r>
        <w:t>go weeks without food. Stability was their salvation.</w:t>
      </w:r>
    </w:p>
    <w:p>
      <w:r>
        <w:t>The only way you achieved that was to work hard</w:t>
      </w:r>
    </w:p>
    <w:p>
      <w:r>
        <w:t>and give as many opportunities you could to your</w:t>
      </w:r>
    </w:p>
    <w:p>
      <w:r>
        <w:t>children to succeed. And that’s exactly what they did.Twenty years ago, guests checked in,</w:t>
      </w:r>
    </w:p>
    <w:p>
      <w:r>
        <w:t>guests checked out, and you focused on service. Today, if you don’t understand the legal aspect, the pace of technology, digital marketing, public affairs, and how to work with owners and shareholders, you cannot run a hotel successfully.““</w:t>
      </w:r>
    </w:p>
    <w:p>
      <w:r>
        <w:t>334</w:t>
      </w:r>
    </w:p>
    <w:p/>
    <w:p>
      <w:r>
        <w:t>335ON-THE-JOB TRAINING</w:t>
      </w:r>
    </w:p>
    <w:p>
      <w:r>
        <w:t>My first job was in a local bistro, where I helped in ev -</w:t>
      </w:r>
    </w:p>
    <w:p>
      <w:r>
        <w:t>ery way. If they needed me to peel potatoes, I peeled</w:t>
      </w:r>
    </w:p>
    <w:p>
      <w:r>
        <w:t>potatoes. If they needed me to clean the basement, I</w:t>
      </w:r>
    </w:p>
    <w:p>
      <w:r>
        <w:t>cleaned the basement. If they needed me to change</w:t>
      </w:r>
    </w:p>
    <w:p>
      <w:r>
        <w:t>the beer barrels or to manage the bar, then I would</w:t>
      </w:r>
    </w:p>
    <w:p>
      <w:r>
        <w:t>do that too. It was an early lesson in just how many tasks there are to running a restaurant.</w:t>
      </w:r>
    </w:p>
    <w:p>
      <w:r>
        <w:t>From there, I joined a one-star Michelin restaurant</w:t>
      </w:r>
    </w:p>
    <w:p>
      <w:r>
        <w:t>that was more structured, but where I still helped out</w:t>
      </w:r>
    </w:p>
    <w:p>
      <w:r>
        <w:t>as needed. There were only twelve tables and forty</w:t>
      </w:r>
    </w:p>
    <w:p>
      <w:r>
        <w:t>seats, but we were always busy. They paid me in cash</w:t>
      </w:r>
    </w:p>
    <w:p>
      <w:r>
        <w:t>while giving me a crash course in the restaurant busi-ness—how you spend money, how you save money,</w:t>
      </w:r>
    </w:p>
    <w:p>
      <w:r>
        <w:t>how you upsell, and more.</w:t>
      </w:r>
    </w:p>
    <w:p>
      <w:r>
        <w:t>A CAREER LAUNCHPAD</w:t>
      </w:r>
    </w:p>
    <w:p>
      <w:r>
        <w:t>My first position in the luxury hotel industry was as</w:t>
      </w:r>
    </w:p>
    <w:p>
      <w:r>
        <w:t>a reservations agent at The Savoy in London, which</w:t>
      </w:r>
    </w:p>
    <w:p>
      <w:r>
        <w:t>was arguably the best hotel in the city at the time and</w:t>
      </w:r>
    </w:p>
    <w:p>
      <w:r>
        <w:t>had perhaps the most capable front desk anywhere</w:t>
      </w:r>
    </w:p>
    <w:p>
      <w:r>
        <w:t>in the world. I learned to work very hard, how to</w:t>
      </w:r>
    </w:p>
    <w:p>
      <w:r>
        <w:t>plan for guest arrivals and track their preferences,</w:t>
      </w:r>
    </w:p>
    <w:p>
      <w:r>
        <w:t>how to communicate with other departments in the</w:t>
      </w:r>
    </w:p>
    <w:p>
      <w:r>
        <w:t>hotel, and more broadly, how to most effectively run a front desk operation in great detail. The hotel was 90 percent occupied year round, resulting in a very busy front desk, but we were a small and effective</w:t>
      </w:r>
    </w:p>
    <w:p>
      <w:r>
        <w:t>team that got the job done.</w:t>
      </w:r>
    </w:p>
    <w:p>
      <w:r>
        <w:t>The role did not come without challenges. We worked</w:t>
      </w:r>
    </w:p>
    <w:p>
      <w:r>
        <w:t>eighteen-hour days, usually from 12 AM to 6 PM the</w:t>
      </w:r>
    </w:p>
    <w:p>
      <w:r>
        <w:t>following day. It was a very tough work environment,</w:t>
      </w:r>
    </w:p>
    <w:p>
      <w:r>
        <w:t>and my rent was higher than my salary. My wife had to use her savings so we could live. After almost three</w:t>
      </w:r>
    </w:p>
    <w:p>
      <w:r>
        <w:t>years, my career accelerated and everything paid off.</w:t>
      </w:r>
    </w:p>
    <w:p>
      <w:r>
        <w:t>STRAIGHTFORWARD LEADERSHIP</w:t>
      </w:r>
    </w:p>
    <w:p>
      <w:r>
        <w:t>My first leadership position was as chef de brigade at</w:t>
      </w:r>
    </w:p>
    <w:p>
      <w:r>
        <w:t>The Savoy in London, where I was in charge of shifts.</w:t>
      </w:r>
    </w:p>
    <w:p>
      <w:r>
        <w:t>From the very beginning, I was fair, direct, and pro-</w:t>
      </w:r>
    </w:p>
    <w:p>
      <w:r>
        <w:t>tective of my team. They knew I was always there for</w:t>
      </w:r>
    </w:p>
    <w:p>
      <w:r>
        <w:t>them, and I jumped in when they needed my help.</w:t>
      </w:r>
    </w:p>
    <w:p>
      <w:r>
        <w:t>I was the youngest of the team by far, dealing with</w:t>
      </w:r>
    </w:p>
    <w:p>
      <w:r>
        <w:t>some very strong personalities, so I had to develop</w:t>
      </w:r>
    </w:p>
    <w:p>
      <w:r>
        <w:t>the confidence to lead. In the end, a team that re-spects one another and trusts one another is a team</w:t>
      </w:r>
    </w:p>
    <w:p>
      <w:r>
        <w:t>that will pull through together.</w:t>
      </w:r>
    </w:p>
    <w:p>
      <w:r>
        <w:t>EARNING THE RIGHT TO LEAD</w:t>
      </w:r>
    </w:p>
    <w:p>
      <w:r>
        <w:t>I’ve learned that no matter what your title is or how</w:t>
      </w:r>
    </w:p>
    <w:p>
      <w:r>
        <w:t>impressive your qualifications, if people do not get</w:t>
      </w:r>
    </w:p>
    <w:p>
      <w:r>
        <w:t>inspired by you and are not comfortable with you</w:t>
      </w:r>
    </w:p>
    <w:p>
      <w:r>
        <w:t>being their leader, something will always be off. Your</w:t>
      </w:r>
    </w:p>
    <w:p>
      <w:r>
        <w:t>team needs to connect with you, respect you, trust</w:t>
      </w:r>
    </w:p>
    <w:p>
      <w:r>
        <w:t>you, and value your ability to motivate them. You</w:t>
      </w:r>
    </w:p>
    <w:p>
      <w:r>
        <w:t>have to earn this relationship. It does not come au-</w:t>
      </w:r>
    </w:p>
    <w:p>
      <w:r>
        <w:t>tomatically.</w:t>
      </w:r>
    </w:p>
    <w:p>
      <w:r>
        <w:t>LESS IS MORE</w:t>
      </w:r>
    </w:p>
    <w:p>
      <w:r>
        <w:t>Leaders always give themselves too much credit</w:t>
      </w:r>
    </w:p>
    <w:p>
      <w:r>
        <w:t>when things go well, and never take enough blame</w:t>
      </w:r>
    </w:p>
    <w:p>
      <w:r>
        <w:t>when things go wrong. On a daily basis, trees that al-</w:t>
      </w:r>
    </w:p>
    <w:p>
      <w:r>
        <w:t>low more rain and sun to hit the ground underneath</w:t>
      </w:r>
    </w:p>
    <w:p>
      <w:r>
        <w:t>them, are the ones surrounded by the most beautiful</w:t>
      </w:r>
    </w:p>
    <w:p>
      <w:r>
        <w:t>flowers. You need to hire the right person, motivate them and empower them to take action. I will make</w:t>
      </w:r>
    </w:p>
    <w:p>
      <w:r>
        <w:t>sure people know what my expectations are, but I</w:t>
      </w:r>
    </w:p>
    <w:p>
      <w:r>
        <w:t>will never tell them how to do their job. My job is to</w:t>
      </w:r>
    </w:p>
    <w:p>
      <w:r>
        <w:t>make sure they are set up for success, then get out</w:t>
      </w:r>
    </w:p>
    <w:p>
      <w:r>
        <w:t>of the way.</w:t>
      </w:r>
    </w:p>
    <w:p>
      <w:r>
        <w:t>THE NEW RECRUIT</w:t>
      </w:r>
    </w:p>
    <w:p>
      <w:r>
        <w:t>On-boarding a new recruit can take place long before</w:t>
      </w:r>
    </w:p>
    <w:p>
      <w:r>
        <w:t>they arrive to the property. You can send them key</w:t>
      </w:r>
    </w:p>
    <w:p>
      <w:r>
        <w:t>information to read and digest, talk to them about</w:t>
      </w:r>
    </w:p>
    <w:p>
      <w:r>
        <w:t>the colleagues they’re going to be working with, dis -</w:t>
      </w:r>
    </w:p>
    <w:p>
      <w:r>
        <w:t>cuss the cultural differences of this property and lo-</w:t>
      </w:r>
    </w:p>
    <w:p>
      <w:r>
        <w:t>cation as compared to others, and help them with</w:t>
      </w:r>
    </w:p>
    <w:p/>
    <w:p>
      <w:r>
        <w:t>337</w:t>
      </w:r>
    </w:p>
    <w:p/>
    <w:p>
      <w:r>
        <w:t>338securing a visa and accommodations. Once they</w:t>
      </w:r>
    </w:p>
    <w:p>
      <w:r>
        <w:t>arrive, there are orientations and regular meetings</w:t>
      </w:r>
    </w:p>
    <w:p>
      <w:r>
        <w:t>with HR and others to ensure things are transitioning</w:t>
      </w:r>
    </w:p>
    <w:p>
      <w:r>
        <w:t>smoothly. However, one of the ways we make sure</w:t>
      </w:r>
    </w:p>
    <w:p>
      <w:r>
        <w:t>a new employee is indeed making an effort them -</w:t>
      </w:r>
    </w:p>
    <w:p>
      <w:r>
        <w:t>selves to integrate is by giving them a questionnaire after the first six weeks. How many hotels are there</w:t>
      </w:r>
    </w:p>
    <w:p>
      <w:r>
        <w:t>in the group? What are our pillars? What is our vi-</w:t>
      </w:r>
    </w:p>
    <w:p>
      <w:r>
        <w:t>sion statement? Who is our CEO? And who are our</w:t>
      </w:r>
    </w:p>
    <w:p>
      <w:r>
        <w:t>most regular guests? If somebody could not provide</w:t>
      </w:r>
    </w:p>
    <w:p>
      <w:r>
        <w:t>that information after six weeks, that person has not</w:t>
      </w:r>
    </w:p>
    <w:p>
      <w:r>
        <w:t>made enough of an effort to settle in.MANAGING, THEN AND NOW</w:t>
      </w:r>
    </w:p>
    <w:p>
      <w:r>
        <w:t>Twenty years ago, guests checked in, guests checked</w:t>
      </w:r>
    </w:p>
    <w:p>
      <w:r>
        <w:t>out, and you focused on service. As long as people</w:t>
      </w:r>
    </w:p>
    <w:p>
      <w:r>
        <w:t>paid their bill, you could successfully run a hotel.</w:t>
      </w:r>
    </w:p>
    <w:p>
      <w:r>
        <w:t>Today, if you don’t understand the legal aspect, the</w:t>
      </w:r>
    </w:p>
    <w:p>
      <w:r>
        <w:t>pace of technology, digital marketing, public affairs, and how to work with owners and shareholders, you</w:t>
      </w:r>
    </w:p>
    <w:p>
      <w:r>
        <w:t>cannot run a hotel successfully. It has become much</w:t>
      </w:r>
    </w:p>
    <w:p>
      <w:r>
        <w:t>more complex, and there is now even more pressure</w:t>
      </w:r>
    </w:p>
    <w:p>
      <w:r>
        <w:t>on a general manager to have a sophisticated man-</w:t>
      </w:r>
    </w:p>
    <w:p>
      <w:r>
        <w:t>agement capability.</w:t>
      </w:r>
    </w:p>
    <w:p/>
    <w:p>
      <w:r>
        <w:t>339At the same time, a lot of industry changes make our</w:t>
      </w:r>
    </w:p>
    <w:p>
      <w:r>
        <w:t>life much easier in many ways. Our owners support</w:t>
      </w:r>
    </w:p>
    <w:p>
      <w:r>
        <w:t>us. Social media gives us many new ways to reach</w:t>
      </w:r>
    </w:p>
    <w:p>
      <w:r>
        <w:t>target markets. Legislation has made a lot of things</w:t>
      </w:r>
    </w:p>
    <w:p>
      <w:r>
        <w:t>more transparent and competition more honest. Ev -</w:t>
      </w:r>
    </w:p>
    <w:p>
      <w:r>
        <w:t>ery coin has two sides. I think there are not more challenges, just different challenges.</w:t>
      </w:r>
    </w:p>
    <w:p>
      <w:r>
        <w:t>A FOCUS ON LOCAL</w:t>
      </w:r>
    </w:p>
    <w:p>
      <w:r>
        <w:t>Not too long ago, guests wanted every hotel to look</w:t>
      </w:r>
    </w:p>
    <w:p>
      <w:r>
        <w:t>the same. It didn’t matter where in the world you were, you knew that you were at a certain kind of property. Today, the industry has evolved. People</w:t>
      </w:r>
    </w:p>
    <w:p>
      <w:r>
        <w:t>want to soak up part of the culture and have authen-</w:t>
      </w:r>
    </w:p>
    <w:p>
      <w:r>
        <w:t>tic, local experiences, design, and décor built into the</w:t>
      </w:r>
    </w:p>
    <w:p>
      <w:r>
        <w:t>property. Mandarin Oriental is uniquely positioned</w:t>
      </w:r>
    </w:p>
    <w:p>
      <w:r>
        <w:t>for that, and I think, for a very long time, was al-</w:t>
      </w:r>
    </w:p>
    <w:p>
      <w:r>
        <w:t>ready in the business of creating hotels that played an</w:t>
      </w:r>
    </w:p>
    <w:p>
      <w:r>
        <w:t>important role within the society, before it became</w:t>
      </w:r>
    </w:p>
    <w:p>
      <w:r>
        <w:t>fashionable to have cultural influences as a marketing</w:t>
      </w:r>
    </w:p>
    <w:p>
      <w:r>
        <w:t>tool or as a way to attract guests.</w:t>
      </w:r>
    </w:p>
    <w:p/>
    <w:p>
      <w:r>
        <w:t>340A FRESH PERSPECTIVE</w:t>
      </w:r>
    </w:p>
    <w:p>
      <w:r>
        <w:t>In redesigning our 120 suites at The Landmark, Man-</w:t>
      </w:r>
    </w:p>
    <w:p>
      <w:r>
        <w:t>darin Oriental, we took a very deliberate approach to</w:t>
      </w:r>
    </w:p>
    <w:p>
      <w:r>
        <w:t>understanding every aspect of the effort. We thought</w:t>
      </w:r>
    </w:p>
    <w:p>
      <w:r>
        <w:t>long and hard about who we’re building these rooms</w:t>
      </w:r>
    </w:p>
    <w:p>
      <w:r>
        <w:t>for, where they live, how they communicate, and what</w:t>
      </w:r>
    </w:p>
    <w:p>
      <w:r>
        <w:t>do they really want. We identified travelers for leisure and for business, experienced and inexperienced,</w:t>
      </w:r>
    </w:p>
    <w:p>
      <w:r>
        <w:t>personalizing the details. We pushed ourselves, and</w:t>
      </w:r>
    </w:p>
    <w:p>
      <w:r>
        <w:t>now these rooms are as much a destination as the ho-</w:t>
      </w:r>
    </w:p>
    <w:p>
      <w:r>
        <w:t>tel itself. Designer Joyce Wang became an overnight</w:t>
      </w:r>
    </w:p>
    <w:p>
      <w:r>
        <w:t>celebrity, and now she’s renovating the Mandarin</w:t>
      </w:r>
    </w:p>
    <w:p>
      <w:r>
        <w:t>Oriental, Hyde Park in London, among other places.</w:t>
      </w:r>
    </w:p>
    <w:p>
      <w:r>
        <w:t>CLASSIC HOSPITALITY</w:t>
      </w:r>
    </w:p>
    <w:p>
      <w:r>
        <w:t>Some things will never be out of fashion. It’s always</w:t>
      </w:r>
    </w:p>
    <w:p>
      <w:r>
        <w:t>good to have a really great doorman. It’s always nice</w:t>
      </w:r>
    </w:p>
    <w:p>
      <w:r>
        <w:t>when somebody smiles and uses your name. It’s al-</w:t>
      </w:r>
    </w:p>
    <w:p>
      <w:r>
        <w:t>ways nice to have somebody ask you whether you’re satisfied, then offer you more. It’s always nice for</w:t>
      </w:r>
    </w:p>
    <w:p>
      <w:r>
        <w:t>somebody to thank you, to wish you a good journey,</w:t>
      </w:r>
    </w:p>
    <w:p>
      <w:r>
        <w:t>and to hope you can come back soon. These are very</w:t>
      </w:r>
    </w:p>
    <w:p>
      <w:r>
        <w:t>old-fashioned efforts, but twenty years from now,</w:t>
      </w:r>
    </w:p>
    <w:p>
      <w:r>
        <w:t>they will still be valued.BEYOND THE SPA</w:t>
      </w:r>
    </w:p>
    <w:p>
      <w:r>
        <w:t>I believe wellness will start evolving outside of the</w:t>
      </w:r>
    </w:p>
    <w:p>
      <w:r>
        <w:t>spa. There will be wellness elements in the room,</w:t>
      </w:r>
    </w:p>
    <w:p>
      <w:r>
        <w:t>such as a higher quality mattress, chemical-free</w:t>
      </w:r>
    </w:p>
    <w:p>
      <w:r>
        <w:t>amenities, and 100 percent pure air. There will also</w:t>
      </w:r>
    </w:p>
    <w:p>
      <w:r>
        <w:t>be healthier choices in the minibars. Giving guests</w:t>
      </w:r>
    </w:p>
    <w:p>
      <w:r>
        <w:t>a choice is important, but I think they will naturally lead a more healthy life in the future. Wellness will</w:t>
      </w:r>
    </w:p>
    <w:p>
      <w:r>
        <w:t>no longer be confined to going to the spa for a treat -</w:t>
      </w:r>
    </w:p>
    <w:p>
      <w:r>
        <w:t>ment, but something that is integrated throughout the rooms and hotel at large.</w:t>
      </w:r>
    </w:p>
    <w:p>
      <w:r>
        <w:t>A LITTLE GOES A LONG WAY</w:t>
      </w:r>
    </w:p>
    <w:p>
      <w:r>
        <w:t>If somebody is coughing when they check in, offer</w:t>
      </w:r>
    </w:p>
    <w:p>
      <w:r>
        <w:t>them some tea with honey when you escort them to</w:t>
      </w:r>
    </w:p>
    <w:p>
      <w:r>
        <w:t>the room. If someone seems jetlagged or exhausted,</w:t>
      </w:r>
    </w:p>
    <w:p>
      <w:r>
        <w:t>ask them when their next meeting is, and if they want</w:t>
      </w:r>
    </w:p>
    <w:p>
      <w:r>
        <w:t>to sleep. If so, you are happy to turn on the Do Not</w:t>
      </w:r>
    </w:p>
    <w:p>
      <w:r>
        <w:t>Disturb sign and notify the front desk not to put any calls through. For a tired and frustrated guest, that</w:t>
      </w:r>
    </w:p>
    <w:p>
      <w:r>
        <w:t>kind of empathy and attention to detail is music to</w:t>
      </w:r>
    </w:p>
    <w:p>
      <w:r>
        <w:t>their ears. It doesn’t have to be grand gestures. Even</w:t>
      </w:r>
    </w:p>
    <w:p>
      <w:r>
        <w:t>seemingly small efforts can really touch the heart of</w:t>
      </w:r>
    </w:p>
    <w:p>
      <w:r>
        <w:t>your guest.</w:t>
      </w:r>
    </w:p>
    <w:p>
      <w:r>
        <w:t>341</w:t>
      </w:r>
    </w:p>
    <w:p/>
    <w:p>
      <w:r>
        <w:t>342</w:t>
      </w:r>
    </w:p>
    <w:p>
      <w:r>
        <w:t>In A Wealth of Insight , more than thirty-five of the world’s best luxury hoteliers</w:t>
      </w:r>
    </w:p>
    <w:p>
      <w:r>
        <w:t>share exactly what it takes to lead and manage some of the most legendary</w:t>
      </w:r>
    </w:p>
    <w:p>
      <w:r>
        <w:t>hotels and resorts. Each executive profile includes bite-size insights, stunning</w:t>
      </w:r>
    </w:p>
    <w:p>
      <w:r>
        <w:t>photography and real-life examples on recruiting, culture, technology, marketing,</w:t>
      </w:r>
    </w:p>
    <w:p>
      <w:r>
        <w:t>branding, personalization, authenticity, anticipation, design, partnerships and</w:t>
      </w:r>
    </w:p>
    <w:p>
      <w:r>
        <w:t>more. Hoteliers also detail the most significant trends impacting the sector today,</w:t>
      </w:r>
    </w:p>
    <w:p>
      <w:r>
        <w:t>and how those trends will shape the future of luxury hospitality. The sheer scale</w:t>
      </w:r>
    </w:p>
    <w:p>
      <w:r>
        <w:t>and scope of this effort—to distill industry wisdom across two dozen countries—</w:t>
      </w:r>
    </w:p>
    <w:p>
      <w:r>
        <w:t>is unprecedented.</w:t>
      </w:r>
    </w:p>
    <w:p>
      <w:r>
        <w:t>For aspiring and current general managers of luxury hotels, for hospitality</w:t>
      </w:r>
    </w:p>
    <w:p>
      <w:r>
        <w:t>executives in search of a practical guide on how best to deliver a world-class guest</w:t>
      </w:r>
    </w:p>
    <w:p>
      <w:r>
        <w:t>experience, and for the modern luxury traveler eager to go behind the scenes, A</w:t>
      </w:r>
    </w:p>
    <w:p>
      <w:r>
        <w:t>Wealth of Insight  is the holy grail of five-star leadership and management.</w:t>
      </w:r>
    </w:p>
    <w:p>
      <w:r>
        <w:t>RAHIM B. KANANI  is a leadership, luxury, and</w:t>
      </w:r>
    </w:p>
    <w:p>
      <w:r>
        <w:t>travel contributor to a number of global publications</w:t>
      </w:r>
    </w:p>
    <w:p>
      <w:r>
        <w:t>including  Forbes Middle East  and Black Truffle Club .</w:t>
      </w:r>
    </w:p>
    <w:p>
      <w:r>
        <w:t>Over the years, he has interviewed more than 500 of the</w:t>
      </w:r>
    </w:p>
    <w:p>
      <w:r>
        <w:t>world’s most innovative, influential, and award-winning</w:t>
      </w:r>
    </w:p>
    <w:p>
      <w:r>
        <w:t>executives on leadership, management, and creativity.</w:t>
      </w:r>
    </w:p>
    <w:p>
      <w:r>
        <w:t>Notable interviewees have included billionaires Jeff</w:t>
      </w:r>
    </w:p>
    <w:p>
      <w:r>
        <w:t>Skoll, Michael Bloomberg, Tory Burch and Eli Broad,</w:t>
      </w:r>
    </w:p>
    <w:p>
      <w:r>
        <w:t>world-renowned chefs Eric Ripert, Daniel Humm, José Andrés, and Anthony</w:t>
      </w:r>
    </w:p>
    <w:p>
      <w:r>
        <w:t>Bourdain, musical artists Alicia Keys, Madonna, and Shakira, Hollywood</w:t>
      </w:r>
    </w:p>
    <w:p>
      <w:r>
        <w:t>filmmaker James Cameron, Harvard University President Drew Faust, former</w:t>
      </w:r>
    </w:p>
    <w:p>
      <w:r>
        <w:t>British Prime Minister Tony Blair, and Princess Ameerah Al-Taweel of Saudi</w:t>
      </w:r>
    </w:p>
    <w:p>
      <w:r>
        <w:t>Arabia. During this time, he served as a leadership contributor to Forbes  and</w:t>
      </w:r>
    </w:p>
    <w:p>
      <w:r>
        <w:t>Thomson Reuters Foundation , while also authoring or editing articles and</w:t>
      </w:r>
    </w:p>
    <w:p>
      <w:r>
        <w:t>interviews published in Harvard Business Review , CNN Opinion, Financial</w:t>
      </w:r>
    </w:p>
    <w:p>
      <w:r>
        <w:t>Times , Fast Company, Food &amp; Wine,  and others.</w:t>
      </w:r>
    </w:p>
    <w:p>
      <w:r>
        <w:t>“ . . . an enlightening read, intelligently written, and comprehensive</w:t>
      </w:r>
    </w:p>
    <w:p>
      <w:r>
        <w:t>in its reflection, culminating in an impressive, long-overdue publication</w:t>
      </w:r>
    </w:p>
    <w:p>
      <w:r>
        <w:t>of this nature and magnitude.”</w:t>
      </w:r>
    </w:p>
    <w:p>
      <w:r>
        <w:t>—Dr. Dimitrios Diamantis, Dean of Graduate Studies,</w:t>
      </w:r>
    </w:p>
    <w:p>
      <w:r>
        <w:t>Les Roches, Global Hospitality Education, Switzerland</w:t>
      </w:r>
    </w:p>
    <w:p>
      <w:r>
        <w:t>BLACK</w:t>
      </w:r>
    </w:p>
    <w:p>
      <w:r>
        <w:t>TRUFFLE</w:t>
      </w:r>
    </w:p>
    <w:p>
      <w:r>
        <w:t>PRESSBUSINESS &amp; ECONOMICS: I ndustries/</w:t>
      </w:r>
    </w:p>
    <w:p>
      <w:r>
        <w:t>Hospitality, Travel &amp; Tourism</w:t>
      </w:r>
    </w:p>
    <w:p>
      <w:r>
        <w:t>$39.95</w:t>
      </w:r>
    </w:p>
    <w:p>
      <w:r>
        <w:t>WWW.BLACKTRUFFLECLUB.COM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